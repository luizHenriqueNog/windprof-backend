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Tabela encontrada em: https://tailwindcss.com/docs/aspect-ratio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aspect-auto</w:t>
            </w:r>
          </w:p>
        </w:tc>
        <w:tc>
          <w:tcPr>
            <w:tcW w:type="dxa" w:w="4320"/>
          </w:tcPr>
          <w:p>
            <w:r>
              <w:t>aspect-ratio: auto;</w:t>
            </w:r>
          </w:p>
        </w:tc>
      </w:tr>
      <w:tr>
        <w:tc>
          <w:tcPr>
            <w:tcW w:type="dxa" w:w="4320"/>
          </w:tcPr>
          <w:p>
            <w:r>
              <w:t>aspect-square</w:t>
            </w:r>
          </w:p>
        </w:tc>
        <w:tc>
          <w:tcPr>
            <w:tcW w:type="dxa" w:w="4320"/>
          </w:tcPr>
          <w:p>
            <w:r>
              <w:t>aspect-ratio: 1 / 1;</w:t>
            </w:r>
          </w:p>
        </w:tc>
      </w:tr>
      <w:tr>
        <w:tc>
          <w:tcPr>
            <w:tcW w:type="dxa" w:w="4320"/>
          </w:tcPr>
          <w:p>
            <w:r>
              <w:t>aspect-video</w:t>
            </w:r>
          </w:p>
        </w:tc>
        <w:tc>
          <w:tcPr>
            <w:tcW w:type="dxa" w:w="4320"/>
          </w:tcPr>
          <w:p>
            <w:r>
              <w:t>aspect-ratio: 16 / 9;</w:t>
            </w:r>
          </w:p>
        </w:tc>
      </w:tr>
    </w:tbl>
    <w:p>
      <w:r>
        <w:rPr>
          <w:b/>
        </w:rPr>
        <w:t>Tabela encontrada em: https://tailwindcss.com/docs/container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Breakpoint</w:t>
            </w:r>
          </w:p>
        </w:tc>
        <w:tc>
          <w:tcPr>
            <w:tcW w:type="dxa" w:w="2880"/>
          </w:tcPr>
          <w:p>
            <w:r>
              <w:t>Properties</w:t>
            </w:r>
          </w:p>
        </w:tc>
      </w:tr>
      <w:tr>
        <w:tc>
          <w:tcPr>
            <w:tcW w:type="dxa" w:w="2880"/>
          </w:tcPr>
          <w:p>
            <w:r>
              <w:t>container</w:t>
            </w:r>
          </w:p>
        </w:tc>
        <w:tc>
          <w:tcPr>
            <w:tcW w:type="dxa" w:w="2880"/>
          </w:tcPr>
          <w:p>
            <w:r>
              <w:t>None</w:t>
            </w:r>
          </w:p>
        </w:tc>
        <w:tc>
          <w:tcPr>
            <w:tcW w:type="dxa" w:w="2880"/>
          </w:tcPr>
          <w:p>
            <w:r>
              <w:t>width: 100%;</w:t>
            </w:r>
          </w:p>
        </w:tc>
      </w:tr>
      <w:tr>
        <w:tc>
          <w:tcPr>
            <w:tcW w:type="dxa" w:w="2880"/>
          </w:tcPr>
          <w:p>
            <w:r>
              <w:t>sm (640px)</w:t>
            </w:r>
          </w:p>
        </w:tc>
        <w:tc>
          <w:tcPr>
            <w:tcW w:type="dxa" w:w="2880"/>
          </w:tcPr>
          <w:p>
            <w:r>
              <w:t>max-width: 640px;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md (768px)</w:t>
            </w:r>
          </w:p>
        </w:tc>
        <w:tc>
          <w:tcPr>
            <w:tcW w:type="dxa" w:w="2880"/>
          </w:tcPr>
          <w:p>
            <w:r>
              <w:t>max-width: 768px;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lg (1024px)</w:t>
            </w:r>
          </w:p>
        </w:tc>
        <w:tc>
          <w:tcPr>
            <w:tcW w:type="dxa" w:w="2880"/>
          </w:tcPr>
          <w:p>
            <w:r>
              <w:t>max-width: 1024px;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xl (1280px)</w:t>
            </w:r>
          </w:p>
        </w:tc>
        <w:tc>
          <w:tcPr>
            <w:tcW w:type="dxa" w:w="2880"/>
          </w:tcPr>
          <w:p>
            <w:r>
              <w:t>max-width: 1280px;</w:t>
            </w:r>
          </w:p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2xl (1536px)</w:t>
            </w:r>
          </w:p>
        </w:tc>
        <w:tc>
          <w:tcPr>
            <w:tcW w:type="dxa" w:w="2880"/>
          </w:tcPr>
          <w:p>
            <w:r>
              <w:t>max-width: 1536px;</w:t>
            </w:r>
          </w:p>
        </w:tc>
        <w:tc>
          <w:tcPr>
            <w:tcW w:type="dxa" w:w="2880"/>
          </w:tcPr>
          <w:p/>
        </w:tc>
      </w:tr>
    </w:tbl>
    <w:p>
      <w:r>
        <w:rPr>
          <w:b/>
        </w:rPr>
        <w:t>Tabela encontrada em: https://tailwindcss.com/docs/columns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columns-1</w:t>
            </w:r>
          </w:p>
        </w:tc>
        <w:tc>
          <w:tcPr>
            <w:tcW w:type="dxa" w:w="4320"/>
          </w:tcPr>
          <w:p>
            <w:r>
              <w:t>columns: 1;</w:t>
            </w:r>
          </w:p>
        </w:tc>
      </w:tr>
      <w:tr>
        <w:tc>
          <w:tcPr>
            <w:tcW w:type="dxa" w:w="4320"/>
          </w:tcPr>
          <w:p>
            <w:r>
              <w:t>columns-2</w:t>
            </w:r>
          </w:p>
        </w:tc>
        <w:tc>
          <w:tcPr>
            <w:tcW w:type="dxa" w:w="4320"/>
          </w:tcPr>
          <w:p>
            <w:r>
              <w:t>columns: 2;</w:t>
            </w:r>
          </w:p>
        </w:tc>
      </w:tr>
      <w:tr>
        <w:tc>
          <w:tcPr>
            <w:tcW w:type="dxa" w:w="4320"/>
          </w:tcPr>
          <w:p>
            <w:r>
              <w:t>columns-3</w:t>
            </w:r>
          </w:p>
        </w:tc>
        <w:tc>
          <w:tcPr>
            <w:tcW w:type="dxa" w:w="4320"/>
          </w:tcPr>
          <w:p>
            <w:r>
              <w:t>columns: 3;</w:t>
            </w:r>
          </w:p>
        </w:tc>
      </w:tr>
      <w:tr>
        <w:tc>
          <w:tcPr>
            <w:tcW w:type="dxa" w:w="4320"/>
          </w:tcPr>
          <w:p>
            <w:r>
              <w:t>columns-4</w:t>
            </w:r>
          </w:p>
        </w:tc>
        <w:tc>
          <w:tcPr>
            <w:tcW w:type="dxa" w:w="4320"/>
          </w:tcPr>
          <w:p>
            <w:r>
              <w:t>columns: 4;</w:t>
            </w:r>
          </w:p>
        </w:tc>
      </w:tr>
      <w:tr>
        <w:tc>
          <w:tcPr>
            <w:tcW w:type="dxa" w:w="4320"/>
          </w:tcPr>
          <w:p>
            <w:r>
              <w:t>columns-5</w:t>
            </w:r>
          </w:p>
        </w:tc>
        <w:tc>
          <w:tcPr>
            <w:tcW w:type="dxa" w:w="4320"/>
          </w:tcPr>
          <w:p>
            <w:r>
              <w:t>columns: 5;</w:t>
            </w:r>
          </w:p>
        </w:tc>
      </w:tr>
      <w:tr>
        <w:tc>
          <w:tcPr>
            <w:tcW w:type="dxa" w:w="4320"/>
          </w:tcPr>
          <w:p>
            <w:r>
              <w:t>columns-6</w:t>
            </w:r>
          </w:p>
        </w:tc>
        <w:tc>
          <w:tcPr>
            <w:tcW w:type="dxa" w:w="4320"/>
          </w:tcPr>
          <w:p>
            <w:r>
              <w:t>columns: 6;</w:t>
            </w:r>
          </w:p>
        </w:tc>
      </w:tr>
      <w:tr>
        <w:tc>
          <w:tcPr>
            <w:tcW w:type="dxa" w:w="4320"/>
          </w:tcPr>
          <w:p>
            <w:r>
              <w:t>columns-7</w:t>
            </w:r>
          </w:p>
        </w:tc>
        <w:tc>
          <w:tcPr>
            <w:tcW w:type="dxa" w:w="4320"/>
          </w:tcPr>
          <w:p>
            <w:r>
              <w:t>columns: 7;</w:t>
            </w:r>
          </w:p>
        </w:tc>
      </w:tr>
      <w:tr>
        <w:tc>
          <w:tcPr>
            <w:tcW w:type="dxa" w:w="4320"/>
          </w:tcPr>
          <w:p>
            <w:r>
              <w:t>columns-8</w:t>
            </w:r>
          </w:p>
        </w:tc>
        <w:tc>
          <w:tcPr>
            <w:tcW w:type="dxa" w:w="4320"/>
          </w:tcPr>
          <w:p>
            <w:r>
              <w:t>columns: 8;</w:t>
            </w:r>
          </w:p>
        </w:tc>
      </w:tr>
      <w:tr>
        <w:tc>
          <w:tcPr>
            <w:tcW w:type="dxa" w:w="4320"/>
          </w:tcPr>
          <w:p>
            <w:r>
              <w:t>columns-9</w:t>
            </w:r>
          </w:p>
        </w:tc>
        <w:tc>
          <w:tcPr>
            <w:tcW w:type="dxa" w:w="4320"/>
          </w:tcPr>
          <w:p>
            <w:r>
              <w:t>columns: 9;</w:t>
            </w:r>
          </w:p>
        </w:tc>
      </w:tr>
      <w:tr>
        <w:tc>
          <w:tcPr>
            <w:tcW w:type="dxa" w:w="4320"/>
          </w:tcPr>
          <w:p>
            <w:r>
              <w:t>columns-10</w:t>
            </w:r>
          </w:p>
        </w:tc>
        <w:tc>
          <w:tcPr>
            <w:tcW w:type="dxa" w:w="4320"/>
          </w:tcPr>
          <w:p>
            <w:r>
              <w:t>columns: 10;</w:t>
            </w:r>
          </w:p>
        </w:tc>
      </w:tr>
      <w:tr>
        <w:tc>
          <w:tcPr>
            <w:tcW w:type="dxa" w:w="4320"/>
          </w:tcPr>
          <w:p>
            <w:r>
              <w:t>columns-11</w:t>
            </w:r>
          </w:p>
        </w:tc>
        <w:tc>
          <w:tcPr>
            <w:tcW w:type="dxa" w:w="4320"/>
          </w:tcPr>
          <w:p>
            <w:r>
              <w:t>columns: 11;</w:t>
            </w:r>
          </w:p>
        </w:tc>
      </w:tr>
      <w:tr>
        <w:tc>
          <w:tcPr>
            <w:tcW w:type="dxa" w:w="4320"/>
          </w:tcPr>
          <w:p>
            <w:r>
              <w:t>columns-12</w:t>
            </w:r>
          </w:p>
        </w:tc>
        <w:tc>
          <w:tcPr>
            <w:tcW w:type="dxa" w:w="4320"/>
          </w:tcPr>
          <w:p>
            <w:r>
              <w:t>columns: 12;</w:t>
            </w:r>
          </w:p>
        </w:tc>
      </w:tr>
      <w:tr>
        <w:tc>
          <w:tcPr>
            <w:tcW w:type="dxa" w:w="4320"/>
          </w:tcPr>
          <w:p>
            <w:r>
              <w:t>columns-auto</w:t>
            </w:r>
          </w:p>
        </w:tc>
        <w:tc>
          <w:tcPr>
            <w:tcW w:type="dxa" w:w="4320"/>
          </w:tcPr>
          <w:p>
            <w:r>
              <w:t>columns: auto;</w:t>
            </w:r>
          </w:p>
        </w:tc>
      </w:tr>
      <w:tr>
        <w:tc>
          <w:tcPr>
            <w:tcW w:type="dxa" w:w="4320"/>
          </w:tcPr>
          <w:p>
            <w:r>
              <w:t>columns-3xs</w:t>
            </w:r>
          </w:p>
        </w:tc>
        <w:tc>
          <w:tcPr>
            <w:tcW w:type="dxa" w:w="4320"/>
          </w:tcPr>
          <w:p>
            <w:r>
              <w:t>columns: 16rem; /* 256px */</w:t>
            </w:r>
          </w:p>
        </w:tc>
      </w:tr>
      <w:tr>
        <w:tc>
          <w:tcPr>
            <w:tcW w:type="dxa" w:w="4320"/>
          </w:tcPr>
          <w:p>
            <w:r>
              <w:t>columns-2xs</w:t>
            </w:r>
          </w:p>
        </w:tc>
        <w:tc>
          <w:tcPr>
            <w:tcW w:type="dxa" w:w="4320"/>
          </w:tcPr>
          <w:p>
            <w:r>
              <w:t>columns: 18rem; /* 288px */</w:t>
            </w:r>
          </w:p>
        </w:tc>
      </w:tr>
      <w:tr>
        <w:tc>
          <w:tcPr>
            <w:tcW w:type="dxa" w:w="4320"/>
          </w:tcPr>
          <w:p>
            <w:r>
              <w:t>columns-xs</w:t>
            </w:r>
          </w:p>
        </w:tc>
        <w:tc>
          <w:tcPr>
            <w:tcW w:type="dxa" w:w="4320"/>
          </w:tcPr>
          <w:p>
            <w:r>
              <w:t>columns: 20rem; /* 320px */</w:t>
            </w:r>
          </w:p>
        </w:tc>
      </w:tr>
      <w:tr>
        <w:tc>
          <w:tcPr>
            <w:tcW w:type="dxa" w:w="4320"/>
          </w:tcPr>
          <w:p>
            <w:r>
              <w:t>columns-sm</w:t>
            </w:r>
          </w:p>
        </w:tc>
        <w:tc>
          <w:tcPr>
            <w:tcW w:type="dxa" w:w="4320"/>
          </w:tcPr>
          <w:p>
            <w:r>
              <w:t>columns: 24rem; /* 384px */</w:t>
            </w:r>
          </w:p>
        </w:tc>
      </w:tr>
      <w:tr>
        <w:tc>
          <w:tcPr>
            <w:tcW w:type="dxa" w:w="4320"/>
          </w:tcPr>
          <w:p>
            <w:r>
              <w:t>columns-md</w:t>
            </w:r>
          </w:p>
        </w:tc>
        <w:tc>
          <w:tcPr>
            <w:tcW w:type="dxa" w:w="4320"/>
          </w:tcPr>
          <w:p>
            <w:r>
              <w:t>columns: 28rem; /* 448px */</w:t>
            </w:r>
          </w:p>
        </w:tc>
      </w:tr>
      <w:tr>
        <w:tc>
          <w:tcPr>
            <w:tcW w:type="dxa" w:w="4320"/>
          </w:tcPr>
          <w:p>
            <w:r>
              <w:t>columns-lg</w:t>
            </w:r>
          </w:p>
        </w:tc>
        <w:tc>
          <w:tcPr>
            <w:tcW w:type="dxa" w:w="4320"/>
          </w:tcPr>
          <w:p>
            <w:r>
              <w:t>columns: 32rem; /* 512px */</w:t>
            </w:r>
          </w:p>
        </w:tc>
      </w:tr>
      <w:tr>
        <w:tc>
          <w:tcPr>
            <w:tcW w:type="dxa" w:w="4320"/>
          </w:tcPr>
          <w:p>
            <w:r>
              <w:t>columns-xl</w:t>
            </w:r>
          </w:p>
        </w:tc>
        <w:tc>
          <w:tcPr>
            <w:tcW w:type="dxa" w:w="4320"/>
          </w:tcPr>
          <w:p>
            <w:r>
              <w:t>columns: 36rem; /* 576px */</w:t>
            </w:r>
          </w:p>
        </w:tc>
      </w:tr>
      <w:tr>
        <w:tc>
          <w:tcPr>
            <w:tcW w:type="dxa" w:w="4320"/>
          </w:tcPr>
          <w:p>
            <w:r>
              <w:t>columns-2xl</w:t>
            </w:r>
          </w:p>
        </w:tc>
        <w:tc>
          <w:tcPr>
            <w:tcW w:type="dxa" w:w="4320"/>
          </w:tcPr>
          <w:p>
            <w:r>
              <w:t>columns: 42rem; /* 672px */</w:t>
            </w:r>
          </w:p>
        </w:tc>
      </w:tr>
      <w:tr>
        <w:tc>
          <w:tcPr>
            <w:tcW w:type="dxa" w:w="4320"/>
          </w:tcPr>
          <w:p>
            <w:r>
              <w:t>columns-3xl</w:t>
            </w:r>
          </w:p>
        </w:tc>
        <w:tc>
          <w:tcPr>
            <w:tcW w:type="dxa" w:w="4320"/>
          </w:tcPr>
          <w:p>
            <w:r>
              <w:t>columns: 48rem; /* 768px */</w:t>
            </w:r>
          </w:p>
        </w:tc>
      </w:tr>
      <w:tr>
        <w:tc>
          <w:tcPr>
            <w:tcW w:type="dxa" w:w="4320"/>
          </w:tcPr>
          <w:p>
            <w:r>
              <w:t>columns-4xl</w:t>
            </w:r>
          </w:p>
        </w:tc>
        <w:tc>
          <w:tcPr>
            <w:tcW w:type="dxa" w:w="4320"/>
          </w:tcPr>
          <w:p>
            <w:r>
              <w:t>columns: 56rem; /* 896px */</w:t>
            </w:r>
          </w:p>
        </w:tc>
      </w:tr>
      <w:tr>
        <w:tc>
          <w:tcPr>
            <w:tcW w:type="dxa" w:w="4320"/>
          </w:tcPr>
          <w:p>
            <w:r>
              <w:t>columns-5xl</w:t>
            </w:r>
          </w:p>
        </w:tc>
        <w:tc>
          <w:tcPr>
            <w:tcW w:type="dxa" w:w="4320"/>
          </w:tcPr>
          <w:p>
            <w:r>
              <w:t>columns: 64rem; /* 1024px */</w:t>
            </w:r>
          </w:p>
        </w:tc>
      </w:tr>
      <w:tr>
        <w:tc>
          <w:tcPr>
            <w:tcW w:type="dxa" w:w="4320"/>
          </w:tcPr>
          <w:p>
            <w:r>
              <w:t>columns-6xl</w:t>
            </w:r>
          </w:p>
        </w:tc>
        <w:tc>
          <w:tcPr>
            <w:tcW w:type="dxa" w:w="4320"/>
          </w:tcPr>
          <w:p>
            <w:r>
              <w:t>columns: 72rem; /* 1152px */</w:t>
            </w:r>
          </w:p>
        </w:tc>
      </w:tr>
      <w:tr>
        <w:tc>
          <w:tcPr>
            <w:tcW w:type="dxa" w:w="4320"/>
          </w:tcPr>
          <w:p>
            <w:r>
              <w:t>columns-7xl</w:t>
            </w:r>
          </w:p>
        </w:tc>
        <w:tc>
          <w:tcPr>
            <w:tcW w:type="dxa" w:w="4320"/>
          </w:tcPr>
          <w:p>
            <w:r>
              <w:t>columns: 80rem; /* 1280px */</w:t>
            </w:r>
          </w:p>
        </w:tc>
      </w:tr>
    </w:tbl>
    <w:p>
      <w:r>
        <w:rPr>
          <w:b/>
        </w:rPr>
        <w:t>Tabela encontrada em: https://tailwindcss.com/docs/break-after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break-after-auto</w:t>
            </w:r>
          </w:p>
        </w:tc>
        <w:tc>
          <w:tcPr>
            <w:tcW w:type="dxa" w:w="4320"/>
          </w:tcPr>
          <w:p>
            <w:r>
              <w:t>break-after: auto;</w:t>
            </w:r>
          </w:p>
        </w:tc>
      </w:tr>
      <w:tr>
        <w:tc>
          <w:tcPr>
            <w:tcW w:type="dxa" w:w="4320"/>
          </w:tcPr>
          <w:p>
            <w:r>
              <w:t>break-after-avoid</w:t>
            </w:r>
          </w:p>
        </w:tc>
        <w:tc>
          <w:tcPr>
            <w:tcW w:type="dxa" w:w="4320"/>
          </w:tcPr>
          <w:p>
            <w:r>
              <w:t>break-after: avoid;</w:t>
            </w:r>
          </w:p>
        </w:tc>
      </w:tr>
      <w:tr>
        <w:tc>
          <w:tcPr>
            <w:tcW w:type="dxa" w:w="4320"/>
          </w:tcPr>
          <w:p>
            <w:r>
              <w:t>break-after-all</w:t>
            </w:r>
          </w:p>
        </w:tc>
        <w:tc>
          <w:tcPr>
            <w:tcW w:type="dxa" w:w="4320"/>
          </w:tcPr>
          <w:p>
            <w:r>
              <w:t>break-after: all;</w:t>
            </w:r>
          </w:p>
        </w:tc>
      </w:tr>
      <w:tr>
        <w:tc>
          <w:tcPr>
            <w:tcW w:type="dxa" w:w="4320"/>
          </w:tcPr>
          <w:p>
            <w:r>
              <w:t>break-after-avoid-page</w:t>
            </w:r>
          </w:p>
        </w:tc>
        <w:tc>
          <w:tcPr>
            <w:tcW w:type="dxa" w:w="4320"/>
          </w:tcPr>
          <w:p>
            <w:r>
              <w:t>break-after: avoid-page;</w:t>
            </w:r>
          </w:p>
        </w:tc>
      </w:tr>
      <w:tr>
        <w:tc>
          <w:tcPr>
            <w:tcW w:type="dxa" w:w="4320"/>
          </w:tcPr>
          <w:p>
            <w:r>
              <w:t>break-after-page</w:t>
            </w:r>
          </w:p>
        </w:tc>
        <w:tc>
          <w:tcPr>
            <w:tcW w:type="dxa" w:w="4320"/>
          </w:tcPr>
          <w:p>
            <w:r>
              <w:t>break-after: page;</w:t>
            </w:r>
          </w:p>
        </w:tc>
      </w:tr>
      <w:tr>
        <w:tc>
          <w:tcPr>
            <w:tcW w:type="dxa" w:w="4320"/>
          </w:tcPr>
          <w:p>
            <w:r>
              <w:t>break-after-left</w:t>
            </w:r>
          </w:p>
        </w:tc>
        <w:tc>
          <w:tcPr>
            <w:tcW w:type="dxa" w:w="4320"/>
          </w:tcPr>
          <w:p>
            <w:r>
              <w:t>break-after: left;</w:t>
            </w:r>
          </w:p>
        </w:tc>
      </w:tr>
      <w:tr>
        <w:tc>
          <w:tcPr>
            <w:tcW w:type="dxa" w:w="4320"/>
          </w:tcPr>
          <w:p>
            <w:r>
              <w:t>break-after-right</w:t>
            </w:r>
          </w:p>
        </w:tc>
        <w:tc>
          <w:tcPr>
            <w:tcW w:type="dxa" w:w="4320"/>
          </w:tcPr>
          <w:p>
            <w:r>
              <w:t>break-after: right;</w:t>
            </w:r>
          </w:p>
        </w:tc>
      </w:tr>
      <w:tr>
        <w:tc>
          <w:tcPr>
            <w:tcW w:type="dxa" w:w="4320"/>
          </w:tcPr>
          <w:p>
            <w:r>
              <w:t>break-after-column</w:t>
            </w:r>
          </w:p>
        </w:tc>
        <w:tc>
          <w:tcPr>
            <w:tcW w:type="dxa" w:w="4320"/>
          </w:tcPr>
          <w:p>
            <w:r>
              <w:t>break-after: column;</w:t>
            </w:r>
          </w:p>
        </w:tc>
      </w:tr>
    </w:tbl>
    <w:p>
      <w:r>
        <w:rPr>
          <w:b/>
        </w:rPr>
        <w:t>Tabela encontrada em: https://tailwindcss.com/docs/break-before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break-before-auto</w:t>
            </w:r>
          </w:p>
        </w:tc>
        <w:tc>
          <w:tcPr>
            <w:tcW w:type="dxa" w:w="4320"/>
          </w:tcPr>
          <w:p>
            <w:r>
              <w:t>break-before: auto;</w:t>
            </w:r>
          </w:p>
        </w:tc>
      </w:tr>
      <w:tr>
        <w:tc>
          <w:tcPr>
            <w:tcW w:type="dxa" w:w="4320"/>
          </w:tcPr>
          <w:p>
            <w:r>
              <w:t>break-before-avoid</w:t>
            </w:r>
          </w:p>
        </w:tc>
        <w:tc>
          <w:tcPr>
            <w:tcW w:type="dxa" w:w="4320"/>
          </w:tcPr>
          <w:p>
            <w:r>
              <w:t>break-before: avoid;</w:t>
            </w:r>
          </w:p>
        </w:tc>
      </w:tr>
      <w:tr>
        <w:tc>
          <w:tcPr>
            <w:tcW w:type="dxa" w:w="4320"/>
          </w:tcPr>
          <w:p>
            <w:r>
              <w:t>break-before-all</w:t>
            </w:r>
          </w:p>
        </w:tc>
        <w:tc>
          <w:tcPr>
            <w:tcW w:type="dxa" w:w="4320"/>
          </w:tcPr>
          <w:p>
            <w:r>
              <w:t>break-before: all;</w:t>
            </w:r>
          </w:p>
        </w:tc>
      </w:tr>
      <w:tr>
        <w:tc>
          <w:tcPr>
            <w:tcW w:type="dxa" w:w="4320"/>
          </w:tcPr>
          <w:p>
            <w:r>
              <w:t>break-before-avoid-page</w:t>
            </w:r>
          </w:p>
        </w:tc>
        <w:tc>
          <w:tcPr>
            <w:tcW w:type="dxa" w:w="4320"/>
          </w:tcPr>
          <w:p>
            <w:r>
              <w:t>break-before: avoid-page;</w:t>
            </w:r>
          </w:p>
        </w:tc>
      </w:tr>
      <w:tr>
        <w:tc>
          <w:tcPr>
            <w:tcW w:type="dxa" w:w="4320"/>
          </w:tcPr>
          <w:p>
            <w:r>
              <w:t>break-before-page</w:t>
            </w:r>
          </w:p>
        </w:tc>
        <w:tc>
          <w:tcPr>
            <w:tcW w:type="dxa" w:w="4320"/>
          </w:tcPr>
          <w:p>
            <w:r>
              <w:t>break-before: page;</w:t>
            </w:r>
          </w:p>
        </w:tc>
      </w:tr>
      <w:tr>
        <w:tc>
          <w:tcPr>
            <w:tcW w:type="dxa" w:w="4320"/>
          </w:tcPr>
          <w:p>
            <w:r>
              <w:t>break-before-left</w:t>
            </w:r>
          </w:p>
        </w:tc>
        <w:tc>
          <w:tcPr>
            <w:tcW w:type="dxa" w:w="4320"/>
          </w:tcPr>
          <w:p>
            <w:r>
              <w:t>break-before: left;</w:t>
            </w:r>
          </w:p>
        </w:tc>
      </w:tr>
      <w:tr>
        <w:tc>
          <w:tcPr>
            <w:tcW w:type="dxa" w:w="4320"/>
          </w:tcPr>
          <w:p>
            <w:r>
              <w:t>break-before-right</w:t>
            </w:r>
          </w:p>
        </w:tc>
        <w:tc>
          <w:tcPr>
            <w:tcW w:type="dxa" w:w="4320"/>
          </w:tcPr>
          <w:p>
            <w:r>
              <w:t>break-before: right;</w:t>
            </w:r>
          </w:p>
        </w:tc>
      </w:tr>
      <w:tr>
        <w:tc>
          <w:tcPr>
            <w:tcW w:type="dxa" w:w="4320"/>
          </w:tcPr>
          <w:p>
            <w:r>
              <w:t>break-before-column</w:t>
            </w:r>
          </w:p>
        </w:tc>
        <w:tc>
          <w:tcPr>
            <w:tcW w:type="dxa" w:w="4320"/>
          </w:tcPr>
          <w:p>
            <w:r>
              <w:t>break-before: column;</w:t>
            </w:r>
          </w:p>
        </w:tc>
      </w:tr>
    </w:tbl>
    <w:p>
      <w:r>
        <w:rPr>
          <w:b/>
        </w:rPr>
        <w:t>Tabela encontrada em: https://tailwindcss.com/docs/break-inside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break-inside-auto</w:t>
            </w:r>
          </w:p>
        </w:tc>
        <w:tc>
          <w:tcPr>
            <w:tcW w:type="dxa" w:w="4320"/>
          </w:tcPr>
          <w:p>
            <w:r>
              <w:t>break-inside: auto;</w:t>
            </w:r>
          </w:p>
        </w:tc>
      </w:tr>
      <w:tr>
        <w:tc>
          <w:tcPr>
            <w:tcW w:type="dxa" w:w="4320"/>
          </w:tcPr>
          <w:p>
            <w:r>
              <w:t>break-inside-avoid</w:t>
            </w:r>
          </w:p>
        </w:tc>
        <w:tc>
          <w:tcPr>
            <w:tcW w:type="dxa" w:w="4320"/>
          </w:tcPr>
          <w:p>
            <w:r>
              <w:t>break-inside: avoid;</w:t>
            </w:r>
          </w:p>
        </w:tc>
      </w:tr>
      <w:tr>
        <w:tc>
          <w:tcPr>
            <w:tcW w:type="dxa" w:w="4320"/>
          </w:tcPr>
          <w:p>
            <w:r>
              <w:t>break-inside-avoid-page</w:t>
            </w:r>
          </w:p>
        </w:tc>
        <w:tc>
          <w:tcPr>
            <w:tcW w:type="dxa" w:w="4320"/>
          </w:tcPr>
          <w:p>
            <w:r>
              <w:t>break-inside: avoid-page;</w:t>
            </w:r>
          </w:p>
        </w:tc>
      </w:tr>
      <w:tr>
        <w:tc>
          <w:tcPr>
            <w:tcW w:type="dxa" w:w="4320"/>
          </w:tcPr>
          <w:p>
            <w:r>
              <w:t>break-inside-avoid-column</w:t>
            </w:r>
          </w:p>
        </w:tc>
        <w:tc>
          <w:tcPr>
            <w:tcW w:type="dxa" w:w="4320"/>
          </w:tcPr>
          <w:p>
            <w:r>
              <w:t>break-inside: avoid-column;</w:t>
            </w:r>
          </w:p>
        </w:tc>
      </w:tr>
    </w:tbl>
    <w:p>
      <w:r>
        <w:rPr>
          <w:b/>
        </w:rPr>
        <w:t>Tabela encontrada em: https://tailwindcss.com/docs/box-decoration-break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box-decoration-clone</w:t>
            </w:r>
          </w:p>
        </w:tc>
        <w:tc>
          <w:tcPr>
            <w:tcW w:type="dxa" w:w="4320"/>
          </w:tcPr>
          <w:p>
            <w:r>
              <w:t>box-decoration-break: clone;</w:t>
            </w:r>
          </w:p>
        </w:tc>
      </w:tr>
      <w:tr>
        <w:tc>
          <w:tcPr>
            <w:tcW w:type="dxa" w:w="4320"/>
          </w:tcPr>
          <w:p>
            <w:r>
              <w:t>box-decoration-slice</w:t>
            </w:r>
          </w:p>
        </w:tc>
        <w:tc>
          <w:tcPr>
            <w:tcW w:type="dxa" w:w="4320"/>
          </w:tcPr>
          <w:p>
            <w:r>
              <w:t>box-decoration-break: slice;</w:t>
            </w:r>
          </w:p>
        </w:tc>
      </w:tr>
    </w:tbl>
    <w:p>
      <w:r>
        <w:rPr>
          <w:b/>
        </w:rPr>
        <w:t>Tabela encontrada em: https://tailwindcss.com/docs/box-sizing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box-border</w:t>
            </w:r>
          </w:p>
        </w:tc>
        <w:tc>
          <w:tcPr>
            <w:tcW w:type="dxa" w:w="4320"/>
          </w:tcPr>
          <w:p>
            <w:r>
              <w:t>box-sizing: border-box;</w:t>
            </w:r>
          </w:p>
        </w:tc>
      </w:tr>
      <w:tr>
        <w:tc>
          <w:tcPr>
            <w:tcW w:type="dxa" w:w="4320"/>
          </w:tcPr>
          <w:p>
            <w:r>
              <w:t>box-content</w:t>
            </w:r>
          </w:p>
        </w:tc>
        <w:tc>
          <w:tcPr>
            <w:tcW w:type="dxa" w:w="4320"/>
          </w:tcPr>
          <w:p>
            <w:r>
              <w:t>box-sizing: content-box;</w:t>
            </w:r>
          </w:p>
        </w:tc>
      </w:tr>
    </w:tbl>
    <w:p>
      <w:r>
        <w:rPr>
          <w:b/>
        </w:rPr>
        <w:t>Tabela encontrada em: https://tailwindcss.com/docs/display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block</w:t>
            </w:r>
          </w:p>
        </w:tc>
        <w:tc>
          <w:tcPr>
            <w:tcW w:type="dxa" w:w="4320"/>
          </w:tcPr>
          <w:p>
            <w:r>
              <w:t>display: block;</w:t>
            </w:r>
          </w:p>
        </w:tc>
      </w:tr>
      <w:tr>
        <w:tc>
          <w:tcPr>
            <w:tcW w:type="dxa" w:w="4320"/>
          </w:tcPr>
          <w:p>
            <w:r>
              <w:t>inline-block</w:t>
            </w:r>
          </w:p>
        </w:tc>
        <w:tc>
          <w:tcPr>
            <w:tcW w:type="dxa" w:w="4320"/>
          </w:tcPr>
          <w:p>
            <w:r>
              <w:t>display: inline-block;</w:t>
            </w:r>
          </w:p>
        </w:tc>
      </w:tr>
      <w:tr>
        <w:tc>
          <w:tcPr>
            <w:tcW w:type="dxa" w:w="4320"/>
          </w:tcPr>
          <w:p>
            <w:r>
              <w:t>inline</w:t>
            </w:r>
          </w:p>
        </w:tc>
        <w:tc>
          <w:tcPr>
            <w:tcW w:type="dxa" w:w="4320"/>
          </w:tcPr>
          <w:p>
            <w:r>
              <w:t>display: inline;</w:t>
            </w:r>
          </w:p>
        </w:tc>
      </w:tr>
      <w:tr>
        <w:tc>
          <w:tcPr>
            <w:tcW w:type="dxa" w:w="4320"/>
          </w:tcPr>
          <w:p>
            <w:r>
              <w:t>flex</w:t>
            </w:r>
          </w:p>
        </w:tc>
        <w:tc>
          <w:tcPr>
            <w:tcW w:type="dxa" w:w="4320"/>
          </w:tcPr>
          <w:p>
            <w:r>
              <w:t>display: flex;</w:t>
            </w:r>
          </w:p>
        </w:tc>
      </w:tr>
      <w:tr>
        <w:tc>
          <w:tcPr>
            <w:tcW w:type="dxa" w:w="4320"/>
          </w:tcPr>
          <w:p>
            <w:r>
              <w:t>inline-flex</w:t>
            </w:r>
          </w:p>
        </w:tc>
        <w:tc>
          <w:tcPr>
            <w:tcW w:type="dxa" w:w="4320"/>
          </w:tcPr>
          <w:p>
            <w:r>
              <w:t>display: inline-flex;</w:t>
            </w:r>
          </w:p>
        </w:tc>
      </w:tr>
      <w:tr>
        <w:tc>
          <w:tcPr>
            <w:tcW w:type="dxa" w:w="4320"/>
          </w:tcPr>
          <w:p>
            <w:r>
              <w:t>table</w:t>
            </w:r>
          </w:p>
        </w:tc>
        <w:tc>
          <w:tcPr>
            <w:tcW w:type="dxa" w:w="4320"/>
          </w:tcPr>
          <w:p>
            <w:r>
              <w:t>display: table;</w:t>
            </w:r>
          </w:p>
        </w:tc>
      </w:tr>
      <w:tr>
        <w:tc>
          <w:tcPr>
            <w:tcW w:type="dxa" w:w="4320"/>
          </w:tcPr>
          <w:p>
            <w:r>
              <w:t>inline-table</w:t>
            </w:r>
          </w:p>
        </w:tc>
        <w:tc>
          <w:tcPr>
            <w:tcW w:type="dxa" w:w="4320"/>
          </w:tcPr>
          <w:p>
            <w:r>
              <w:t>display: inline-table;</w:t>
            </w:r>
          </w:p>
        </w:tc>
      </w:tr>
      <w:tr>
        <w:tc>
          <w:tcPr>
            <w:tcW w:type="dxa" w:w="4320"/>
          </w:tcPr>
          <w:p>
            <w:r>
              <w:t>table-caption</w:t>
            </w:r>
          </w:p>
        </w:tc>
        <w:tc>
          <w:tcPr>
            <w:tcW w:type="dxa" w:w="4320"/>
          </w:tcPr>
          <w:p>
            <w:r>
              <w:t>display: table-caption;</w:t>
            </w:r>
          </w:p>
        </w:tc>
      </w:tr>
      <w:tr>
        <w:tc>
          <w:tcPr>
            <w:tcW w:type="dxa" w:w="4320"/>
          </w:tcPr>
          <w:p>
            <w:r>
              <w:t>table-cell</w:t>
            </w:r>
          </w:p>
        </w:tc>
        <w:tc>
          <w:tcPr>
            <w:tcW w:type="dxa" w:w="4320"/>
          </w:tcPr>
          <w:p>
            <w:r>
              <w:t>display: table-cell;</w:t>
            </w:r>
          </w:p>
        </w:tc>
      </w:tr>
      <w:tr>
        <w:tc>
          <w:tcPr>
            <w:tcW w:type="dxa" w:w="4320"/>
          </w:tcPr>
          <w:p>
            <w:r>
              <w:t>table-column</w:t>
            </w:r>
          </w:p>
        </w:tc>
        <w:tc>
          <w:tcPr>
            <w:tcW w:type="dxa" w:w="4320"/>
          </w:tcPr>
          <w:p>
            <w:r>
              <w:t>display: table-column;</w:t>
            </w:r>
          </w:p>
        </w:tc>
      </w:tr>
      <w:tr>
        <w:tc>
          <w:tcPr>
            <w:tcW w:type="dxa" w:w="4320"/>
          </w:tcPr>
          <w:p>
            <w:r>
              <w:t>table-column-group</w:t>
            </w:r>
          </w:p>
        </w:tc>
        <w:tc>
          <w:tcPr>
            <w:tcW w:type="dxa" w:w="4320"/>
          </w:tcPr>
          <w:p>
            <w:r>
              <w:t>display: table-column-group;</w:t>
            </w:r>
          </w:p>
        </w:tc>
      </w:tr>
      <w:tr>
        <w:tc>
          <w:tcPr>
            <w:tcW w:type="dxa" w:w="4320"/>
          </w:tcPr>
          <w:p>
            <w:r>
              <w:t>table-footer-group</w:t>
            </w:r>
          </w:p>
        </w:tc>
        <w:tc>
          <w:tcPr>
            <w:tcW w:type="dxa" w:w="4320"/>
          </w:tcPr>
          <w:p>
            <w:r>
              <w:t>display: table-footer-group;</w:t>
            </w:r>
          </w:p>
        </w:tc>
      </w:tr>
      <w:tr>
        <w:tc>
          <w:tcPr>
            <w:tcW w:type="dxa" w:w="4320"/>
          </w:tcPr>
          <w:p>
            <w:r>
              <w:t>table-header-group</w:t>
            </w:r>
          </w:p>
        </w:tc>
        <w:tc>
          <w:tcPr>
            <w:tcW w:type="dxa" w:w="4320"/>
          </w:tcPr>
          <w:p>
            <w:r>
              <w:t>display: table-header-group;</w:t>
            </w:r>
          </w:p>
        </w:tc>
      </w:tr>
      <w:tr>
        <w:tc>
          <w:tcPr>
            <w:tcW w:type="dxa" w:w="4320"/>
          </w:tcPr>
          <w:p>
            <w:r>
              <w:t>table-row-group</w:t>
            </w:r>
          </w:p>
        </w:tc>
        <w:tc>
          <w:tcPr>
            <w:tcW w:type="dxa" w:w="4320"/>
          </w:tcPr>
          <w:p>
            <w:r>
              <w:t>display: table-row-group;</w:t>
            </w:r>
          </w:p>
        </w:tc>
      </w:tr>
      <w:tr>
        <w:tc>
          <w:tcPr>
            <w:tcW w:type="dxa" w:w="4320"/>
          </w:tcPr>
          <w:p>
            <w:r>
              <w:t>table-row</w:t>
            </w:r>
          </w:p>
        </w:tc>
        <w:tc>
          <w:tcPr>
            <w:tcW w:type="dxa" w:w="4320"/>
          </w:tcPr>
          <w:p>
            <w:r>
              <w:t>display: table-row;</w:t>
            </w:r>
          </w:p>
        </w:tc>
      </w:tr>
      <w:tr>
        <w:tc>
          <w:tcPr>
            <w:tcW w:type="dxa" w:w="4320"/>
          </w:tcPr>
          <w:p>
            <w:r>
              <w:t>flow-root</w:t>
            </w:r>
          </w:p>
        </w:tc>
        <w:tc>
          <w:tcPr>
            <w:tcW w:type="dxa" w:w="4320"/>
          </w:tcPr>
          <w:p>
            <w:r>
              <w:t>display: flow-root;</w:t>
            </w:r>
          </w:p>
        </w:tc>
      </w:tr>
      <w:tr>
        <w:tc>
          <w:tcPr>
            <w:tcW w:type="dxa" w:w="4320"/>
          </w:tcPr>
          <w:p>
            <w:r>
              <w:t>grid</w:t>
            </w:r>
          </w:p>
        </w:tc>
        <w:tc>
          <w:tcPr>
            <w:tcW w:type="dxa" w:w="4320"/>
          </w:tcPr>
          <w:p>
            <w:r>
              <w:t>display: grid;</w:t>
            </w:r>
          </w:p>
        </w:tc>
      </w:tr>
      <w:tr>
        <w:tc>
          <w:tcPr>
            <w:tcW w:type="dxa" w:w="4320"/>
          </w:tcPr>
          <w:p>
            <w:r>
              <w:t>inline-grid</w:t>
            </w:r>
          </w:p>
        </w:tc>
        <w:tc>
          <w:tcPr>
            <w:tcW w:type="dxa" w:w="4320"/>
          </w:tcPr>
          <w:p>
            <w:r>
              <w:t>display: inline-grid;</w:t>
            </w:r>
          </w:p>
        </w:tc>
      </w:tr>
      <w:tr>
        <w:tc>
          <w:tcPr>
            <w:tcW w:type="dxa" w:w="4320"/>
          </w:tcPr>
          <w:p>
            <w:r>
              <w:t>contents</w:t>
            </w:r>
          </w:p>
        </w:tc>
        <w:tc>
          <w:tcPr>
            <w:tcW w:type="dxa" w:w="4320"/>
          </w:tcPr>
          <w:p>
            <w:r>
              <w:t>display: contents;</w:t>
            </w:r>
          </w:p>
        </w:tc>
      </w:tr>
      <w:tr>
        <w:tc>
          <w:tcPr>
            <w:tcW w:type="dxa" w:w="4320"/>
          </w:tcPr>
          <w:p>
            <w:r>
              <w:t>list-item</w:t>
            </w:r>
          </w:p>
        </w:tc>
        <w:tc>
          <w:tcPr>
            <w:tcW w:type="dxa" w:w="4320"/>
          </w:tcPr>
          <w:p>
            <w:r>
              <w:t>display: list-item;</w:t>
            </w:r>
          </w:p>
        </w:tc>
      </w:tr>
      <w:tr>
        <w:tc>
          <w:tcPr>
            <w:tcW w:type="dxa" w:w="4320"/>
          </w:tcPr>
          <w:p>
            <w:r>
              <w:t>hidden</w:t>
            </w:r>
          </w:p>
        </w:tc>
        <w:tc>
          <w:tcPr>
            <w:tcW w:type="dxa" w:w="4320"/>
          </w:tcPr>
          <w:p>
            <w:r>
              <w:t>display: none;</w:t>
            </w:r>
          </w:p>
        </w:tc>
      </w:tr>
    </w:tbl>
    <w:p>
      <w:r>
        <w:rPr>
          <w:b/>
        </w:rPr>
        <w:t>Tabela encontrada em: https://tailwindcss.com/docs/float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float-start</w:t>
            </w:r>
          </w:p>
        </w:tc>
        <w:tc>
          <w:tcPr>
            <w:tcW w:type="dxa" w:w="4320"/>
          </w:tcPr>
          <w:p>
            <w:r>
              <w:t>float: inline-start;</w:t>
            </w:r>
          </w:p>
        </w:tc>
      </w:tr>
      <w:tr>
        <w:tc>
          <w:tcPr>
            <w:tcW w:type="dxa" w:w="4320"/>
          </w:tcPr>
          <w:p>
            <w:r>
              <w:t>float-end</w:t>
            </w:r>
          </w:p>
        </w:tc>
        <w:tc>
          <w:tcPr>
            <w:tcW w:type="dxa" w:w="4320"/>
          </w:tcPr>
          <w:p>
            <w:r>
              <w:t>float: inline-end;</w:t>
            </w:r>
          </w:p>
        </w:tc>
      </w:tr>
      <w:tr>
        <w:tc>
          <w:tcPr>
            <w:tcW w:type="dxa" w:w="4320"/>
          </w:tcPr>
          <w:p>
            <w:r>
              <w:t>float-right</w:t>
            </w:r>
          </w:p>
        </w:tc>
        <w:tc>
          <w:tcPr>
            <w:tcW w:type="dxa" w:w="4320"/>
          </w:tcPr>
          <w:p>
            <w:r>
              <w:t>float: right;</w:t>
            </w:r>
          </w:p>
        </w:tc>
      </w:tr>
      <w:tr>
        <w:tc>
          <w:tcPr>
            <w:tcW w:type="dxa" w:w="4320"/>
          </w:tcPr>
          <w:p>
            <w:r>
              <w:t>float-left</w:t>
            </w:r>
          </w:p>
        </w:tc>
        <w:tc>
          <w:tcPr>
            <w:tcW w:type="dxa" w:w="4320"/>
          </w:tcPr>
          <w:p>
            <w:r>
              <w:t>float: left;</w:t>
            </w:r>
          </w:p>
        </w:tc>
      </w:tr>
      <w:tr>
        <w:tc>
          <w:tcPr>
            <w:tcW w:type="dxa" w:w="4320"/>
          </w:tcPr>
          <w:p>
            <w:r>
              <w:t>float-none</w:t>
            </w:r>
          </w:p>
        </w:tc>
        <w:tc>
          <w:tcPr>
            <w:tcW w:type="dxa" w:w="4320"/>
          </w:tcPr>
          <w:p>
            <w:r>
              <w:t>float: none;</w:t>
            </w:r>
          </w:p>
        </w:tc>
      </w:tr>
    </w:tbl>
    <w:p>
      <w:r>
        <w:rPr>
          <w:b/>
        </w:rPr>
        <w:t>Tabela encontrada em: https://tailwindcss.com/docs/clear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clear-start</w:t>
            </w:r>
          </w:p>
        </w:tc>
        <w:tc>
          <w:tcPr>
            <w:tcW w:type="dxa" w:w="4320"/>
          </w:tcPr>
          <w:p>
            <w:r>
              <w:t>clear: inline-start;</w:t>
            </w:r>
          </w:p>
        </w:tc>
      </w:tr>
      <w:tr>
        <w:tc>
          <w:tcPr>
            <w:tcW w:type="dxa" w:w="4320"/>
          </w:tcPr>
          <w:p>
            <w:r>
              <w:t>clear-end</w:t>
            </w:r>
          </w:p>
        </w:tc>
        <w:tc>
          <w:tcPr>
            <w:tcW w:type="dxa" w:w="4320"/>
          </w:tcPr>
          <w:p>
            <w:r>
              <w:t>clear: inline-end;</w:t>
            </w:r>
          </w:p>
        </w:tc>
      </w:tr>
      <w:tr>
        <w:tc>
          <w:tcPr>
            <w:tcW w:type="dxa" w:w="4320"/>
          </w:tcPr>
          <w:p>
            <w:r>
              <w:t>clear-left</w:t>
            </w:r>
          </w:p>
        </w:tc>
        <w:tc>
          <w:tcPr>
            <w:tcW w:type="dxa" w:w="4320"/>
          </w:tcPr>
          <w:p>
            <w:r>
              <w:t>clear: left;</w:t>
            </w:r>
          </w:p>
        </w:tc>
      </w:tr>
      <w:tr>
        <w:tc>
          <w:tcPr>
            <w:tcW w:type="dxa" w:w="4320"/>
          </w:tcPr>
          <w:p>
            <w:r>
              <w:t>clear-right</w:t>
            </w:r>
          </w:p>
        </w:tc>
        <w:tc>
          <w:tcPr>
            <w:tcW w:type="dxa" w:w="4320"/>
          </w:tcPr>
          <w:p>
            <w:r>
              <w:t>clear: right;</w:t>
            </w:r>
          </w:p>
        </w:tc>
      </w:tr>
      <w:tr>
        <w:tc>
          <w:tcPr>
            <w:tcW w:type="dxa" w:w="4320"/>
          </w:tcPr>
          <w:p>
            <w:r>
              <w:t>clear-both</w:t>
            </w:r>
          </w:p>
        </w:tc>
        <w:tc>
          <w:tcPr>
            <w:tcW w:type="dxa" w:w="4320"/>
          </w:tcPr>
          <w:p>
            <w:r>
              <w:t>clear: both;</w:t>
            </w:r>
          </w:p>
        </w:tc>
      </w:tr>
      <w:tr>
        <w:tc>
          <w:tcPr>
            <w:tcW w:type="dxa" w:w="4320"/>
          </w:tcPr>
          <w:p>
            <w:r>
              <w:t>clear-none</w:t>
            </w:r>
          </w:p>
        </w:tc>
        <w:tc>
          <w:tcPr>
            <w:tcW w:type="dxa" w:w="4320"/>
          </w:tcPr>
          <w:p>
            <w:r>
              <w:t>clear: none;</w:t>
            </w:r>
          </w:p>
        </w:tc>
      </w:tr>
    </w:tbl>
    <w:p>
      <w:r>
        <w:rPr>
          <w:b/>
        </w:rPr>
        <w:t>Tabela encontrada em: https://tailwindcss.com/docs/isolation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isolate</w:t>
            </w:r>
          </w:p>
        </w:tc>
        <w:tc>
          <w:tcPr>
            <w:tcW w:type="dxa" w:w="4320"/>
          </w:tcPr>
          <w:p>
            <w:r>
              <w:t>isolation: isolate;</w:t>
            </w:r>
          </w:p>
        </w:tc>
      </w:tr>
      <w:tr>
        <w:tc>
          <w:tcPr>
            <w:tcW w:type="dxa" w:w="4320"/>
          </w:tcPr>
          <w:p>
            <w:r>
              <w:t>isolation-auto</w:t>
            </w:r>
          </w:p>
        </w:tc>
        <w:tc>
          <w:tcPr>
            <w:tcW w:type="dxa" w:w="4320"/>
          </w:tcPr>
          <w:p>
            <w:r>
              <w:t>isolation: auto;</w:t>
            </w:r>
          </w:p>
        </w:tc>
      </w:tr>
    </w:tbl>
    <w:p>
      <w:r>
        <w:rPr>
          <w:b/>
        </w:rPr>
        <w:t>Tabela encontrada em: https://tailwindcss.com/docs/object-fit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object-contain</w:t>
            </w:r>
          </w:p>
        </w:tc>
        <w:tc>
          <w:tcPr>
            <w:tcW w:type="dxa" w:w="4320"/>
          </w:tcPr>
          <w:p>
            <w:r>
              <w:t>object-fit: contain;</w:t>
            </w:r>
          </w:p>
        </w:tc>
      </w:tr>
      <w:tr>
        <w:tc>
          <w:tcPr>
            <w:tcW w:type="dxa" w:w="4320"/>
          </w:tcPr>
          <w:p>
            <w:r>
              <w:t>object-cover</w:t>
            </w:r>
          </w:p>
        </w:tc>
        <w:tc>
          <w:tcPr>
            <w:tcW w:type="dxa" w:w="4320"/>
          </w:tcPr>
          <w:p>
            <w:r>
              <w:t>object-fit: cover;</w:t>
            </w:r>
          </w:p>
        </w:tc>
      </w:tr>
      <w:tr>
        <w:tc>
          <w:tcPr>
            <w:tcW w:type="dxa" w:w="4320"/>
          </w:tcPr>
          <w:p>
            <w:r>
              <w:t>object-fill</w:t>
            </w:r>
          </w:p>
        </w:tc>
        <w:tc>
          <w:tcPr>
            <w:tcW w:type="dxa" w:w="4320"/>
          </w:tcPr>
          <w:p>
            <w:r>
              <w:t>object-fit: fill;</w:t>
            </w:r>
          </w:p>
        </w:tc>
      </w:tr>
      <w:tr>
        <w:tc>
          <w:tcPr>
            <w:tcW w:type="dxa" w:w="4320"/>
          </w:tcPr>
          <w:p>
            <w:r>
              <w:t>object-none</w:t>
            </w:r>
          </w:p>
        </w:tc>
        <w:tc>
          <w:tcPr>
            <w:tcW w:type="dxa" w:w="4320"/>
          </w:tcPr>
          <w:p>
            <w:r>
              <w:t>object-fit: none;</w:t>
            </w:r>
          </w:p>
        </w:tc>
      </w:tr>
      <w:tr>
        <w:tc>
          <w:tcPr>
            <w:tcW w:type="dxa" w:w="4320"/>
          </w:tcPr>
          <w:p>
            <w:r>
              <w:t>object-scale-down</w:t>
            </w:r>
          </w:p>
        </w:tc>
        <w:tc>
          <w:tcPr>
            <w:tcW w:type="dxa" w:w="4320"/>
          </w:tcPr>
          <w:p>
            <w:r>
              <w:t>object-fit: scale-down;</w:t>
            </w:r>
          </w:p>
        </w:tc>
      </w:tr>
    </w:tbl>
    <w:p>
      <w:r>
        <w:rPr>
          <w:b/>
        </w:rPr>
        <w:t>Tabela encontrada em: https://tailwindcss.com/docs/object-position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object-bottom</w:t>
            </w:r>
          </w:p>
        </w:tc>
        <w:tc>
          <w:tcPr>
            <w:tcW w:type="dxa" w:w="4320"/>
          </w:tcPr>
          <w:p>
            <w:r>
              <w:t>object-position: bottom;</w:t>
            </w:r>
          </w:p>
        </w:tc>
      </w:tr>
      <w:tr>
        <w:tc>
          <w:tcPr>
            <w:tcW w:type="dxa" w:w="4320"/>
          </w:tcPr>
          <w:p>
            <w:r>
              <w:t>object-center</w:t>
            </w:r>
          </w:p>
        </w:tc>
        <w:tc>
          <w:tcPr>
            <w:tcW w:type="dxa" w:w="4320"/>
          </w:tcPr>
          <w:p>
            <w:r>
              <w:t>object-position: center;</w:t>
            </w:r>
          </w:p>
        </w:tc>
      </w:tr>
      <w:tr>
        <w:tc>
          <w:tcPr>
            <w:tcW w:type="dxa" w:w="4320"/>
          </w:tcPr>
          <w:p>
            <w:r>
              <w:t>object-left</w:t>
            </w:r>
          </w:p>
        </w:tc>
        <w:tc>
          <w:tcPr>
            <w:tcW w:type="dxa" w:w="4320"/>
          </w:tcPr>
          <w:p>
            <w:r>
              <w:t>object-position: left;</w:t>
            </w:r>
          </w:p>
        </w:tc>
      </w:tr>
      <w:tr>
        <w:tc>
          <w:tcPr>
            <w:tcW w:type="dxa" w:w="4320"/>
          </w:tcPr>
          <w:p>
            <w:r>
              <w:t>object-left-bottom</w:t>
            </w:r>
          </w:p>
        </w:tc>
        <w:tc>
          <w:tcPr>
            <w:tcW w:type="dxa" w:w="4320"/>
          </w:tcPr>
          <w:p>
            <w:r>
              <w:t>object-position: left bottom;</w:t>
            </w:r>
          </w:p>
        </w:tc>
      </w:tr>
      <w:tr>
        <w:tc>
          <w:tcPr>
            <w:tcW w:type="dxa" w:w="4320"/>
          </w:tcPr>
          <w:p>
            <w:r>
              <w:t>object-left-top</w:t>
            </w:r>
          </w:p>
        </w:tc>
        <w:tc>
          <w:tcPr>
            <w:tcW w:type="dxa" w:w="4320"/>
          </w:tcPr>
          <w:p>
            <w:r>
              <w:t>object-position: left top;</w:t>
            </w:r>
          </w:p>
        </w:tc>
      </w:tr>
      <w:tr>
        <w:tc>
          <w:tcPr>
            <w:tcW w:type="dxa" w:w="4320"/>
          </w:tcPr>
          <w:p>
            <w:r>
              <w:t>object-right</w:t>
            </w:r>
          </w:p>
        </w:tc>
        <w:tc>
          <w:tcPr>
            <w:tcW w:type="dxa" w:w="4320"/>
          </w:tcPr>
          <w:p>
            <w:r>
              <w:t>object-position: right;</w:t>
            </w:r>
          </w:p>
        </w:tc>
      </w:tr>
      <w:tr>
        <w:tc>
          <w:tcPr>
            <w:tcW w:type="dxa" w:w="4320"/>
          </w:tcPr>
          <w:p>
            <w:r>
              <w:t>object-right-bottom</w:t>
            </w:r>
          </w:p>
        </w:tc>
        <w:tc>
          <w:tcPr>
            <w:tcW w:type="dxa" w:w="4320"/>
          </w:tcPr>
          <w:p>
            <w:r>
              <w:t>object-position: right bottom;</w:t>
            </w:r>
          </w:p>
        </w:tc>
      </w:tr>
      <w:tr>
        <w:tc>
          <w:tcPr>
            <w:tcW w:type="dxa" w:w="4320"/>
          </w:tcPr>
          <w:p>
            <w:r>
              <w:t>object-right-top</w:t>
            </w:r>
          </w:p>
        </w:tc>
        <w:tc>
          <w:tcPr>
            <w:tcW w:type="dxa" w:w="4320"/>
          </w:tcPr>
          <w:p>
            <w:r>
              <w:t>object-position: right top;</w:t>
            </w:r>
          </w:p>
        </w:tc>
      </w:tr>
      <w:tr>
        <w:tc>
          <w:tcPr>
            <w:tcW w:type="dxa" w:w="4320"/>
          </w:tcPr>
          <w:p>
            <w:r>
              <w:t>object-top</w:t>
            </w:r>
          </w:p>
        </w:tc>
        <w:tc>
          <w:tcPr>
            <w:tcW w:type="dxa" w:w="4320"/>
          </w:tcPr>
          <w:p>
            <w:r>
              <w:t>object-position: top;</w:t>
            </w:r>
          </w:p>
        </w:tc>
      </w:tr>
    </w:tbl>
    <w:p>
      <w:r>
        <w:rPr>
          <w:b/>
        </w:rPr>
        <w:t>Tabela encontrada em: https://tailwindcss.com/docs/overflow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overflow-auto</w:t>
            </w:r>
          </w:p>
        </w:tc>
        <w:tc>
          <w:tcPr>
            <w:tcW w:type="dxa" w:w="4320"/>
          </w:tcPr>
          <w:p>
            <w:r>
              <w:t>overflow: auto;</w:t>
            </w:r>
          </w:p>
        </w:tc>
      </w:tr>
      <w:tr>
        <w:tc>
          <w:tcPr>
            <w:tcW w:type="dxa" w:w="4320"/>
          </w:tcPr>
          <w:p>
            <w:r>
              <w:t>overflow-hidden</w:t>
            </w:r>
          </w:p>
        </w:tc>
        <w:tc>
          <w:tcPr>
            <w:tcW w:type="dxa" w:w="4320"/>
          </w:tcPr>
          <w:p>
            <w:r>
              <w:t>overflow: hidden;</w:t>
            </w:r>
          </w:p>
        </w:tc>
      </w:tr>
      <w:tr>
        <w:tc>
          <w:tcPr>
            <w:tcW w:type="dxa" w:w="4320"/>
          </w:tcPr>
          <w:p>
            <w:r>
              <w:t>overflow-clip</w:t>
            </w:r>
          </w:p>
        </w:tc>
        <w:tc>
          <w:tcPr>
            <w:tcW w:type="dxa" w:w="4320"/>
          </w:tcPr>
          <w:p>
            <w:r>
              <w:t>overflow: clip;</w:t>
            </w:r>
          </w:p>
        </w:tc>
      </w:tr>
      <w:tr>
        <w:tc>
          <w:tcPr>
            <w:tcW w:type="dxa" w:w="4320"/>
          </w:tcPr>
          <w:p>
            <w:r>
              <w:t>overflow-visible</w:t>
            </w:r>
          </w:p>
        </w:tc>
        <w:tc>
          <w:tcPr>
            <w:tcW w:type="dxa" w:w="4320"/>
          </w:tcPr>
          <w:p>
            <w:r>
              <w:t>overflow: visible;</w:t>
            </w:r>
          </w:p>
        </w:tc>
      </w:tr>
      <w:tr>
        <w:tc>
          <w:tcPr>
            <w:tcW w:type="dxa" w:w="4320"/>
          </w:tcPr>
          <w:p>
            <w:r>
              <w:t>overflow-scroll</w:t>
            </w:r>
          </w:p>
        </w:tc>
        <w:tc>
          <w:tcPr>
            <w:tcW w:type="dxa" w:w="4320"/>
          </w:tcPr>
          <w:p>
            <w:r>
              <w:t>overflow: scroll;</w:t>
            </w:r>
          </w:p>
        </w:tc>
      </w:tr>
      <w:tr>
        <w:tc>
          <w:tcPr>
            <w:tcW w:type="dxa" w:w="4320"/>
          </w:tcPr>
          <w:p>
            <w:r>
              <w:t>overflow-x-auto</w:t>
            </w:r>
          </w:p>
        </w:tc>
        <w:tc>
          <w:tcPr>
            <w:tcW w:type="dxa" w:w="4320"/>
          </w:tcPr>
          <w:p>
            <w:r>
              <w:t>overflow-x: auto;</w:t>
            </w:r>
          </w:p>
        </w:tc>
      </w:tr>
      <w:tr>
        <w:tc>
          <w:tcPr>
            <w:tcW w:type="dxa" w:w="4320"/>
          </w:tcPr>
          <w:p>
            <w:r>
              <w:t>overflow-y-auto</w:t>
            </w:r>
          </w:p>
        </w:tc>
        <w:tc>
          <w:tcPr>
            <w:tcW w:type="dxa" w:w="4320"/>
          </w:tcPr>
          <w:p>
            <w:r>
              <w:t>overflow-y: auto;</w:t>
            </w:r>
          </w:p>
        </w:tc>
      </w:tr>
      <w:tr>
        <w:tc>
          <w:tcPr>
            <w:tcW w:type="dxa" w:w="4320"/>
          </w:tcPr>
          <w:p>
            <w:r>
              <w:t>overflow-x-hidden</w:t>
            </w:r>
          </w:p>
        </w:tc>
        <w:tc>
          <w:tcPr>
            <w:tcW w:type="dxa" w:w="4320"/>
          </w:tcPr>
          <w:p>
            <w:r>
              <w:t>overflow-x: hidden;</w:t>
            </w:r>
          </w:p>
        </w:tc>
      </w:tr>
      <w:tr>
        <w:tc>
          <w:tcPr>
            <w:tcW w:type="dxa" w:w="4320"/>
          </w:tcPr>
          <w:p>
            <w:r>
              <w:t>overflow-y-hidden</w:t>
            </w:r>
          </w:p>
        </w:tc>
        <w:tc>
          <w:tcPr>
            <w:tcW w:type="dxa" w:w="4320"/>
          </w:tcPr>
          <w:p>
            <w:r>
              <w:t>overflow-y: hidden;</w:t>
            </w:r>
          </w:p>
        </w:tc>
      </w:tr>
      <w:tr>
        <w:tc>
          <w:tcPr>
            <w:tcW w:type="dxa" w:w="4320"/>
          </w:tcPr>
          <w:p>
            <w:r>
              <w:t>overflow-x-clip</w:t>
            </w:r>
          </w:p>
        </w:tc>
        <w:tc>
          <w:tcPr>
            <w:tcW w:type="dxa" w:w="4320"/>
          </w:tcPr>
          <w:p>
            <w:r>
              <w:t>overflow-x: clip;</w:t>
            </w:r>
          </w:p>
        </w:tc>
      </w:tr>
      <w:tr>
        <w:tc>
          <w:tcPr>
            <w:tcW w:type="dxa" w:w="4320"/>
          </w:tcPr>
          <w:p>
            <w:r>
              <w:t>overflow-y-clip</w:t>
            </w:r>
          </w:p>
        </w:tc>
        <w:tc>
          <w:tcPr>
            <w:tcW w:type="dxa" w:w="4320"/>
          </w:tcPr>
          <w:p>
            <w:r>
              <w:t>overflow-y: clip;</w:t>
            </w:r>
          </w:p>
        </w:tc>
      </w:tr>
      <w:tr>
        <w:tc>
          <w:tcPr>
            <w:tcW w:type="dxa" w:w="4320"/>
          </w:tcPr>
          <w:p>
            <w:r>
              <w:t>overflow-x-visible</w:t>
            </w:r>
          </w:p>
        </w:tc>
        <w:tc>
          <w:tcPr>
            <w:tcW w:type="dxa" w:w="4320"/>
          </w:tcPr>
          <w:p>
            <w:r>
              <w:t>overflow-x: visible;</w:t>
            </w:r>
          </w:p>
        </w:tc>
      </w:tr>
      <w:tr>
        <w:tc>
          <w:tcPr>
            <w:tcW w:type="dxa" w:w="4320"/>
          </w:tcPr>
          <w:p>
            <w:r>
              <w:t>overflow-y-visible</w:t>
            </w:r>
          </w:p>
        </w:tc>
        <w:tc>
          <w:tcPr>
            <w:tcW w:type="dxa" w:w="4320"/>
          </w:tcPr>
          <w:p>
            <w:r>
              <w:t>overflow-y: visible;</w:t>
            </w:r>
          </w:p>
        </w:tc>
      </w:tr>
      <w:tr>
        <w:tc>
          <w:tcPr>
            <w:tcW w:type="dxa" w:w="4320"/>
          </w:tcPr>
          <w:p>
            <w:r>
              <w:t>overflow-x-scroll</w:t>
            </w:r>
          </w:p>
        </w:tc>
        <w:tc>
          <w:tcPr>
            <w:tcW w:type="dxa" w:w="4320"/>
          </w:tcPr>
          <w:p>
            <w:r>
              <w:t>overflow-x: scroll;</w:t>
            </w:r>
          </w:p>
        </w:tc>
      </w:tr>
      <w:tr>
        <w:tc>
          <w:tcPr>
            <w:tcW w:type="dxa" w:w="4320"/>
          </w:tcPr>
          <w:p>
            <w:r>
              <w:t>overflow-y-scroll</w:t>
            </w:r>
          </w:p>
        </w:tc>
        <w:tc>
          <w:tcPr>
            <w:tcW w:type="dxa" w:w="4320"/>
          </w:tcPr>
          <w:p>
            <w:r>
              <w:t>overflow-y: scroll;</w:t>
            </w:r>
          </w:p>
        </w:tc>
      </w:tr>
    </w:tbl>
    <w:p>
      <w:r>
        <w:rPr>
          <w:b/>
        </w:rPr>
        <w:t>Tabela encontrada em: https://tailwindcss.com/docs/overscroll-behavior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overscroll-auto</w:t>
            </w:r>
          </w:p>
        </w:tc>
        <w:tc>
          <w:tcPr>
            <w:tcW w:type="dxa" w:w="4320"/>
          </w:tcPr>
          <w:p>
            <w:r>
              <w:t>overscroll-behavior: auto;</w:t>
            </w:r>
          </w:p>
        </w:tc>
      </w:tr>
      <w:tr>
        <w:tc>
          <w:tcPr>
            <w:tcW w:type="dxa" w:w="4320"/>
          </w:tcPr>
          <w:p>
            <w:r>
              <w:t>overscroll-contain</w:t>
            </w:r>
          </w:p>
        </w:tc>
        <w:tc>
          <w:tcPr>
            <w:tcW w:type="dxa" w:w="4320"/>
          </w:tcPr>
          <w:p>
            <w:r>
              <w:t>overscroll-behavior: contain;</w:t>
            </w:r>
          </w:p>
        </w:tc>
      </w:tr>
      <w:tr>
        <w:tc>
          <w:tcPr>
            <w:tcW w:type="dxa" w:w="4320"/>
          </w:tcPr>
          <w:p>
            <w:r>
              <w:t>overscroll-none</w:t>
            </w:r>
          </w:p>
        </w:tc>
        <w:tc>
          <w:tcPr>
            <w:tcW w:type="dxa" w:w="4320"/>
          </w:tcPr>
          <w:p>
            <w:r>
              <w:t>overscroll-behavior: none;</w:t>
            </w:r>
          </w:p>
        </w:tc>
      </w:tr>
      <w:tr>
        <w:tc>
          <w:tcPr>
            <w:tcW w:type="dxa" w:w="4320"/>
          </w:tcPr>
          <w:p>
            <w:r>
              <w:t>overscroll-y-auto</w:t>
            </w:r>
          </w:p>
        </w:tc>
        <w:tc>
          <w:tcPr>
            <w:tcW w:type="dxa" w:w="4320"/>
          </w:tcPr>
          <w:p>
            <w:r>
              <w:t>overscroll-behavior-y: auto;</w:t>
            </w:r>
          </w:p>
        </w:tc>
      </w:tr>
      <w:tr>
        <w:tc>
          <w:tcPr>
            <w:tcW w:type="dxa" w:w="4320"/>
          </w:tcPr>
          <w:p>
            <w:r>
              <w:t>overscroll-y-contain</w:t>
            </w:r>
          </w:p>
        </w:tc>
        <w:tc>
          <w:tcPr>
            <w:tcW w:type="dxa" w:w="4320"/>
          </w:tcPr>
          <w:p>
            <w:r>
              <w:t>overscroll-behavior-y: contain;</w:t>
            </w:r>
          </w:p>
        </w:tc>
      </w:tr>
      <w:tr>
        <w:tc>
          <w:tcPr>
            <w:tcW w:type="dxa" w:w="4320"/>
          </w:tcPr>
          <w:p>
            <w:r>
              <w:t>overscroll-y-none</w:t>
            </w:r>
          </w:p>
        </w:tc>
        <w:tc>
          <w:tcPr>
            <w:tcW w:type="dxa" w:w="4320"/>
          </w:tcPr>
          <w:p>
            <w:r>
              <w:t>overscroll-behavior-y: none;</w:t>
            </w:r>
          </w:p>
        </w:tc>
      </w:tr>
      <w:tr>
        <w:tc>
          <w:tcPr>
            <w:tcW w:type="dxa" w:w="4320"/>
          </w:tcPr>
          <w:p>
            <w:r>
              <w:t>overscroll-x-auto</w:t>
            </w:r>
          </w:p>
        </w:tc>
        <w:tc>
          <w:tcPr>
            <w:tcW w:type="dxa" w:w="4320"/>
          </w:tcPr>
          <w:p>
            <w:r>
              <w:t>overscroll-behavior-x: auto;</w:t>
            </w:r>
          </w:p>
        </w:tc>
      </w:tr>
      <w:tr>
        <w:tc>
          <w:tcPr>
            <w:tcW w:type="dxa" w:w="4320"/>
          </w:tcPr>
          <w:p>
            <w:r>
              <w:t>overscroll-x-contain</w:t>
            </w:r>
          </w:p>
        </w:tc>
        <w:tc>
          <w:tcPr>
            <w:tcW w:type="dxa" w:w="4320"/>
          </w:tcPr>
          <w:p>
            <w:r>
              <w:t>overscroll-behavior-x: contain;</w:t>
            </w:r>
          </w:p>
        </w:tc>
      </w:tr>
      <w:tr>
        <w:tc>
          <w:tcPr>
            <w:tcW w:type="dxa" w:w="4320"/>
          </w:tcPr>
          <w:p>
            <w:r>
              <w:t>overscroll-x-none</w:t>
            </w:r>
          </w:p>
        </w:tc>
        <w:tc>
          <w:tcPr>
            <w:tcW w:type="dxa" w:w="4320"/>
          </w:tcPr>
          <w:p>
            <w:r>
              <w:t>overscroll-behavior-x: none;</w:t>
            </w:r>
          </w:p>
        </w:tc>
      </w:tr>
    </w:tbl>
    <w:p>
      <w:r>
        <w:rPr>
          <w:b/>
        </w:rPr>
        <w:t>Tabela encontrada em: https://tailwindcss.com/docs/position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static</w:t>
            </w:r>
          </w:p>
        </w:tc>
        <w:tc>
          <w:tcPr>
            <w:tcW w:type="dxa" w:w="4320"/>
          </w:tcPr>
          <w:p>
            <w:r>
              <w:t>position: static;</w:t>
            </w:r>
          </w:p>
        </w:tc>
      </w:tr>
      <w:tr>
        <w:tc>
          <w:tcPr>
            <w:tcW w:type="dxa" w:w="4320"/>
          </w:tcPr>
          <w:p>
            <w:r>
              <w:t>fixed</w:t>
            </w:r>
          </w:p>
        </w:tc>
        <w:tc>
          <w:tcPr>
            <w:tcW w:type="dxa" w:w="4320"/>
          </w:tcPr>
          <w:p>
            <w:r>
              <w:t>position: fixed;</w:t>
            </w:r>
          </w:p>
        </w:tc>
      </w:tr>
      <w:tr>
        <w:tc>
          <w:tcPr>
            <w:tcW w:type="dxa" w:w="4320"/>
          </w:tcPr>
          <w:p>
            <w:r>
              <w:t>absolute</w:t>
            </w:r>
          </w:p>
        </w:tc>
        <w:tc>
          <w:tcPr>
            <w:tcW w:type="dxa" w:w="4320"/>
          </w:tcPr>
          <w:p>
            <w:r>
              <w:t>position: absolute;</w:t>
            </w:r>
          </w:p>
        </w:tc>
      </w:tr>
      <w:tr>
        <w:tc>
          <w:tcPr>
            <w:tcW w:type="dxa" w:w="4320"/>
          </w:tcPr>
          <w:p>
            <w:r>
              <w:t>relative</w:t>
            </w:r>
          </w:p>
        </w:tc>
        <w:tc>
          <w:tcPr>
            <w:tcW w:type="dxa" w:w="4320"/>
          </w:tcPr>
          <w:p>
            <w:r>
              <w:t>position: relative;</w:t>
            </w:r>
          </w:p>
        </w:tc>
      </w:tr>
      <w:tr>
        <w:tc>
          <w:tcPr>
            <w:tcW w:type="dxa" w:w="4320"/>
          </w:tcPr>
          <w:p>
            <w:r>
              <w:t>sticky</w:t>
            </w:r>
          </w:p>
        </w:tc>
        <w:tc>
          <w:tcPr>
            <w:tcW w:type="dxa" w:w="4320"/>
          </w:tcPr>
          <w:p>
            <w:r>
              <w:t>position: sticky;</w:t>
            </w:r>
          </w:p>
        </w:tc>
      </w:tr>
    </w:tbl>
    <w:p>
      <w:r>
        <w:rPr>
          <w:b/>
        </w:rPr>
        <w:t>Tabela encontrada em: https://tailwindcss.com/docs/top-right-bottom-left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inset-0</w:t>
            </w:r>
          </w:p>
        </w:tc>
        <w:tc>
          <w:tcPr>
            <w:tcW w:type="dxa" w:w="4320"/>
          </w:tcPr>
          <w:p>
            <w:r>
              <w:t>inset: 0px;</w:t>
            </w:r>
          </w:p>
        </w:tc>
      </w:tr>
      <w:tr>
        <w:tc>
          <w:tcPr>
            <w:tcW w:type="dxa" w:w="4320"/>
          </w:tcPr>
          <w:p>
            <w:r>
              <w:t>inset-x-0</w:t>
            </w:r>
          </w:p>
        </w:tc>
        <w:tc>
          <w:tcPr>
            <w:tcW w:type="dxa" w:w="4320"/>
          </w:tcPr>
          <w:p>
            <w:r>
              <w:t>left: 0px;</w:t>
              <w:br/>
              <w:t>right: 0px;</w:t>
            </w:r>
          </w:p>
        </w:tc>
      </w:tr>
      <w:tr>
        <w:tc>
          <w:tcPr>
            <w:tcW w:type="dxa" w:w="4320"/>
          </w:tcPr>
          <w:p>
            <w:r>
              <w:t>inset-y-0</w:t>
            </w:r>
          </w:p>
        </w:tc>
        <w:tc>
          <w:tcPr>
            <w:tcW w:type="dxa" w:w="4320"/>
          </w:tcPr>
          <w:p>
            <w:r>
              <w:t>top: 0px;</w:t>
              <w:br/>
              <w:t>bottom: 0px;</w:t>
            </w:r>
          </w:p>
        </w:tc>
      </w:tr>
      <w:tr>
        <w:tc>
          <w:tcPr>
            <w:tcW w:type="dxa" w:w="4320"/>
          </w:tcPr>
          <w:p>
            <w:r>
              <w:t>start-0</w:t>
            </w:r>
          </w:p>
        </w:tc>
        <w:tc>
          <w:tcPr>
            <w:tcW w:type="dxa" w:w="4320"/>
          </w:tcPr>
          <w:p>
            <w:r>
              <w:t>inset-inline-start: 0px;</w:t>
            </w:r>
          </w:p>
        </w:tc>
      </w:tr>
      <w:tr>
        <w:tc>
          <w:tcPr>
            <w:tcW w:type="dxa" w:w="4320"/>
          </w:tcPr>
          <w:p>
            <w:r>
              <w:t>end-0</w:t>
            </w:r>
          </w:p>
        </w:tc>
        <w:tc>
          <w:tcPr>
            <w:tcW w:type="dxa" w:w="4320"/>
          </w:tcPr>
          <w:p>
            <w:r>
              <w:t>inset-inline-end: 0px;</w:t>
            </w:r>
          </w:p>
        </w:tc>
      </w:tr>
      <w:tr>
        <w:tc>
          <w:tcPr>
            <w:tcW w:type="dxa" w:w="4320"/>
          </w:tcPr>
          <w:p>
            <w:r>
              <w:t>top-0</w:t>
            </w:r>
          </w:p>
        </w:tc>
        <w:tc>
          <w:tcPr>
            <w:tcW w:type="dxa" w:w="4320"/>
          </w:tcPr>
          <w:p>
            <w:r>
              <w:t>top: 0px;</w:t>
            </w:r>
          </w:p>
        </w:tc>
      </w:tr>
      <w:tr>
        <w:tc>
          <w:tcPr>
            <w:tcW w:type="dxa" w:w="4320"/>
          </w:tcPr>
          <w:p>
            <w:r>
              <w:t>right-0</w:t>
            </w:r>
          </w:p>
        </w:tc>
        <w:tc>
          <w:tcPr>
            <w:tcW w:type="dxa" w:w="4320"/>
          </w:tcPr>
          <w:p>
            <w:r>
              <w:t>right: 0px;</w:t>
            </w:r>
          </w:p>
        </w:tc>
      </w:tr>
      <w:tr>
        <w:tc>
          <w:tcPr>
            <w:tcW w:type="dxa" w:w="4320"/>
          </w:tcPr>
          <w:p>
            <w:r>
              <w:t>bottom-0</w:t>
            </w:r>
          </w:p>
        </w:tc>
        <w:tc>
          <w:tcPr>
            <w:tcW w:type="dxa" w:w="4320"/>
          </w:tcPr>
          <w:p>
            <w:r>
              <w:t>bottom: 0px;</w:t>
            </w:r>
          </w:p>
        </w:tc>
      </w:tr>
      <w:tr>
        <w:tc>
          <w:tcPr>
            <w:tcW w:type="dxa" w:w="4320"/>
          </w:tcPr>
          <w:p>
            <w:r>
              <w:t>left-0</w:t>
            </w:r>
          </w:p>
        </w:tc>
        <w:tc>
          <w:tcPr>
            <w:tcW w:type="dxa" w:w="4320"/>
          </w:tcPr>
          <w:p>
            <w:r>
              <w:t>left: 0px;</w:t>
            </w:r>
          </w:p>
        </w:tc>
      </w:tr>
      <w:tr>
        <w:tc>
          <w:tcPr>
            <w:tcW w:type="dxa" w:w="4320"/>
          </w:tcPr>
          <w:p>
            <w:r>
              <w:t>inset-px</w:t>
            </w:r>
          </w:p>
        </w:tc>
        <w:tc>
          <w:tcPr>
            <w:tcW w:type="dxa" w:w="4320"/>
          </w:tcPr>
          <w:p>
            <w:r>
              <w:t>inset: 1px;</w:t>
            </w:r>
          </w:p>
        </w:tc>
      </w:tr>
      <w:tr>
        <w:tc>
          <w:tcPr>
            <w:tcW w:type="dxa" w:w="4320"/>
          </w:tcPr>
          <w:p>
            <w:r>
              <w:t>inset-x-px</w:t>
            </w:r>
          </w:p>
        </w:tc>
        <w:tc>
          <w:tcPr>
            <w:tcW w:type="dxa" w:w="4320"/>
          </w:tcPr>
          <w:p>
            <w:r>
              <w:t>left: 1px;</w:t>
              <w:br/>
              <w:t>right: 1px;</w:t>
            </w:r>
          </w:p>
        </w:tc>
      </w:tr>
      <w:tr>
        <w:tc>
          <w:tcPr>
            <w:tcW w:type="dxa" w:w="4320"/>
          </w:tcPr>
          <w:p>
            <w:r>
              <w:t>inset-y-px</w:t>
            </w:r>
          </w:p>
        </w:tc>
        <w:tc>
          <w:tcPr>
            <w:tcW w:type="dxa" w:w="4320"/>
          </w:tcPr>
          <w:p>
            <w:r>
              <w:t>top: 1px;</w:t>
              <w:br/>
              <w:t>bottom: 1px;</w:t>
            </w:r>
          </w:p>
        </w:tc>
      </w:tr>
      <w:tr>
        <w:tc>
          <w:tcPr>
            <w:tcW w:type="dxa" w:w="4320"/>
          </w:tcPr>
          <w:p>
            <w:r>
              <w:t>start-px</w:t>
            </w:r>
          </w:p>
        </w:tc>
        <w:tc>
          <w:tcPr>
            <w:tcW w:type="dxa" w:w="4320"/>
          </w:tcPr>
          <w:p>
            <w:r>
              <w:t>inset-inline-start: 1px;</w:t>
            </w:r>
          </w:p>
        </w:tc>
      </w:tr>
      <w:tr>
        <w:tc>
          <w:tcPr>
            <w:tcW w:type="dxa" w:w="4320"/>
          </w:tcPr>
          <w:p>
            <w:r>
              <w:t>end-px</w:t>
            </w:r>
          </w:p>
        </w:tc>
        <w:tc>
          <w:tcPr>
            <w:tcW w:type="dxa" w:w="4320"/>
          </w:tcPr>
          <w:p>
            <w:r>
              <w:t>inset-inline-end: 1px;</w:t>
            </w:r>
          </w:p>
        </w:tc>
      </w:tr>
      <w:tr>
        <w:tc>
          <w:tcPr>
            <w:tcW w:type="dxa" w:w="4320"/>
          </w:tcPr>
          <w:p>
            <w:r>
              <w:t>top-px</w:t>
            </w:r>
          </w:p>
        </w:tc>
        <w:tc>
          <w:tcPr>
            <w:tcW w:type="dxa" w:w="4320"/>
          </w:tcPr>
          <w:p>
            <w:r>
              <w:t>top: 1px;</w:t>
            </w:r>
          </w:p>
        </w:tc>
      </w:tr>
      <w:tr>
        <w:tc>
          <w:tcPr>
            <w:tcW w:type="dxa" w:w="4320"/>
          </w:tcPr>
          <w:p>
            <w:r>
              <w:t>right-px</w:t>
            </w:r>
          </w:p>
        </w:tc>
        <w:tc>
          <w:tcPr>
            <w:tcW w:type="dxa" w:w="4320"/>
          </w:tcPr>
          <w:p>
            <w:r>
              <w:t>right: 1px;</w:t>
            </w:r>
          </w:p>
        </w:tc>
      </w:tr>
      <w:tr>
        <w:tc>
          <w:tcPr>
            <w:tcW w:type="dxa" w:w="4320"/>
          </w:tcPr>
          <w:p>
            <w:r>
              <w:t>bottom-px</w:t>
            </w:r>
          </w:p>
        </w:tc>
        <w:tc>
          <w:tcPr>
            <w:tcW w:type="dxa" w:w="4320"/>
          </w:tcPr>
          <w:p>
            <w:r>
              <w:t>bottom: 1px;</w:t>
            </w:r>
          </w:p>
        </w:tc>
      </w:tr>
      <w:tr>
        <w:tc>
          <w:tcPr>
            <w:tcW w:type="dxa" w:w="4320"/>
          </w:tcPr>
          <w:p>
            <w:r>
              <w:t>left-px</w:t>
            </w:r>
          </w:p>
        </w:tc>
        <w:tc>
          <w:tcPr>
            <w:tcW w:type="dxa" w:w="4320"/>
          </w:tcPr>
          <w:p>
            <w:r>
              <w:t>left: 1px;</w:t>
            </w:r>
          </w:p>
        </w:tc>
      </w:tr>
      <w:tr>
        <w:tc>
          <w:tcPr>
            <w:tcW w:type="dxa" w:w="4320"/>
          </w:tcPr>
          <w:p>
            <w:r>
              <w:t>inset-0.5</w:t>
            </w:r>
          </w:p>
        </w:tc>
        <w:tc>
          <w:tcPr>
            <w:tcW w:type="dxa" w:w="4320"/>
          </w:tcPr>
          <w:p>
            <w:r>
              <w:t>inset: 0.125rem; /* 2px */</w:t>
            </w:r>
          </w:p>
        </w:tc>
      </w:tr>
      <w:tr>
        <w:tc>
          <w:tcPr>
            <w:tcW w:type="dxa" w:w="4320"/>
          </w:tcPr>
          <w:p>
            <w:r>
              <w:t>inset-x-0.5</w:t>
            </w:r>
          </w:p>
        </w:tc>
        <w:tc>
          <w:tcPr>
            <w:tcW w:type="dxa" w:w="4320"/>
          </w:tcPr>
          <w:p>
            <w:r>
              <w:t>left: 0.125rem; /* 2px */</w:t>
              <w:br/>
              <w:t>right: 0.125rem; /* 2px */</w:t>
            </w:r>
          </w:p>
        </w:tc>
      </w:tr>
      <w:tr>
        <w:tc>
          <w:tcPr>
            <w:tcW w:type="dxa" w:w="4320"/>
          </w:tcPr>
          <w:p>
            <w:r>
              <w:t>inset-y-0.5</w:t>
            </w:r>
          </w:p>
        </w:tc>
        <w:tc>
          <w:tcPr>
            <w:tcW w:type="dxa" w:w="4320"/>
          </w:tcPr>
          <w:p>
            <w:r>
              <w:t>top: 0.125rem; /* 2px */</w:t>
              <w:br/>
              <w:t>bottom: 0.125rem; /* 2px */</w:t>
            </w:r>
          </w:p>
        </w:tc>
      </w:tr>
      <w:tr>
        <w:tc>
          <w:tcPr>
            <w:tcW w:type="dxa" w:w="4320"/>
          </w:tcPr>
          <w:p>
            <w:r>
              <w:t>start-0.5</w:t>
            </w:r>
          </w:p>
        </w:tc>
        <w:tc>
          <w:tcPr>
            <w:tcW w:type="dxa" w:w="4320"/>
          </w:tcPr>
          <w:p>
            <w:r>
              <w:t>inset-inline-start: 0.125rem; /* 2px */</w:t>
            </w:r>
          </w:p>
        </w:tc>
      </w:tr>
      <w:tr>
        <w:tc>
          <w:tcPr>
            <w:tcW w:type="dxa" w:w="4320"/>
          </w:tcPr>
          <w:p>
            <w:r>
              <w:t>end-0.5</w:t>
            </w:r>
          </w:p>
        </w:tc>
        <w:tc>
          <w:tcPr>
            <w:tcW w:type="dxa" w:w="4320"/>
          </w:tcPr>
          <w:p>
            <w:r>
              <w:t>inset-inline-end: 0.125rem; /* 2px */</w:t>
            </w:r>
          </w:p>
        </w:tc>
      </w:tr>
      <w:tr>
        <w:tc>
          <w:tcPr>
            <w:tcW w:type="dxa" w:w="4320"/>
          </w:tcPr>
          <w:p>
            <w:r>
              <w:t>top-0.5</w:t>
            </w:r>
          </w:p>
        </w:tc>
        <w:tc>
          <w:tcPr>
            <w:tcW w:type="dxa" w:w="4320"/>
          </w:tcPr>
          <w:p>
            <w:r>
              <w:t>top: 0.125rem; /* 2px */</w:t>
            </w:r>
          </w:p>
        </w:tc>
      </w:tr>
      <w:tr>
        <w:tc>
          <w:tcPr>
            <w:tcW w:type="dxa" w:w="4320"/>
          </w:tcPr>
          <w:p>
            <w:r>
              <w:t>right-0.5</w:t>
            </w:r>
          </w:p>
        </w:tc>
        <w:tc>
          <w:tcPr>
            <w:tcW w:type="dxa" w:w="4320"/>
          </w:tcPr>
          <w:p>
            <w:r>
              <w:t>right: 0.125rem; /* 2px */</w:t>
            </w:r>
          </w:p>
        </w:tc>
      </w:tr>
      <w:tr>
        <w:tc>
          <w:tcPr>
            <w:tcW w:type="dxa" w:w="4320"/>
          </w:tcPr>
          <w:p>
            <w:r>
              <w:t>bottom-0.5</w:t>
            </w:r>
          </w:p>
        </w:tc>
        <w:tc>
          <w:tcPr>
            <w:tcW w:type="dxa" w:w="4320"/>
          </w:tcPr>
          <w:p>
            <w:r>
              <w:t>bottom: 0.125rem; /* 2px */</w:t>
            </w:r>
          </w:p>
        </w:tc>
      </w:tr>
      <w:tr>
        <w:tc>
          <w:tcPr>
            <w:tcW w:type="dxa" w:w="4320"/>
          </w:tcPr>
          <w:p>
            <w:r>
              <w:t>left-0.5</w:t>
            </w:r>
          </w:p>
        </w:tc>
        <w:tc>
          <w:tcPr>
            <w:tcW w:type="dxa" w:w="4320"/>
          </w:tcPr>
          <w:p>
            <w:r>
              <w:t>left: 0.125rem; /* 2px */</w:t>
            </w:r>
          </w:p>
        </w:tc>
      </w:tr>
      <w:tr>
        <w:tc>
          <w:tcPr>
            <w:tcW w:type="dxa" w:w="4320"/>
          </w:tcPr>
          <w:p>
            <w:r>
              <w:t>inset-1</w:t>
            </w:r>
          </w:p>
        </w:tc>
        <w:tc>
          <w:tcPr>
            <w:tcW w:type="dxa" w:w="4320"/>
          </w:tcPr>
          <w:p>
            <w:r>
              <w:t>inset: 0.25rem; /* 4px */</w:t>
            </w:r>
          </w:p>
        </w:tc>
      </w:tr>
      <w:tr>
        <w:tc>
          <w:tcPr>
            <w:tcW w:type="dxa" w:w="4320"/>
          </w:tcPr>
          <w:p>
            <w:r>
              <w:t>inset-x-1</w:t>
            </w:r>
          </w:p>
        </w:tc>
        <w:tc>
          <w:tcPr>
            <w:tcW w:type="dxa" w:w="4320"/>
          </w:tcPr>
          <w:p>
            <w:r>
              <w:t>left: 0.25rem; /* 4px */</w:t>
              <w:br/>
              <w:t>right: 0.25rem; /* 4px */</w:t>
            </w:r>
          </w:p>
        </w:tc>
      </w:tr>
      <w:tr>
        <w:tc>
          <w:tcPr>
            <w:tcW w:type="dxa" w:w="4320"/>
          </w:tcPr>
          <w:p>
            <w:r>
              <w:t>inset-y-1</w:t>
            </w:r>
          </w:p>
        </w:tc>
        <w:tc>
          <w:tcPr>
            <w:tcW w:type="dxa" w:w="4320"/>
          </w:tcPr>
          <w:p>
            <w:r>
              <w:t>top: 0.25rem; /* 4px */</w:t>
              <w:br/>
              <w:t>bottom: 0.25rem; /* 4px */</w:t>
            </w:r>
          </w:p>
        </w:tc>
      </w:tr>
      <w:tr>
        <w:tc>
          <w:tcPr>
            <w:tcW w:type="dxa" w:w="4320"/>
          </w:tcPr>
          <w:p>
            <w:r>
              <w:t>start-1</w:t>
            </w:r>
          </w:p>
        </w:tc>
        <w:tc>
          <w:tcPr>
            <w:tcW w:type="dxa" w:w="4320"/>
          </w:tcPr>
          <w:p>
            <w:r>
              <w:t>inset-inline-start: 0.25rem; /* 4px */</w:t>
            </w:r>
          </w:p>
        </w:tc>
      </w:tr>
      <w:tr>
        <w:tc>
          <w:tcPr>
            <w:tcW w:type="dxa" w:w="4320"/>
          </w:tcPr>
          <w:p>
            <w:r>
              <w:t>end-1</w:t>
            </w:r>
          </w:p>
        </w:tc>
        <w:tc>
          <w:tcPr>
            <w:tcW w:type="dxa" w:w="4320"/>
          </w:tcPr>
          <w:p>
            <w:r>
              <w:t>inset-inline-end: 0.25rem; /* 4px */</w:t>
            </w:r>
          </w:p>
        </w:tc>
      </w:tr>
      <w:tr>
        <w:tc>
          <w:tcPr>
            <w:tcW w:type="dxa" w:w="4320"/>
          </w:tcPr>
          <w:p>
            <w:r>
              <w:t>top-1</w:t>
            </w:r>
          </w:p>
        </w:tc>
        <w:tc>
          <w:tcPr>
            <w:tcW w:type="dxa" w:w="4320"/>
          </w:tcPr>
          <w:p>
            <w:r>
              <w:t>top: 0.25rem; /* 4px */</w:t>
            </w:r>
          </w:p>
        </w:tc>
      </w:tr>
      <w:tr>
        <w:tc>
          <w:tcPr>
            <w:tcW w:type="dxa" w:w="4320"/>
          </w:tcPr>
          <w:p>
            <w:r>
              <w:t>right-1</w:t>
            </w:r>
          </w:p>
        </w:tc>
        <w:tc>
          <w:tcPr>
            <w:tcW w:type="dxa" w:w="4320"/>
          </w:tcPr>
          <w:p>
            <w:r>
              <w:t>right: 0.25rem; /* 4px */</w:t>
            </w:r>
          </w:p>
        </w:tc>
      </w:tr>
      <w:tr>
        <w:tc>
          <w:tcPr>
            <w:tcW w:type="dxa" w:w="4320"/>
          </w:tcPr>
          <w:p>
            <w:r>
              <w:t>bottom-1</w:t>
            </w:r>
          </w:p>
        </w:tc>
        <w:tc>
          <w:tcPr>
            <w:tcW w:type="dxa" w:w="4320"/>
          </w:tcPr>
          <w:p>
            <w:r>
              <w:t>bottom: 0.25rem; /* 4px */</w:t>
            </w:r>
          </w:p>
        </w:tc>
      </w:tr>
      <w:tr>
        <w:tc>
          <w:tcPr>
            <w:tcW w:type="dxa" w:w="4320"/>
          </w:tcPr>
          <w:p>
            <w:r>
              <w:t>left-1</w:t>
            </w:r>
          </w:p>
        </w:tc>
        <w:tc>
          <w:tcPr>
            <w:tcW w:type="dxa" w:w="4320"/>
          </w:tcPr>
          <w:p>
            <w:r>
              <w:t>left: 0.25rem; /* 4px */</w:t>
            </w:r>
          </w:p>
        </w:tc>
      </w:tr>
      <w:tr>
        <w:tc>
          <w:tcPr>
            <w:tcW w:type="dxa" w:w="4320"/>
          </w:tcPr>
          <w:p>
            <w:r>
              <w:t>inset-1.5</w:t>
            </w:r>
          </w:p>
        </w:tc>
        <w:tc>
          <w:tcPr>
            <w:tcW w:type="dxa" w:w="4320"/>
          </w:tcPr>
          <w:p>
            <w:r>
              <w:t>inset: 0.375rem; /* 6px */</w:t>
            </w:r>
          </w:p>
        </w:tc>
      </w:tr>
      <w:tr>
        <w:tc>
          <w:tcPr>
            <w:tcW w:type="dxa" w:w="4320"/>
          </w:tcPr>
          <w:p>
            <w:r>
              <w:t>inset-x-1.5</w:t>
            </w:r>
          </w:p>
        </w:tc>
        <w:tc>
          <w:tcPr>
            <w:tcW w:type="dxa" w:w="4320"/>
          </w:tcPr>
          <w:p>
            <w:r>
              <w:t>left: 0.375rem; /* 6px */</w:t>
              <w:br/>
              <w:t>right: 0.375rem; /* 6px */</w:t>
            </w:r>
          </w:p>
        </w:tc>
      </w:tr>
      <w:tr>
        <w:tc>
          <w:tcPr>
            <w:tcW w:type="dxa" w:w="4320"/>
          </w:tcPr>
          <w:p>
            <w:r>
              <w:t>inset-y-1.5</w:t>
            </w:r>
          </w:p>
        </w:tc>
        <w:tc>
          <w:tcPr>
            <w:tcW w:type="dxa" w:w="4320"/>
          </w:tcPr>
          <w:p>
            <w:r>
              <w:t>top: 0.375rem; /* 6px */</w:t>
              <w:br/>
              <w:t>bottom: 0.375rem; /* 6px */</w:t>
            </w:r>
          </w:p>
        </w:tc>
      </w:tr>
      <w:tr>
        <w:tc>
          <w:tcPr>
            <w:tcW w:type="dxa" w:w="4320"/>
          </w:tcPr>
          <w:p>
            <w:r>
              <w:t>start-1.5</w:t>
            </w:r>
          </w:p>
        </w:tc>
        <w:tc>
          <w:tcPr>
            <w:tcW w:type="dxa" w:w="4320"/>
          </w:tcPr>
          <w:p>
            <w:r>
              <w:t>inset-inline-start: 0.375rem; /* 6px */</w:t>
            </w:r>
          </w:p>
        </w:tc>
      </w:tr>
      <w:tr>
        <w:tc>
          <w:tcPr>
            <w:tcW w:type="dxa" w:w="4320"/>
          </w:tcPr>
          <w:p>
            <w:r>
              <w:t>end-1.5</w:t>
            </w:r>
          </w:p>
        </w:tc>
        <w:tc>
          <w:tcPr>
            <w:tcW w:type="dxa" w:w="4320"/>
          </w:tcPr>
          <w:p>
            <w:r>
              <w:t>inset-inline-end: 0.375rem; /* 6px */</w:t>
            </w:r>
          </w:p>
        </w:tc>
      </w:tr>
      <w:tr>
        <w:tc>
          <w:tcPr>
            <w:tcW w:type="dxa" w:w="4320"/>
          </w:tcPr>
          <w:p>
            <w:r>
              <w:t>top-1.5</w:t>
            </w:r>
          </w:p>
        </w:tc>
        <w:tc>
          <w:tcPr>
            <w:tcW w:type="dxa" w:w="4320"/>
          </w:tcPr>
          <w:p>
            <w:r>
              <w:t>top: 0.375rem; /* 6px */</w:t>
            </w:r>
          </w:p>
        </w:tc>
      </w:tr>
      <w:tr>
        <w:tc>
          <w:tcPr>
            <w:tcW w:type="dxa" w:w="4320"/>
          </w:tcPr>
          <w:p>
            <w:r>
              <w:t>right-1.5</w:t>
            </w:r>
          </w:p>
        </w:tc>
        <w:tc>
          <w:tcPr>
            <w:tcW w:type="dxa" w:w="4320"/>
          </w:tcPr>
          <w:p>
            <w:r>
              <w:t>right: 0.375rem; /* 6px */</w:t>
            </w:r>
          </w:p>
        </w:tc>
      </w:tr>
      <w:tr>
        <w:tc>
          <w:tcPr>
            <w:tcW w:type="dxa" w:w="4320"/>
          </w:tcPr>
          <w:p>
            <w:r>
              <w:t>bottom-1.5</w:t>
            </w:r>
          </w:p>
        </w:tc>
        <w:tc>
          <w:tcPr>
            <w:tcW w:type="dxa" w:w="4320"/>
          </w:tcPr>
          <w:p>
            <w:r>
              <w:t>bottom: 0.375rem; /* 6px */</w:t>
            </w:r>
          </w:p>
        </w:tc>
      </w:tr>
      <w:tr>
        <w:tc>
          <w:tcPr>
            <w:tcW w:type="dxa" w:w="4320"/>
          </w:tcPr>
          <w:p>
            <w:r>
              <w:t>left-1.5</w:t>
            </w:r>
          </w:p>
        </w:tc>
        <w:tc>
          <w:tcPr>
            <w:tcW w:type="dxa" w:w="4320"/>
          </w:tcPr>
          <w:p>
            <w:r>
              <w:t>left: 0.375rem; /* 6px */</w:t>
            </w:r>
          </w:p>
        </w:tc>
      </w:tr>
      <w:tr>
        <w:tc>
          <w:tcPr>
            <w:tcW w:type="dxa" w:w="4320"/>
          </w:tcPr>
          <w:p>
            <w:r>
              <w:t>inset-2</w:t>
            </w:r>
          </w:p>
        </w:tc>
        <w:tc>
          <w:tcPr>
            <w:tcW w:type="dxa" w:w="4320"/>
          </w:tcPr>
          <w:p>
            <w:r>
              <w:t>inset: 0.5rem; /* 8px */</w:t>
            </w:r>
          </w:p>
        </w:tc>
      </w:tr>
      <w:tr>
        <w:tc>
          <w:tcPr>
            <w:tcW w:type="dxa" w:w="4320"/>
          </w:tcPr>
          <w:p>
            <w:r>
              <w:t>inset-x-2</w:t>
            </w:r>
          </w:p>
        </w:tc>
        <w:tc>
          <w:tcPr>
            <w:tcW w:type="dxa" w:w="4320"/>
          </w:tcPr>
          <w:p>
            <w:r>
              <w:t>left: 0.5rem; /* 8px */</w:t>
              <w:br/>
              <w:t>right: 0.5rem; /* 8px */</w:t>
            </w:r>
          </w:p>
        </w:tc>
      </w:tr>
      <w:tr>
        <w:tc>
          <w:tcPr>
            <w:tcW w:type="dxa" w:w="4320"/>
          </w:tcPr>
          <w:p>
            <w:r>
              <w:t>inset-y-2</w:t>
            </w:r>
          </w:p>
        </w:tc>
        <w:tc>
          <w:tcPr>
            <w:tcW w:type="dxa" w:w="4320"/>
          </w:tcPr>
          <w:p>
            <w:r>
              <w:t>top: 0.5rem; /* 8px */</w:t>
              <w:br/>
              <w:t>bottom: 0.5rem; /* 8px */</w:t>
            </w:r>
          </w:p>
        </w:tc>
      </w:tr>
      <w:tr>
        <w:tc>
          <w:tcPr>
            <w:tcW w:type="dxa" w:w="4320"/>
          </w:tcPr>
          <w:p>
            <w:r>
              <w:t>start-2</w:t>
            </w:r>
          </w:p>
        </w:tc>
        <w:tc>
          <w:tcPr>
            <w:tcW w:type="dxa" w:w="4320"/>
          </w:tcPr>
          <w:p>
            <w:r>
              <w:t>inset-inline-start: 0.5rem; /* 8px */</w:t>
            </w:r>
          </w:p>
        </w:tc>
      </w:tr>
      <w:tr>
        <w:tc>
          <w:tcPr>
            <w:tcW w:type="dxa" w:w="4320"/>
          </w:tcPr>
          <w:p>
            <w:r>
              <w:t>end-2</w:t>
            </w:r>
          </w:p>
        </w:tc>
        <w:tc>
          <w:tcPr>
            <w:tcW w:type="dxa" w:w="4320"/>
          </w:tcPr>
          <w:p>
            <w:r>
              <w:t>inset-inline-end: 0.5rem; /* 8px */</w:t>
            </w:r>
          </w:p>
        </w:tc>
      </w:tr>
      <w:tr>
        <w:tc>
          <w:tcPr>
            <w:tcW w:type="dxa" w:w="4320"/>
          </w:tcPr>
          <w:p>
            <w:r>
              <w:t>top-2</w:t>
            </w:r>
          </w:p>
        </w:tc>
        <w:tc>
          <w:tcPr>
            <w:tcW w:type="dxa" w:w="4320"/>
          </w:tcPr>
          <w:p>
            <w:r>
              <w:t>top: 0.5rem; /* 8px */</w:t>
            </w:r>
          </w:p>
        </w:tc>
      </w:tr>
      <w:tr>
        <w:tc>
          <w:tcPr>
            <w:tcW w:type="dxa" w:w="4320"/>
          </w:tcPr>
          <w:p>
            <w:r>
              <w:t>right-2</w:t>
            </w:r>
          </w:p>
        </w:tc>
        <w:tc>
          <w:tcPr>
            <w:tcW w:type="dxa" w:w="4320"/>
          </w:tcPr>
          <w:p>
            <w:r>
              <w:t>right: 0.5rem; /* 8px */</w:t>
            </w:r>
          </w:p>
        </w:tc>
      </w:tr>
      <w:tr>
        <w:tc>
          <w:tcPr>
            <w:tcW w:type="dxa" w:w="4320"/>
          </w:tcPr>
          <w:p>
            <w:r>
              <w:t>bottom-2</w:t>
            </w:r>
          </w:p>
        </w:tc>
        <w:tc>
          <w:tcPr>
            <w:tcW w:type="dxa" w:w="4320"/>
          </w:tcPr>
          <w:p>
            <w:r>
              <w:t>bottom: 0.5rem; /* 8px */</w:t>
            </w:r>
          </w:p>
        </w:tc>
      </w:tr>
      <w:tr>
        <w:tc>
          <w:tcPr>
            <w:tcW w:type="dxa" w:w="4320"/>
          </w:tcPr>
          <w:p>
            <w:r>
              <w:t>left-2</w:t>
            </w:r>
          </w:p>
        </w:tc>
        <w:tc>
          <w:tcPr>
            <w:tcW w:type="dxa" w:w="4320"/>
          </w:tcPr>
          <w:p>
            <w:r>
              <w:t>left: 0.5rem; /* 8px */</w:t>
            </w:r>
          </w:p>
        </w:tc>
      </w:tr>
      <w:tr>
        <w:tc>
          <w:tcPr>
            <w:tcW w:type="dxa" w:w="4320"/>
          </w:tcPr>
          <w:p>
            <w:r>
              <w:t>inset-2.5</w:t>
            </w:r>
          </w:p>
        </w:tc>
        <w:tc>
          <w:tcPr>
            <w:tcW w:type="dxa" w:w="4320"/>
          </w:tcPr>
          <w:p>
            <w:r>
              <w:t>inset: 0.625rem; /* 10px */</w:t>
            </w:r>
          </w:p>
        </w:tc>
      </w:tr>
      <w:tr>
        <w:tc>
          <w:tcPr>
            <w:tcW w:type="dxa" w:w="4320"/>
          </w:tcPr>
          <w:p>
            <w:r>
              <w:t>inset-x-2.5</w:t>
            </w:r>
          </w:p>
        </w:tc>
        <w:tc>
          <w:tcPr>
            <w:tcW w:type="dxa" w:w="4320"/>
          </w:tcPr>
          <w:p>
            <w:r>
              <w:t>left: 0.625rem; /* 10px */</w:t>
              <w:br/>
              <w:t>right: 0.625rem; /* 10px */</w:t>
            </w:r>
          </w:p>
        </w:tc>
      </w:tr>
      <w:tr>
        <w:tc>
          <w:tcPr>
            <w:tcW w:type="dxa" w:w="4320"/>
          </w:tcPr>
          <w:p>
            <w:r>
              <w:t>inset-y-2.5</w:t>
            </w:r>
          </w:p>
        </w:tc>
        <w:tc>
          <w:tcPr>
            <w:tcW w:type="dxa" w:w="4320"/>
          </w:tcPr>
          <w:p>
            <w:r>
              <w:t>top: 0.625rem; /* 10px */</w:t>
              <w:br/>
              <w:t>bottom: 0.625rem; /* 10px */</w:t>
            </w:r>
          </w:p>
        </w:tc>
      </w:tr>
      <w:tr>
        <w:tc>
          <w:tcPr>
            <w:tcW w:type="dxa" w:w="4320"/>
          </w:tcPr>
          <w:p>
            <w:r>
              <w:t>start-2.5</w:t>
            </w:r>
          </w:p>
        </w:tc>
        <w:tc>
          <w:tcPr>
            <w:tcW w:type="dxa" w:w="4320"/>
          </w:tcPr>
          <w:p>
            <w:r>
              <w:t>inset-inline-start: 0.625rem; /* 10px */</w:t>
            </w:r>
          </w:p>
        </w:tc>
      </w:tr>
      <w:tr>
        <w:tc>
          <w:tcPr>
            <w:tcW w:type="dxa" w:w="4320"/>
          </w:tcPr>
          <w:p>
            <w:r>
              <w:t>end-2.5</w:t>
            </w:r>
          </w:p>
        </w:tc>
        <w:tc>
          <w:tcPr>
            <w:tcW w:type="dxa" w:w="4320"/>
          </w:tcPr>
          <w:p>
            <w:r>
              <w:t>inset-inline-end: 0.625rem; /* 10px */</w:t>
            </w:r>
          </w:p>
        </w:tc>
      </w:tr>
      <w:tr>
        <w:tc>
          <w:tcPr>
            <w:tcW w:type="dxa" w:w="4320"/>
          </w:tcPr>
          <w:p>
            <w:r>
              <w:t>top-2.5</w:t>
            </w:r>
          </w:p>
        </w:tc>
        <w:tc>
          <w:tcPr>
            <w:tcW w:type="dxa" w:w="4320"/>
          </w:tcPr>
          <w:p>
            <w:r>
              <w:t>top: 0.625rem; /* 10px */</w:t>
            </w:r>
          </w:p>
        </w:tc>
      </w:tr>
      <w:tr>
        <w:tc>
          <w:tcPr>
            <w:tcW w:type="dxa" w:w="4320"/>
          </w:tcPr>
          <w:p>
            <w:r>
              <w:t>right-2.5</w:t>
            </w:r>
          </w:p>
        </w:tc>
        <w:tc>
          <w:tcPr>
            <w:tcW w:type="dxa" w:w="4320"/>
          </w:tcPr>
          <w:p>
            <w:r>
              <w:t>right: 0.625rem; /* 10px */</w:t>
            </w:r>
          </w:p>
        </w:tc>
      </w:tr>
      <w:tr>
        <w:tc>
          <w:tcPr>
            <w:tcW w:type="dxa" w:w="4320"/>
          </w:tcPr>
          <w:p>
            <w:r>
              <w:t>bottom-2.5</w:t>
            </w:r>
          </w:p>
        </w:tc>
        <w:tc>
          <w:tcPr>
            <w:tcW w:type="dxa" w:w="4320"/>
          </w:tcPr>
          <w:p>
            <w:r>
              <w:t>bottom: 0.625rem; /* 10px */</w:t>
            </w:r>
          </w:p>
        </w:tc>
      </w:tr>
      <w:tr>
        <w:tc>
          <w:tcPr>
            <w:tcW w:type="dxa" w:w="4320"/>
          </w:tcPr>
          <w:p>
            <w:r>
              <w:t>left-2.5</w:t>
            </w:r>
          </w:p>
        </w:tc>
        <w:tc>
          <w:tcPr>
            <w:tcW w:type="dxa" w:w="4320"/>
          </w:tcPr>
          <w:p>
            <w:r>
              <w:t>left: 0.625rem; /* 10px */</w:t>
            </w:r>
          </w:p>
        </w:tc>
      </w:tr>
      <w:tr>
        <w:tc>
          <w:tcPr>
            <w:tcW w:type="dxa" w:w="4320"/>
          </w:tcPr>
          <w:p>
            <w:r>
              <w:t>inset-3</w:t>
            </w:r>
          </w:p>
        </w:tc>
        <w:tc>
          <w:tcPr>
            <w:tcW w:type="dxa" w:w="4320"/>
          </w:tcPr>
          <w:p>
            <w:r>
              <w:t>inset: 0.75rem; /* 12px */</w:t>
            </w:r>
          </w:p>
        </w:tc>
      </w:tr>
      <w:tr>
        <w:tc>
          <w:tcPr>
            <w:tcW w:type="dxa" w:w="4320"/>
          </w:tcPr>
          <w:p>
            <w:r>
              <w:t>inset-x-3</w:t>
            </w:r>
          </w:p>
        </w:tc>
        <w:tc>
          <w:tcPr>
            <w:tcW w:type="dxa" w:w="4320"/>
          </w:tcPr>
          <w:p>
            <w:r>
              <w:t>left: 0.75rem; /* 12px */</w:t>
              <w:br/>
              <w:t>right: 0.75rem; /* 12px */</w:t>
            </w:r>
          </w:p>
        </w:tc>
      </w:tr>
      <w:tr>
        <w:tc>
          <w:tcPr>
            <w:tcW w:type="dxa" w:w="4320"/>
          </w:tcPr>
          <w:p>
            <w:r>
              <w:t>inset-y-3</w:t>
            </w:r>
          </w:p>
        </w:tc>
        <w:tc>
          <w:tcPr>
            <w:tcW w:type="dxa" w:w="4320"/>
          </w:tcPr>
          <w:p>
            <w:r>
              <w:t>top: 0.75rem; /* 12px */</w:t>
              <w:br/>
              <w:t>bottom: 0.75rem; /* 12px */</w:t>
            </w:r>
          </w:p>
        </w:tc>
      </w:tr>
      <w:tr>
        <w:tc>
          <w:tcPr>
            <w:tcW w:type="dxa" w:w="4320"/>
          </w:tcPr>
          <w:p>
            <w:r>
              <w:t>start-3</w:t>
            </w:r>
          </w:p>
        </w:tc>
        <w:tc>
          <w:tcPr>
            <w:tcW w:type="dxa" w:w="4320"/>
          </w:tcPr>
          <w:p>
            <w:r>
              <w:t>inset-inline-start: 0.75rem; /* 12px */</w:t>
            </w:r>
          </w:p>
        </w:tc>
      </w:tr>
      <w:tr>
        <w:tc>
          <w:tcPr>
            <w:tcW w:type="dxa" w:w="4320"/>
          </w:tcPr>
          <w:p>
            <w:r>
              <w:t>end-3</w:t>
            </w:r>
          </w:p>
        </w:tc>
        <w:tc>
          <w:tcPr>
            <w:tcW w:type="dxa" w:w="4320"/>
          </w:tcPr>
          <w:p>
            <w:r>
              <w:t>inset-inline-end: 0.75rem; /* 12px */</w:t>
            </w:r>
          </w:p>
        </w:tc>
      </w:tr>
      <w:tr>
        <w:tc>
          <w:tcPr>
            <w:tcW w:type="dxa" w:w="4320"/>
          </w:tcPr>
          <w:p>
            <w:r>
              <w:t>top-3</w:t>
            </w:r>
          </w:p>
        </w:tc>
        <w:tc>
          <w:tcPr>
            <w:tcW w:type="dxa" w:w="4320"/>
          </w:tcPr>
          <w:p>
            <w:r>
              <w:t>top: 0.75rem; /* 12px */</w:t>
            </w:r>
          </w:p>
        </w:tc>
      </w:tr>
      <w:tr>
        <w:tc>
          <w:tcPr>
            <w:tcW w:type="dxa" w:w="4320"/>
          </w:tcPr>
          <w:p>
            <w:r>
              <w:t>right-3</w:t>
            </w:r>
          </w:p>
        </w:tc>
        <w:tc>
          <w:tcPr>
            <w:tcW w:type="dxa" w:w="4320"/>
          </w:tcPr>
          <w:p>
            <w:r>
              <w:t>right: 0.75rem; /* 12px */</w:t>
            </w:r>
          </w:p>
        </w:tc>
      </w:tr>
      <w:tr>
        <w:tc>
          <w:tcPr>
            <w:tcW w:type="dxa" w:w="4320"/>
          </w:tcPr>
          <w:p>
            <w:r>
              <w:t>bottom-3</w:t>
            </w:r>
          </w:p>
        </w:tc>
        <w:tc>
          <w:tcPr>
            <w:tcW w:type="dxa" w:w="4320"/>
          </w:tcPr>
          <w:p>
            <w:r>
              <w:t>bottom: 0.75rem; /* 12px */</w:t>
            </w:r>
          </w:p>
        </w:tc>
      </w:tr>
      <w:tr>
        <w:tc>
          <w:tcPr>
            <w:tcW w:type="dxa" w:w="4320"/>
          </w:tcPr>
          <w:p>
            <w:r>
              <w:t>left-3</w:t>
            </w:r>
          </w:p>
        </w:tc>
        <w:tc>
          <w:tcPr>
            <w:tcW w:type="dxa" w:w="4320"/>
          </w:tcPr>
          <w:p>
            <w:r>
              <w:t>left: 0.75rem; /* 12px */</w:t>
            </w:r>
          </w:p>
        </w:tc>
      </w:tr>
      <w:tr>
        <w:tc>
          <w:tcPr>
            <w:tcW w:type="dxa" w:w="4320"/>
          </w:tcPr>
          <w:p>
            <w:r>
              <w:t>inset-3.5</w:t>
            </w:r>
          </w:p>
        </w:tc>
        <w:tc>
          <w:tcPr>
            <w:tcW w:type="dxa" w:w="4320"/>
          </w:tcPr>
          <w:p>
            <w:r>
              <w:t>inset: 0.875rem; /* 14px */</w:t>
            </w:r>
          </w:p>
        </w:tc>
      </w:tr>
      <w:tr>
        <w:tc>
          <w:tcPr>
            <w:tcW w:type="dxa" w:w="4320"/>
          </w:tcPr>
          <w:p>
            <w:r>
              <w:t>inset-x-3.5</w:t>
            </w:r>
          </w:p>
        </w:tc>
        <w:tc>
          <w:tcPr>
            <w:tcW w:type="dxa" w:w="4320"/>
          </w:tcPr>
          <w:p>
            <w:r>
              <w:t>left: 0.875rem; /* 14px */</w:t>
              <w:br/>
              <w:t>right: 0.875rem; /* 14px */</w:t>
            </w:r>
          </w:p>
        </w:tc>
      </w:tr>
      <w:tr>
        <w:tc>
          <w:tcPr>
            <w:tcW w:type="dxa" w:w="4320"/>
          </w:tcPr>
          <w:p>
            <w:r>
              <w:t>inset-y-3.5</w:t>
            </w:r>
          </w:p>
        </w:tc>
        <w:tc>
          <w:tcPr>
            <w:tcW w:type="dxa" w:w="4320"/>
          </w:tcPr>
          <w:p>
            <w:r>
              <w:t>top: 0.875rem; /* 14px */</w:t>
              <w:br/>
              <w:t>bottom: 0.875rem; /* 14px */</w:t>
            </w:r>
          </w:p>
        </w:tc>
      </w:tr>
      <w:tr>
        <w:tc>
          <w:tcPr>
            <w:tcW w:type="dxa" w:w="4320"/>
          </w:tcPr>
          <w:p>
            <w:r>
              <w:t>start-3.5</w:t>
            </w:r>
          </w:p>
        </w:tc>
        <w:tc>
          <w:tcPr>
            <w:tcW w:type="dxa" w:w="4320"/>
          </w:tcPr>
          <w:p>
            <w:r>
              <w:t>inset-inline-start: 0.875rem; /* 14px */</w:t>
            </w:r>
          </w:p>
        </w:tc>
      </w:tr>
      <w:tr>
        <w:tc>
          <w:tcPr>
            <w:tcW w:type="dxa" w:w="4320"/>
          </w:tcPr>
          <w:p>
            <w:r>
              <w:t>end-3.5</w:t>
            </w:r>
          </w:p>
        </w:tc>
        <w:tc>
          <w:tcPr>
            <w:tcW w:type="dxa" w:w="4320"/>
          </w:tcPr>
          <w:p>
            <w:r>
              <w:t>inset-inline-end: 0.875rem; /* 14px */</w:t>
            </w:r>
          </w:p>
        </w:tc>
      </w:tr>
      <w:tr>
        <w:tc>
          <w:tcPr>
            <w:tcW w:type="dxa" w:w="4320"/>
          </w:tcPr>
          <w:p>
            <w:r>
              <w:t>top-3.5</w:t>
            </w:r>
          </w:p>
        </w:tc>
        <w:tc>
          <w:tcPr>
            <w:tcW w:type="dxa" w:w="4320"/>
          </w:tcPr>
          <w:p>
            <w:r>
              <w:t>top: 0.875rem; /* 14px */</w:t>
            </w:r>
          </w:p>
        </w:tc>
      </w:tr>
      <w:tr>
        <w:tc>
          <w:tcPr>
            <w:tcW w:type="dxa" w:w="4320"/>
          </w:tcPr>
          <w:p>
            <w:r>
              <w:t>right-3.5</w:t>
            </w:r>
          </w:p>
        </w:tc>
        <w:tc>
          <w:tcPr>
            <w:tcW w:type="dxa" w:w="4320"/>
          </w:tcPr>
          <w:p>
            <w:r>
              <w:t>right: 0.875rem; /* 14px */</w:t>
            </w:r>
          </w:p>
        </w:tc>
      </w:tr>
      <w:tr>
        <w:tc>
          <w:tcPr>
            <w:tcW w:type="dxa" w:w="4320"/>
          </w:tcPr>
          <w:p>
            <w:r>
              <w:t>bottom-3.5</w:t>
            </w:r>
          </w:p>
        </w:tc>
        <w:tc>
          <w:tcPr>
            <w:tcW w:type="dxa" w:w="4320"/>
          </w:tcPr>
          <w:p>
            <w:r>
              <w:t>bottom: 0.875rem; /* 14px */</w:t>
            </w:r>
          </w:p>
        </w:tc>
      </w:tr>
      <w:tr>
        <w:tc>
          <w:tcPr>
            <w:tcW w:type="dxa" w:w="4320"/>
          </w:tcPr>
          <w:p>
            <w:r>
              <w:t>left-3.5</w:t>
            </w:r>
          </w:p>
        </w:tc>
        <w:tc>
          <w:tcPr>
            <w:tcW w:type="dxa" w:w="4320"/>
          </w:tcPr>
          <w:p>
            <w:r>
              <w:t>left: 0.875rem; /* 14px */</w:t>
            </w:r>
          </w:p>
        </w:tc>
      </w:tr>
      <w:tr>
        <w:tc>
          <w:tcPr>
            <w:tcW w:type="dxa" w:w="4320"/>
          </w:tcPr>
          <w:p>
            <w:r>
              <w:t>inset-4</w:t>
            </w:r>
          </w:p>
        </w:tc>
        <w:tc>
          <w:tcPr>
            <w:tcW w:type="dxa" w:w="4320"/>
          </w:tcPr>
          <w:p>
            <w:r>
              <w:t>inset: 1rem; /* 16px */</w:t>
            </w:r>
          </w:p>
        </w:tc>
      </w:tr>
      <w:tr>
        <w:tc>
          <w:tcPr>
            <w:tcW w:type="dxa" w:w="4320"/>
          </w:tcPr>
          <w:p>
            <w:r>
              <w:t>inset-x-4</w:t>
            </w:r>
          </w:p>
        </w:tc>
        <w:tc>
          <w:tcPr>
            <w:tcW w:type="dxa" w:w="4320"/>
          </w:tcPr>
          <w:p>
            <w:r>
              <w:t>left: 1rem; /* 16px */</w:t>
              <w:br/>
              <w:t>right: 1rem; /* 16px */</w:t>
            </w:r>
          </w:p>
        </w:tc>
      </w:tr>
      <w:tr>
        <w:tc>
          <w:tcPr>
            <w:tcW w:type="dxa" w:w="4320"/>
          </w:tcPr>
          <w:p>
            <w:r>
              <w:t>inset-y-4</w:t>
            </w:r>
          </w:p>
        </w:tc>
        <w:tc>
          <w:tcPr>
            <w:tcW w:type="dxa" w:w="4320"/>
          </w:tcPr>
          <w:p>
            <w:r>
              <w:t>top: 1rem; /* 16px */</w:t>
              <w:br/>
              <w:t>bottom: 1rem; /* 16px */</w:t>
            </w:r>
          </w:p>
        </w:tc>
      </w:tr>
      <w:tr>
        <w:tc>
          <w:tcPr>
            <w:tcW w:type="dxa" w:w="4320"/>
          </w:tcPr>
          <w:p>
            <w:r>
              <w:t>start-4</w:t>
            </w:r>
          </w:p>
        </w:tc>
        <w:tc>
          <w:tcPr>
            <w:tcW w:type="dxa" w:w="4320"/>
          </w:tcPr>
          <w:p>
            <w:r>
              <w:t>inset-inline-start: 1rem; /* 16px */</w:t>
            </w:r>
          </w:p>
        </w:tc>
      </w:tr>
      <w:tr>
        <w:tc>
          <w:tcPr>
            <w:tcW w:type="dxa" w:w="4320"/>
          </w:tcPr>
          <w:p>
            <w:r>
              <w:t>end-4</w:t>
            </w:r>
          </w:p>
        </w:tc>
        <w:tc>
          <w:tcPr>
            <w:tcW w:type="dxa" w:w="4320"/>
          </w:tcPr>
          <w:p>
            <w:r>
              <w:t>inset-inline-end: 1rem; /* 16px */</w:t>
            </w:r>
          </w:p>
        </w:tc>
      </w:tr>
      <w:tr>
        <w:tc>
          <w:tcPr>
            <w:tcW w:type="dxa" w:w="4320"/>
          </w:tcPr>
          <w:p>
            <w:r>
              <w:t>top-4</w:t>
            </w:r>
          </w:p>
        </w:tc>
        <w:tc>
          <w:tcPr>
            <w:tcW w:type="dxa" w:w="4320"/>
          </w:tcPr>
          <w:p>
            <w:r>
              <w:t>top: 1rem; /* 16px */</w:t>
            </w:r>
          </w:p>
        </w:tc>
      </w:tr>
      <w:tr>
        <w:tc>
          <w:tcPr>
            <w:tcW w:type="dxa" w:w="4320"/>
          </w:tcPr>
          <w:p>
            <w:r>
              <w:t>right-4</w:t>
            </w:r>
          </w:p>
        </w:tc>
        <w:tc>
          <w:tcPr>
            <w:tcW w:type="dxa" w:w="4320"/>
          </w:tcPr>
          <w:p>
            <w:r>
              <w:t>right: 1rem; /* 16px */</w:t>
            </w:r>
          </w:p>
        </w:tc>
      </w:tr>
      <w:tr>
        <w:tc>
          <w:tcPr>
            <w:tcW w:type="dxa" w:w="4320"/>
          </w:tcPr>
          <w:p>
            <w:r>
              <w:t>bottom-4</w:t>
            </w:r>
          </w:p>
        </w:tc>
        <w:tc>
          <w:tcPr>
            <w:tcW w:type="dxa" w:w="4320"/>
          </w:tcPr>
          <w:p>
            <w:r>
              <w:t>bottom: 1rem; /* 16px */</w:t>
            </w:r>
          </w:p>
        </w:tc>
      </w:tr>
      <w:tr>
        <w:tc>
          <w:tcPr>
            <w:tcW w:type="dxa" w:w="4320"/>
          </w:tcPr>
          <w:p>
            <w:r>
              <w:t>left-4</w:t>
            </w:r>
          </w:p>
        </w:tc>
        <w:tc>
          <w:tcPr>
            <w:tcW w:type="dxa" w:w="4320"/>
          </w:tcPr>
          <w:p>
            <w:r>
              <w:t>left: 1rem; /* 16px */</w:t>
            </w:r>
          </w:p>
        </w:tc>
      </w:tr>
      <w:tr>
        <w:tc>
          <w:tcPr>
            <w:tcW w:type="dxa" w:w="4320"/>
          </w:tcPr>
          <w:p>
            <w:r>
              <w:t>inset-5</w:t>
            </w:r>
          </w:p>
        </w:tc>
        <w:tc>
          <w:tcPr>
            <w:tcW w:type="dxa" w:w="4320"/>
          </w:tcPr>
          <w:p>
            <w:r>
              <w:t>inset: 1.25rem; /* 20px */</w:t>
            </w:r>
          </w:p>
        </w:tc>
      </w:tr>
      <w:tr>
        <w:tc>
          <w:tcPr>
            <w:tcW w:type="dxa" w:w="4320"/>
          </w:tcPr>
          <w:p>
            <w:r>
              <w:t>inset-x-5</w:t>
            </w:r>
          </w:p>
        </w:tc>
        <w:tc>
          <w:tcPr>
            <w:tcW w:type="dxa" w:w="4320"/>
          </w:tcPr>
          <w:p>
            <w:r>
              <w:t>left: 1.25rem; /* 20px */</w:t>
              <w:br/>
              <w:t>right: 1.25rem; /* 20px */</w:t>
            </w:r>
          </w:p>
        </w:tc>
      </w:tr>
      <w:tr>
        <w:tc>
          <w:tcPr>
            <w:tcW w:type="dxa" w:w="4320"/>
          </w:tcPr>
          <w:p>
            <w:r>
              <w:t>inset-y-5</w:t>
            </w:r>
          </w:p>
        </w:tc>
        <w:tc>
          <w:tcPr>
            <w:tcW w:type="dxa" w:w="4320"/>
          </w:tcPr>
          <w:p>
            <w:r>
              <w:t>top: 1.25rem; /* 20px */</w:t>
              <w:br/>
              <w:t>bottom: 1.25rem; /* 20px */</w:t>
            </w:r>
          </w:p>
        </w:tc>
      </w:tr>
      <w:tr>
        <w:tc>
          <w:tcPr>
            <w:tcW w:type="dxa" w:w="4320"/>
          </w:tcPr>
          <w:p>
            <w:r>
              <w:t>start-5</w:t>
            </w:r>
          </w:p>
        </w:tc>
        <w:tc>
          <w:tcPr>
            <w:tcW w:type="dxa" w:w="4320"/>
          </w:tcPr>
          <w:p>
            <w:r>
              <w:t>inset-inline-start: 1.25rem; /* 20px */</w:t>
            </w:r>
          </w:p>
        </w:tc>
      </w:tr>
      <w:tr>
        <w:tc>
          <w:tcPr>
            <w:tcW w:type="dxa" w:w="4320"/>
          </w:tcPr>
          <w:p>
            <w:r>
              <w:t>end-5</w:t>
            </w:r>
          </w:p>
        </w:tc>
        <w:tc>
          <w:tcPr>
            <w:tcW w:type="dxa" w:w="4320"/>
          </w:tcPr>
          <w:p>
            <w:r>
              <w:t>inset-inline-end: 1.25rem; /* 20px */</w:t>
            </w:r>
          </w:p>
        </w:tc>
      </w:tr>
      <w:tr>
        <w:tc>
          <w:tcPr>
            <w:tcW w:type="dxa" w:w="4320"/>
          </w:tcPr>
          <w:p>
            <w:r>
              <w:t>top-5</w:t>
            </w:r>
          </w:p>
        </w:tc>
        <w:tc>
          <w:tcPr>
            <w:tcW w:type="dxa" w:w="4320"/>
          </w:tcPr>
          <w:p>
            <w:r>
              <w:t>top: 1.25rem; /* 20px */</w:t>
            </w:r>
          </w:p>
        </w:tc>
      </w:tr>
      <w:tr>
        <w:tc>
          <w:tcPr>
            <w:tcW w:type="dxa" w:w="4320"/>
          </w:tcPr>
          <w:p>
            <w:r>
              <w:t>right-5</w:t>
            </w:r>
          </w:p>
        </w:tc>
        <w:tc>
          <w:tcPr>
            <w:tcW w:type="dxa" w:w="4320"/>
          </w:tcPr>
          <w:p>
            <w:r>
              <w:t>right: 1.25rem; /* 20px */</w:t>
            </w:r>
          </w:p>
        </w:tc>
      </w:tr>
      <w:tr>
        <w:tc>
          <w:tcPr>
            <w:tcW w:type="dxa" w:w="4320"/>
          </w:tcPr>
          <w:p>
            <w:r>
              <w:t>bottom-5</w:t>
            </w:r>
          </w:p>
        </w:tc>
        <w:tc>
          <w:tcPr>
            <w:tcW w:type="dxa" w:w="4320"/>
          </w:tcPr>
          <w:p>
            <w:r>
              <w:t>bottom: 1.25rem; /* 20px */</w:t>
            </w:r>
          </w:p>
        </w:tc>
      </w:tr>
      <w:tr>
        <w:tc>
          <w:tcPr>
            <w:tcW w:type="dxa" w:w="4320"/>
          </w:tcPr>
          <w:p>
            <w:r>
              <w:t>left-5</w:t>
            </w:r>
          </w:p>
        </w:tc>
        <w:tc>
          <w:tcPr>
            <w:tcW w:type="dxa" w:w="4320"/>
          </w:tcPr>
          <w:p>
            <w:r>
              <w:t>left: 1.25rem; /* 20px */</w:t>
            </w:r>
          </w:p>
        </w:tc>
      </w:tr>
      <w:tr>
        <w:tc>
          <w:tcPr>
            <w:tcW w:type="dxa" w:w="4320"/>
          </w:tcPr>
          <w:p>
            <w:r>
              <w:t>inset-6</w:t>
            </w:r>
          </w:p>
        </w:tc>
        <w:tc>
          <w:tcPr>
            <w:tcW w:type="dxa" w:w="4320"/>
          </w:tcPr>
          <w:p>
            <w:r>
              <w:t>inset: 1.5rem; /* 24px */</w:t>
            </w:r>
          </w:p>
        </w:tc>
      </w:tr>
      <w:tr>
        <w:tc>
          <w:tcPr>
            <w:tcW w:type="dxa" w:w="4320"/>
          </w:tcPr>
          <w:p>
            <w:r>
              <w:t>inset-x-6</w:t>
            </w:r>
          </w:p>
        </w:tc>
        <w:tc>
          <w:tcPr>
            <w:tcW w:type="dxa" w:w="4320"/>
          </w:tcPr>
          <w:p>
            <w:r>
              <w:t>left: 1.5rem; /* 24px */</w:t>
              <w:br/>
              <w:t>right: 1.5rem; /* 24px */</w:t>
            </w:r>
          </w:p>
        </w:tc>
      </w:tr>
      <w:tr>
        <w:tc>
          <w:tcPr>
            <w:tcW w:type="dxa" w:w="4320"/>
          </w:tcPr>
          <w:p>
            <w:r>
              <w:t>inset-y-6</w:t>
            </w:r>
          </w:p>
        </w:tc>
        <w:tc>
          <w:tcPr>
            <w:tcW w:type="dxa" w:w="4320"/>
          </w:tcPr>
          <w:p>
            <w:r>
              <w:t>top: 1.5rem; /* 24px */</w:t>
              <w:br/>
              <w:t>bottom: 1.5rem; /* 24px */</w:t>
            </w:r>
          </w:p>
        </w:tc>
      </w:tr>
      <w:tr>
        <w:tc>
          <w:tcPr>
            <w:tcW w:type="dxa" w:w="4320"/>
          </w:tcPr>
          <w:p>
            <w:r>
              <w:t>start-6</w:t>
            </w:r>
          </w:p>
        </w:tc>
        <w:tc>
          <w:tcPr>
            <w:tcW w:type="dxa" w:w="4320"/>
          </w:tcPr>
          <w:p>
            <w:r>
              <w:t>inset-inline-start: 1.5rem; /* 24px */</w:t>
            </w:r>
          </w:p>
        </w:tc>
      </w:tr>
      <w:tr>
        <w:tc>
          <w:tcPr>
            <w:tcW w:type="dxa" w:w="4320"/>
          </w:tcPr>
          <w:p>
            <w:r>
              <w:t>end-6</w:t>
            </w:r>
          </w:p>
        </w:tc>
        <w:tc>
          <w:tcPr>
            <w:tcW w:type="dxa" w:w="4320"/>
          </w:tcPr>
          <w:p>
            <w:r>
              <w:t>inset-inline-end: 1.5rem; /* 24px */</w:t>
            </w:r>
          </w:p>
        </w:tc>
      </w:tr>
      <w:tr>
        <w:tc>
          <w:tcPr>
            <w:tcW w:type="dxa" w:w="4320"/>
          </w:tcPr>
          <w:p>
            <w:r>
              <w:t>top-6</w:t>
            </w:r>
          </w:p>
        </w:tc>
        <w:tc>
          <w:tcPr>
            <w:tcW w:type="dxa" w:w="4320"/>
          </w:tcPr>
          <w:p>
            <w:r>
              <w:t>top: 1.5rem; /* 24px */</w:t>
            </w:r>
          </w:p>
        </w:tc>
      </w:tr>
      <w:tr>
        <w:tc>
          <w:tcPr>
            <w:tcW w:type="dxa" w:w="4320"/>
          </w:tcPr>
          <w:p>
            <w:r>
              <w:t>right-6</w:t>
            </w:r>
          </w:p>
        </w:tc>
        <w:tc>
          <w:tcPr>
            <w:tcW w:type="dxa" w:w="4320"/>
          </w:tcPr>
          <w:p>
            <w:r>
              <w:t>right: 1.5rem; /* 24px */</w:t>
            </w:r>
          </w:p>
        </w:tc>
      </w:tr>
      <w:tr>
        <w:tc>
          <w:tcPr>
            <w:tcW w:type="dxa" w:w="4320"/>
          </w:tcPr>
          <w:p>
            <w:r>
              <w:t>bottom-6</w:t>
            </w:r>
          </w:p>
        </w:tc>
        <w:tc>
          <w:tcPr>
            <w:tcW w:type="dxa" w:w="4320"/>
          </w:tcPr>
          <w:p>
            <w:r>
              <w:t>bottom: 1.5rem; /* 24px */</w:t>
            </w:r>
          </w:p>
        </w:tc>
      </w:tr>
      <w:tr>
        <w:tc>
          <w:tcPr>
            <w:tcW w:type="dxa" w:w="4320"/>
          </w:tcPr>
          <w:p>
            <w:r>
              <w:t>left-6</w:t>
            </w:r>
          </w:p>
        </w:tc>
        <w:tc>
          <w:tcPr>
            <w:tcW w:type="dxa" w:w="4320"/>
          </w:tcPr>
          <w:p>
            <w:r>
              <w:t>left: 1.5rem; /* 24px */</w:t>
            </w:r>
          </w:p>
        </w:tc>
      </w:tr>
      <w:tr>
        <w:tc>
          <w:tcPr>
            <w:tcW w:type="dxa" w:w="4320"/>
          </w:tcPr>
          <w:p>
            <w:r>
              <w:t>inset-7</w:t>
            </w:r>
          </w:p>
        </w:tc>
        <w:tc>
          <w:tcPr>
            <w:tcW w:type="dxa" w:w="4320"/>
          </w:tcPr>
          <w:p>
            <w:r>
              <w:t>inset: 1.75rem; /* 28px */</w:t>
            </w:r>
          </w:p>
        </w:tc>
      </w:tr>
      <w:tr>
        <w:tc>
          <w:tcPr>
            <w:tcW w:type="dxa" w:w="4320"/>
          </w:tcPr>
          <w:p>
            <w:r>
              <w:t>inset-x-7</w:t>
            </w:r>
          </w:p>
        </w:tc>
        <w:tc>
          <w:tcPr>
            <w:tcW w:type="dxa" w:w="4320"/>
          </w:tcPr>
          <w:p>
            <w:r>
              <w:t>left: 1.75rem; /* 28px */</w:t>
              <w:br/>
              <w:t>right: 1.75rem; /* 28px */</w:t>
            </w:r>
          </w:p>
        </w:tc>
      </w:tr>
      <w:tr>
        <w:tc>
          <w:tcPr>
            <w:tcW w:type="dxa" w:w="4320"/>
          </w:tcPr>
          <w:p>
            <w:r>
              <w:t>inset-y-7</w:t>
            </w:r>
          </w:p>
        </w:tc>
        <w:tc>
          <w:tcPr>
            <w:tcW w:type="dxa" w:w="4320"/>
          </w:tcPr>
          <w:p>
            <w:r>
              <w:t>top: 1.75rem; /* 28px */</w:t>
              <w:br/>
              <w:t>bottom: 1.75rem; /* 28px */</w:t>
            </w:r>
          </w:p>
        </w:tc>
      </w:tr>
      <w:tr>
        <w:tc>
          <w:tcPr>
            <w:tcW w:type="dxa" w:w="4320"/>
          </w:tcPr>
          <w:p>
            <w:r>
              <w:t>start-7</w:t>
            </w:r>
          </w:p>
        </w:tc>
        <w:tc>
          <w:tcPr>
            <w:tcW w:type="dxa" w:w="4320"/>
          </w:tcPr>
          <w:p>
            <w:r>
              <w:t>inset-inline-start: 1.75rem; /* 28px */</w:t>
            </w:r>
          </w:p>
        </w:tc>
      </w:tr>
      <w:tr>
        <w:tc>
          <w:tcPr>
            <w:tcW w:type="dxa" w:w="4320"/>
          </w:tcPr>
          <w:p>
            <w:r>
              <w:t>end-7</w:t>
            </w:r>
          </w:p>
        </w:tc>
        <w:tc>
          <w:tcPr>
            <w:tcW w:type="dxa" w:w="4320"/>
          </w:tcPr>
          <w:p>
            <w:r>
              <w:t>inset-inline-end: 1.75rem; /* 28px */</w:t>
            </w:r>
          </w:p>
        </w:tc>
      </w:tr>
      <w:tr>
        <w:tc>
          <w:tcPr>
            <w:tcW w:type="dxa" w:w="4320"/>
          </w:tcPr>
          <w:p>
            <w:r>
              <w:t>top-7</w:t>
            </w:r>
          </w:p>
        </w:tc>
        <w:tc>
          <w:tcPr>
            <w:tcW w:type="dxa" w:w="4320"/>
          </w:tcPr>
          <w:p>
            <w:r>
              <w:t>top: 1.75rem; /* 28px */</w:t>
            </w:r>
          </w:p>
        </w:tc>
      </w:tr>
      <w:tr>
        <w:tc>
          <w:tcPr>
            <w:tcW w:type="dxa" w:w="4320"/>
          </w:tcPr>
          <w:p>
            <w:r>
              <w:t>right-7</w:t>
            </w:r>
          </w:p>
        </w:tc>
        <w:tc>
          <w:tcPr>
            <w:tcW w:type="dxa" w:w="4320"/>
          </w:tcPr>
          <w:p>
            <w:r>
              <w:t>right: 1.75rem; /* 28px */</w:t>
            </w:r>
          </w:p>
        </w:tc>
      </w:tr>
      <w:tr>
        <w:tc>
          <w:tcPr>
            <w:tcW w:type="dxa" w:w="4320"/>
          </w:tcPr>
          <w:p>
            <w:r>
              <w:t>bottom-7</w:t>
            </w:r>
          </w:p>
        </w:tc>
        <w:tc>
          <w:tcPr>
            <w:tcW w:type="dxa" w:w="4320"/>
          </w:tcPr>
          <w:p>
            <w:r>
              <w:t>bottom: 1.75rem; /* 28px */</w:t>
            </w:r>
          </w:p>
        </w:tc>
      </w:tr>
      <w:tr>
        <w:tc>
          <w:tcPr>
            <w:tcW w:type="dxa" w:w="4320"/>
          </w:tcPr>
          <w:p>
            <w:r>
              <w:t>left-7</w:t>
            </w:r>
          </w:p>
        </w:tc>
        <w:tc>
          <w:tcPr>
            <w:tcW w:type="dxa" w:w="4320"/>
          </w:tcPr>
          <w:p>
            <w:r>
              <w:t>left: 1.75rem; /* 28px */</w:t>
            </w:r>
          </w:p>
        </w:tc>
      </w:tr>
      <w:tr>
        <w:tc>
          <w:tcPr>
            <w:tcW w:type="dxa" w:w="4320"/>
          </w:tcPr>
          <w:p>
            <w:r>
              <w:t>inset-8</w:t>
            </w:r>
          </w:p>
        </w:tc>
        <w:tc>
          <w:tcPr>
            <w:tcW w:type="dxa" w:w="4320"/>
          </w:tcPr>
          <w:p>
            <w:r>
              <w:t>inset: 2rem; /* 32px */</w:t>
            </w:r>
          </w:p>
        </w:tc>
      </w:tr>
      <w:tr>
        <w:tc>
          <w:tcPr>
            <w:tcW w:type="dxa" w:w="4320"/>
          </w:tcPr>
          <w:p>
            <w:r>
              <w:t>inset-x-8</w:t>
            </w:r>
          </w:p>
        </w:tc>
        <w:tc>
          <w:tcPr>
            <w:tcW w:type="dxa" w:w="4320"/>
          </w:tcPr>
          <w:p>
            <w:r>
              <w:t>left: 2rem; /* 32px */</w:t>
              <w:br/>
              <w:t>right: 2rem; /* 32px */</w:t>
            </w:r>
          </w:p>
        </w:tc>
      </w:tr>
      <w:tr>
        <w:tc>
          <w:tcPr>
            <w:tcW w:type="dxa" w:w="4320"/>
          </w:tcPr>
          <w:p>
            <w:r>
              <w:t>inset-y-8</w:t>
            </w:r>
          </w:p>
        </w:tc>
        <w:tc>
          <w:tcPr>
            <w:tcW w:type="dxa" w:w="4320"/>
          </w:tcPr>
          <w:p>
            <w:r>
              <w:t>top: 2rem; /* 32px */</w:t>
              <w:br/>
              <w:t>bottom: 2rem; /* 32px */</w:t>
            </w:r>
          </w:p>
        </w:tc>
      </w:tr>
      <w:tr>
        <w:tc>
          <w:tcPr>
            <w:tcW w:type="dxa" w:w="4320"/>
          </w:tcPr>
          <w:p>
            <w:r>
              <w:t>start-8</w:t>
            </w:r>
          </w:p>
        </w:tc>
        <w:tc>
          <w:tcPr>
            <w:tcW w:type="dxa" w:w="4320"/>
          </w:tcPr>
          <w:p>
            <w:r>
              <w:t>inset-inline-start: 2rem; /* 32px */</w:t>
            </w:r>
          </w:p>
        </w:tc>
      </w:tr>
      <w:tr>
        <w:tc>
          <w:tcPr>
            <w:tcW w:type="dxa" w:w="4320"/>
          </w:tcPr>
          <w:p>
            <w:r>
              <w:t>end-8</w:t>
            </w:r>
          </w:p>
        </w:tc>
        <w:tc>
          <w:tcPr>
            <w:tcW w:type="dxa" w:w="4320"/>
          </w:tcPr>
          <w:p>
            <w:r>
              <w:t>inset-inline-end: 2rem; /* 32px */</w:t>
            </w:r>
          </w:p>
        </w:tc>
      </w:tr>
      <w:tr>
        <w:tc>
          <w:tcPr>
            <w:tcW w:type="dxa" w:w="4320"/>
          </w:tcPr>
          <w:p>
            <w:r>
              <w:t>top-8</w:t>
            </w:r>
          </w:p>
        </w:tc>
        <w:tc>
          <w:tcPr>
            <w:tcW w:type="dxa" w:w="4320"/>
          </w:tcPr>
          <w:p>
            <w:r>
              <w:t>top: 2rem; /* 32px */</w:t>
            </w:r>
          </w:p>
        </w:tc>
      </w:tr>
      <w:tr>
        <w:tc>
          <w:tcPr>
            <w:tcW w:type="dxa" w:w="4320"/>
          </w:tcPr>
          <w:p>
            <w:r>
              <w:t>right-8</w:t>
            </w:r>
          </w:p>
        </w:tc>
        <w:tc>
          <w:tcPr>
            <w:tcW w:type="dxa" w:w="4320"/>
          </w:tcPr>
          <w:p>
            <w:r>
              <w:t>right: 2rem; /* 32px */</w:t>
            </w:r>
          </w:p>
        </w:tc>
      </w:tr>
      <w:tr>
        <w:tc>
          <w:tcPr>
            <w:tcW w:type="dxa" w:w="4320"/>
          </w:tcPr>
          <w:p>
            <w:r>
              <w:t>bottom-8</w:t>
            </w:r>
          </w:p>
        </w:tc>
        <w:tc>
          <w:tcPr>
            <w:tcW w:type="dxa" w:w="4320"/>
          </w:tcPr>
          <w:p>
            <w:r>
              <w:t>bottom: 2rem; /* 32px */</w:t>
            </w:r>
          </w:p>
        </w:tc>
      </w:tr>
      <w:tr>
        <w:tc>
          <w:tcPr>
            <w:tcW w:type="dxa" w:w="4320"/>
          </w:tcPr>
          <w:p>
            <w:r>
              <w:t>left-8</w:t>
            </w:r>
          </w:p>
        </w:tc>
        <w:tc>
          <w:tcPr>
            <w:tcW w:type="dxa" w:w="4320"/>
          </w:tcPr>
          <w:p>
            <w:r>
              <w:t>left: 2rem; /* 32px */</w:t>
            </w:r>
          </w:p>
        </w:tc>
      </w:tr>
      <w:tr>
        <w:tc>
          <w:tcPr>
            <w:tcW w:type="dxa" w:w="4320"/>
          </w:tcPr>
          <w:p>
            <w:r>
              <w:t>inset-9</w:t>
            </w:r>
          </w:p>
        </w:tc>
        <w:tc>
          <w:tcPr>
            <w:tcW w:type="dxa" w:w="4320"/>
          </w:tcPr>
          <w:p>
            <w:r>
              <w:t>inset: 2.25rem; /* 36px */</w:t>
            </w:r>
          </w:p>
        </w:tc>
      </w:tr>
      <w:tr>
        <w:tc>
          <w:tcPr>
            <w:tcW w:type="dxa" w:w="4320"/>
          </w:tcPr>
          <w:p>
            <w:r>
              <w:t>inset-x-9</w:t>
            </w:r>
          </w:p>
        </w:tc>
        <w:tc>
          <w:tcPr>
            <w:tcW w:type="dxa" w:w="4320"/>
          </w:tcPr>
          <w:p>
            <w:r>
              <w:t>left: 2.25rem; /* 36px */</w:t>
              <w:br/>
              <w:t>right: 2.25rem; /* 36px */</w:t>
            </w:r>
          </w:p>
        </w:tc>
      </w:tr>
      <w:tr>
        <w:tc>
          <w:tcPr>
            <w:tcW w:type="dxa" w:w="4320"/>
          </w:tcPr>
          <w:p>
            <w:r>
              <w:t>inset-y-9</w:t>
            </w:r>
          </w:p>
        </w:tc>
        <w:tc>
          <w:tcPr>
            <w:tcW w:type="dxa" w:w="4320"/>
          </w:tcPr>
          <w:p>
            <w:r>
              <w:t>top: 2.25rem; /* 36px */</w:t>
              <w:br/>
              <w:t>bottom: 2.25rem; /* 36px */</w:t>
            </w:r>
          </w:p>
        </w:tc>
      </w:tr>
      <w:tr>
        <w:tc>
          <w:tcPr>
            <w:tcW w:type="dxa" w:w="4320"/>
          </w:tcPr>
          <w:p>
            <w:r>
              <w:t>start-9</w:t>
            </w:r>
          </w:p>
        </w:tc>
        <w:tc>
          <w:tcPr>
            <w:tcW w:type="dxa" w:w="4320"/>
          </w:tcPr>
          <w:p>
            <w:r>
              <w:t>inset-inline-start: 2.25rem; /* 36px */</w:t>
            </w:r>
          </w:p>
        </w:tc>
      </w:tr>
      <w:tr>
        <w:tc>
          <w:tcPr>
            <w:tcW w:type="dxa" w:w="4320"/>
          </w:tcPr>
          <w:p>
            <w:r>
              <w:t>end-9</w:t>
            </w:r>
          </w:p>
        </w:tc>
        <w:tc>
          <w:tcPr>
            <w:tcW w:type="dxa" w:w="4320"/>
          </w:tcPr>
          <w:p>
            <w:r>
              <w:t>inset-inline-end: 2.25rem; /* 36px */</w:t>
            </w:r>
          </w:p>
        </w:tc>
      </w:tr>
      <w:tr>
        <w:tc>
          <w:tcPr>
            <w:tcW w:type="dxa" w:w="4320"/>
          </w:tcPr>
          <w:p>
            <w:r>
              <w:t>top-9</w:t>
            </w:r>
          </w:p>
        </w:tc>
        <w:tc>
          <w:tcPr>
            <w:tcW w:type="dxa" w:w="4320"/>
          </w:tcPr>
          <w:p>
            <w:r>
              <w:t>top: 2.25rem; /* 36px */</w:t>
            </w:r>
          </w:p>
        </w:tc>
      </w:tr>
      <w:tr>
        <w:tc>
          <w:tcPr>
            <w:tcW w:type="dxa" w:w="4320"/>
          </w:tcPr>
          <w:p>
            <w:r>
              <w:t>right-9</w:t>
            </w:r>
          </w:p>
        </w:tc>
        <w:tc>
          <w:tcPr>
            <w:tcW w:type="dxa" w:w="4320"/>
          </w:tcPr>
          <w:p>
            <w:r>
              <w:t>right: 2.25rem; /* 36px */</w:t>
            </w:r>
          </w:p>
        </w:tc>
      </w:tr>
      <w:tr>
        <w:tc>
          <w:tcPr>
            <w:tcW w:type="dxa" w:w="4320"/>
          </w:tcPr>
          <w:p>
            <w:r>
              <w:t>bottom-9</w:t>
            </w:r>
          </w:p>
        </w:tc>
        <w:tc>
          <w:tcPr>
            <w:tcW w:type="dxa" w:w="4320"/>
          </w:tcPr>
          <w:p>
            <w:r>
              <w:t>bottom: 2.25rem; /* 36px */</w:t>
            </w:r>
          </w:p>
        </w:tc>
      </w:tr>
      <w:tr>
        <w:tc>
          <w:tcPr>
            <w:tcW w:type="dxa" w:w="4320"/>
          </w:tcPr>
          <w:p>
            <w:r>
              <w:t>left-9</w:t>
            </w:r>
          </w:p>
        </w:tc>
        <w:tc>
          <w:tcPr>
            <w:tcW w:type="dxa" w:w="4320"/>
          </w:tcPr>
          <w:p>
            <w:r>
              <w:t>left: 2.25rem; /* 36px */</w:t>
            </w:r>
          </w:p>
        </w:tc>
      </w:tr>
      <w:tr>
        <w:tc>
          <w:tcPr>
            <w:tcW w:type="dxa" w:w="4320"/>
          </w:tcPr>
          <w:p>
            <w:r>
              <w:t>inset-10</w:t>
            </w:r>
          </w:p>
        </w:tc>
        <w:tc>
          <w:tcPr>
            <w:tcW w:type="dxa" w:w="4320"/>
          </w:tcPr>
          <w:p>
            <w:r>
              <w:t>inset: 2.5rem; /* 40px */</w:t>
            </w:r>
          </w:p>
        </w:tc>
      </w:tr>
      <w:tr>
        <w:tc>
          <w:tcPr>
            <w:tcW w:type="dxa" w:w="4320"/>
          </w:tcPr>
          <w:p>
            <w:r>
              <w:t>inset-x-10</w:t>
            </w:r>
          </w:p>
        </w:tc>
        <w:tc>
          <w:tcPr>
            <w:tcW w:type="dxa" w:w="4320"/>
          </w:tcPr>
          <w:p>
            <w:r>
              <w:t>left: 2.5rem; /* 40px */</w:t>
              <w:br/>
              <w:t>right: 2.5rem; /* 40px */</w:t>
            </w:r>
          </w:p>
        </w:tc>
      </w:tr>
      <w:tr>
        <w:tc>
          <w:tcPr>
            <w:tcW w:type="dxa" w:w="4320"/>
          </w:tcPr>
          <w:p>
            <w:r>
              <w:t>inset-y-10</w:t>
            </w:r>
          </w:p>
        </w:tc>
        <w:tc>
          <w:tcPr>
            <w:tcW w:type="dxa" w:w="4320"/>
          </w:tcPr>
          <w:p>
            <w:r>
              <w:t>top: 2.5rem; /* 40px */</w:t>
              <w:br/>
              <w:t>bottom: 2.5rem; /* 40px */</w:t>
            </w:r>
          </w:p>
        </w:tc>
      </w:tr>
      <w:tr>
        <w:tc>
          <w:tcPr>
            <w:tcW w:type="dxa" w:w="4320"/>
          </w:tcPr>
          <w:p>
            <w:r>
              <w:t>start-10</w:t>
            </w:r>
          </w:p>
        </w:tc>
        <w:tc>
          <w:tcPr>
            <w:tcW w:type="dxa" w:w="4320"/>
          </w:tcPr>
          <w:p>
            <w:r>
              <w:t>inset-inline-start: 2.5rem; /* 40px */</w:t>
            </w:r>
          </w:p>
        </w:tc>
      </w:tr>
      <w:tr>
        <w:tc>
          <w:tcPr>
            <w:tcW w:type="dxa" w:w="4320"/>
          </w:tcPr>
          <w:p>
            <w:r>
              <w:t>end-10</w:t>
            </w:r>
          </w:p>
        </w:tc>
        <w:tc>
          <w:tcPr>
            <w:tcW w:type="dxa" w:w="4320"/>
          </w:tcPr>
          <w:p>
            <w:r>
              <w:t>inset-inline-end: 2.5rem; /* 40px */</w:t>
            </w:r>
          </w:p>
        </w:tc>
      </w:tr>
      <w:tr>
        <w:tc>
          <w:tcPr>
            <w:tcW w:type="dxa" w:w="4320"/>
          </w:tcPr>
          <w:p>
            <w:r>
              <w:t>top-10</w:t>
            </w:r>
          </w:p>
        </w:tc>
        <w:tc>
          <w:tcPr>
            <w:tcW w:type="dxa" w:w="4320"/>
          </w:tcPr>
          <w:p>
            <w:r>
              <w:t>top: 2.5rem; /* 40px */</w:t>
            </w:r>
          </w:p>
        </w:tc>
      </w:tr>
      <w:tr>
        <w:tc>
          <w:tcPr>
            <w:tcW w:type="dxa" w:w="4320"/>
          </w:tcPr>
          <w:p>
            <w:r>
              <w:t>right-10</w:t>
            </w:r>
          </w:p>
        </w:tc>
        <w:tc>
          <w:tcPr>
            <w:tcW w:type="dxa" w:w="4320"/>
          </w:tcPr>
          <w:p>
            <w:r>
              <w:t>right: 2.5rem; /* 40px */</w:t>
            </w:r>
          </w:p>
        </w:tc>
      </w:tr>
      <w:tr>
        <w:tc>
          <w:tcPr>
            <w:tcW w:type="dxa" w:w="4320"/>
          </w:tcPr>
          <w:p>
            <w:r>
              <w:t>bottom-10</w:t>
            </w:r>
          </w:p>
        </w:tc>
        <w:tc>
          <w:tcPr>
            <w:tcW w:type="dxa" w:w="4320"/>
          </w:tcPr>
          <w:p>
            <w:r>
              <w:t>bottom: 2.5rem; /* 40px */</w:t>
            </w:r>
          </w:p>
        </w:tc>
      </w:tr>
      <w:tr>
        <w:tc>
          <w:tcPr>
            <w:tcW w:type="dxa" w:w="4320"/>
          </w:tcPr>
          <w:p>
            <w:r>
              <w:t>left-10</w:t>
            </w:r>
          </w:p>
        </w:tc>
        <w:tc>
          <w:tcPr>
            <w:tcW w:type="dxa" w:w="4320"/>
          </w:tcPr>
          <w:p>
            <w:r>
              <w:t>left: 2.5rem; /* 40px */</w:t>
            </w:r>
          </w:p>
        </w:tc>
      </w:tr>
      <w:tr>
        <w:tc>
          <w:tcPr>
            <w:tcW w:type="dxa" w:w="4320"/>
          </w:tcPr>
          <w:p>
            <w:r>
              <w:t>inset-11</w:t>
            </w:r>
          </w:p>
        </w:tc>
        <w:tc>
          <w:tcPr>
            <w:tcW w:type="dxa" w:w="4320"/>
          </w:tcPr>
          <w:p>
            <w:r>
              <w:t>inset: 2.75rem; /* 44px */</w:t>
            </w:r>
          </w:p>
        </w:tc>
      </w:tr>
      <w:tr>
        <w:tc>
          <w:tcPr>
            <w:tcW w:type="dxa" w:w="4320"/>
          </w:tcPr>
          <w:p>
            <w:r>
              <w:t>inset-x-11</w:t>
            </w:r>
          </w:p>
        </w:tc>
        <w:tc>
          <w:tcPr>
            <w:tcW w:type="dxa" w:w="4320"/>
          </w:tcPr>
          <w:p>
            <w:r>
              <w:t>left: 2.75rem; /* 44px */</w:t>
              <w:br/>
              <w:t>right: 2.75rem; /* 44px */</w:t>
            </w:r>
          </w:p>
        </w:tc>
      </w:tr>
      <w:tr>
        <w:tc>
          <w:tcPr>
            <w:tcW w:type="dxa" w:w="4320"/>
          </w:tcPr>
          <w:p>
            <w:r>
              <w:t>inset-y-11</w:t>
            </w:r>
          </w:p>
        </w:tc>
        <w:tc>
          <w:tcPr>
            <w:tcW w:type="dxa" w:w="4320"/>
          </w:tcPr>
          <w:p>
            <w:r>
              <w:t>top: 2.75rem; /* 44px */</w:t>
              <w:br/>
              <w:t>bottom: 2.75rem; /* 44px */</w:t>
            </w:r>
          </w:p>
        </w:tc>
      </w:tr>
      <w:tr>
        <w:tc>
          <w:tcPr>
            <w:tcW w:type="dxa" w:w="4320"/>
          </w:tcPr>
          <w:p>
            <w:r>
              <w:t>start-11</w:t>
            </w:r>
          </w:p>
        </w:tc>
        <w:tc>
          <w:tcPr>
            <w:tcW w:type="dxa" w:w="4320"/>
          </w:tcPr>
          <w:p>
            <w:r>
              <w:t>inset-inline-start: 2.75rem; /* 44px */</w:t>
            </w:r>
          </w:p>
        </w:tc>
      </w:tr>
      <w:tr>
        <w:tc>
          <w:tcPr>
            <w:tcW w:type="dxa" w:w="4320"/>
          </w:tcPr>
          <w:p>
            <w:r>
              <w:t>end-11</w:t>
            </w:r>
          </w:p>
        </w:tc>
        <w:tc>
          <w:tcPr>
            <w:tcW w:type="dxa" w:w="4320"/>
          </w:tcPr>
          <w:p>
            <w:r>
              <w:t>inset-inline-end: 2.75rem; /* 44px */</w:t>
            </w:r>
          </w:p>
        </w:tc>
      </w:tr>
      <w:tr>
        <w:tc>
          <w:tcPr>
            <w:tcW w:type="dxa" w:w="4320"/>
          </w:tcPr>
          <w:p>
            <w:r>
              <w:t>top-11</w:t>
            </w:r>
          </w:p>
        </w:tc>
        <w:tc>
          <w:tcPr>
            <w:tcW w:type="dxa" w:w="4320"/>
          </w:tcPr>
          <w:p>
            <w:r>
              <w:t>top: 2.75rem; /* 44px */</w:t>
            </w:r>
          </w:p>
        </w:tc>
      </w:tr>
      <w:tr>
        <w:tc>
          <w:tcPr>
            <w:tcW w:type="dxa" w:w="4320"/>
          </w:tcPr>
          <w:p>
            <w:r>
              <w:t>right-11</w:t>
            </w:r>
          </w:p>
        </w:tc>
        <w:tc>
          <w:tcPr>
            <w:tcW w:type="dxa" w:w="4320"/>
          </w:tcPr>
          <w:p>
            <w:r>
              <w:t>right: 2.75rem; /* 44px */</w:t>
            </w:r>
          </w:p>
        </w:tc>
      </w:tr>
      <w:tr>
        <w:tc>
          <w:tcPr>
            <w:tcW w:type="dxa" w:w="4320"/>
          </w:tcPr>
          <w:p>
            <w:r>
              <w:t>bottom-11</w:t>
            </w:r>
          </w:p>
        </w:tc>
        <w:tc>
          <w:tcPr>
            <w:tcW w:type="dxa" w:w="4320"/>
          </w:tcPr>
          <w:p>
            <w:r>
              <w:t>bottom: 2.75rem; /* 44px */</w:t>
            </w:r>
          </w:p>
        </w:tc>
      </w:tr>
      <w:tr>
        <w:tc>
          <w:tcPr>
            <w:tcW w:type="dxa" w:w="4320"/>
          </w:tcPr>
          <w:p>
            <w:r>
              <w:t>left-11</w:t>
            </w:r>
          </w:p>
        </w:tc>
        <w:tc>
          <w:tcPr>
            <w:tcW w:type="dxa" w:w="4320"/>
          </w:tcPr>
          <w:p>
            <w:r>
              <w:t>left: 2.75rem; /* 44px */</w:t>
            </w:r>
          </w:p>
        </w:tc>
      </w:tr>
      <w:tr>
        <w:tc>
          <w:tcPr>
            <w:tcW w:type="dxa" w:w="4320"/>
          </w:tcPr>
          <w:p>
            <w:r>
              <w:t>inset-12</w:t>
            </w:r>
          </w:p>
        </w:tc>
        <w:tc>
          <w:tcPr>
            <w:tcW w:type="dxa" w:w="4320"/>
          </w:tcPr>
          <w:p>
            <w:r>
              <w:t>inset: 3rem; /* 48px */</w:t>
            </w:r>
          </w:p>
        </w:tc>
      </w:tr>
      <w:tr>
        <w:tc>
          <w:tcPr>
            <w:tcW w:type="dxa" w:w="4320"/>
          </w:tcPr>
          <w:p>
            <w:r>
              <w:t>inset-x-12</w:t>
            </w:r>
          </w:p>
        </w:tc>
        <w:tc>
          <w:tcPr>
            <w:tcW w:type="dxa" w:w="4320"/>
          </w:tcPr>
          <w:p>
            <w:r>
              <w:t>left: 3rem; /* 48px */</w:t>
              <w:br/>
              <w:t>right: 3rem; /* 48px */</w:t>
            </w:r>
          </w:p>
        </w:tc>
      </w:tr>
      <w:tr>
        <w:tc>
          <w:tcPr>
            <w:tcW w:type="dxa" w:w="4320"/>
          </w:tcPr>
          <w:p>
            <w:r>
              <w:t>inset-y-12</w:t>
            </w:r>
          </w:p>
        </w:tc>
        <w:tc>
          <w:tcPr>
            <w:tcW w:type="dxa" w:w="4320"/>
          </w:tcPr>
          <w:p>
            <w:r>
              <w:t>top: 3rem; /* 48px */</w:t>
              <w:br/>
              <w:t>bottom: 3rem; /* 48px */</w:t>
            </w:r>
          </w:p>
        </w:tc>
      </w:tr>
      <w:tr>
        <w:tc>
          <w:tcPr>
            <w:tcW w:type="dxa" w:w="4320"/>
          </w:tcPr>
          <w:p>
            <w:r>
              <w:t>start-12</w:t>
            </w:r>
          </w:p>
        </w:tc>
        <w:tc>
          <w:tcPr>
            <w:tcW w:type="dxa" w:w="4320"/>
          </w:tcPr>
          <w:p>
            <w:r>
              <w:t>inset-inline-start: 3rem; /* 48px */</w:t>
            </w:r>
          </w:p>
        </w:tc>
      </w:tr>
      <w:tr>
        <w:tc>
          <w:tcPr>
            <w:tcW w:type="dxa" w:w="4320"/>
          </w:tcPr>
          <w:p>
            <w:r>
              <w:t>end-12</w:t>
            </w:r>
          </w:p>
        </w:tc>
        <w:tc>
          <w:tcPr>
            <w:tcW w:type="dxa" w:w="4320"/>
          </w:tcPr>
          <w:p>
            <w:r>
              <w:t>inset-inline-end: 3rem; /* 48px */</w:t>
            </w:r>
          </w:p>
        </w:tc>
      </w:tr>
      <w:tr>
        <w:tc>
          <w:tcPr>
            <w:tcW w:type="dxa" w:w="4320"/>
          </w:tcPr>
          <w:p>
            <w:r>
              <w:t>top-12</w:t>
            </w:r>
          </w:p>
        </w:tc>
        <w:tc>
          <w:tcPr>
            <w:tcW w:type="dxa" w:w="4320"/>
          </w:tcPr>
          <w:p>
            <w:r>
              <w:t>top: 3rem; /* 48px */</w:t>
            </w:r>
          </w:p>
        </w:tc>
      </w:tr>
      <w:tr>
        <w:tc>
          <w:tcPr>
            <w:tcW w:type="dxa" w:w="4320"/>
          </w:tcPr>
          <w:p>
            <w:r>
              <w:t>right-12</w:t>
            </w:r>
          </w:p>
        </w:tc>
        <w:tc>
          <w:tcPr>
            <w:tcW w:type="dxa" w:w="4320"/>
          </w:tcPr>
          <w:p>
            <w:r>
              <w:t>right: 3rem; /* 48px */</w:t>
            </w:r>
          </w:p>
        </w:tc>
      </w:tr>
      <w:tr>
        <w:tc>
          <w:tcPr>
            <w:tcW w:type="dxa" w:w="4320"/>
          </w:tcPr>
          <w:p>
            <w:r>
              <w:t>bottom-12</w:t>
            </w:r>
          </w:p>
        </w:tc>
        <w:tc>
          <w:tcPr>
            <w:tcW w:type="dxa" w:w="4320"/>
          </w:tcPr>
          <w:p>
            <w:r>
              <w:t>bottom: 3rem; /* 48px */</w:t>
            </w:r>
          </w:p>
        </w:tc>
      </w:tr>
      <w:tr>
        <w:tc>
          <w:tcPr>
            <w:tcW w:type="dxa" w:w="4320"/>
          </w:tcPr>
          <w:p>
            <w:r>
              <w:t>left-12</w:t>
            </w:r>
          </w:p>
        </w:tc>
        <w:tc>
          <w:tcPr>
            <w:tcW w:type="dxa" w:w="4320"/>
          </w:tcPr>
          <w:p>
            <w:r>
              <w:t>left: 3rem; /* 48px */</w:t>
            </w:r>
          </w:p>
        </w:tc>
      </w:tr>
      <w:tr>
        <w:tc>
          <w:tcPr>
            <w:tcW w:type="dxa" w:w="4320"/>
          </w:tcPr>
          <w:p>
            <w:r>
              <w:t>inset-14</w:t>
            </w:r>
          </w:p>
        </w:tc>
        <w:tc>
          <w:tcPr>
            <w:tcW w:type="dxa" w:w="4320"/>
          </w:tcPr>
          <w:p>
            <w:r>
              <w:t>inset: 3.5rem; /* 56px */</w:t>
            </w:r>
          </w:p>
        </w:tc>
      </w:tr>
      <w:tr>
        <w:tc>
          <w:tcPr>
            <w:tcW w:type="dxa" w:w="4320"/>
          </w:tcPr>
          <w:p>
            <w:r>
              <w:t>inset-x-14</w:t>
            </w:r>
          </w:p>
        </w:tc>
        <w:tc>
          <w:tcPr>
            <w:tcW w:type="dxa" w:w="4320"/>
          </w:tcPr>
          <w:p>
            <w:r>
              <w:t>left: 3.5rem; /* 56px */</w:t>
              <w:br/>
              <w:t>right: 3.5rem; /* 56px */</w:t>
            </w:r>
          </w:p>
        </w:tc>
      </w:tr>
      <w:tr>
        <w:tc>
          <w:tcPr>
            <w:tcW w:type="dxa" w:w="4320"/>
          </w:tcPr>
          <w:p>
            <w:r>
              <w:t>inset-y-14</w:t>
            </w:r>
          </w:p>
        </w:tc>
        <w:tc>
          <w:tcPr>
            <w:tcW w:type="dxa" w:w="4320"/>
          </w:tcPr>
          <w:p>
            <w:r>
              <w:t>top: 3.5rem; /* 56px */</w:t>
              <w:br/>
              <w:t>bottom: 3.5rem; /* 56px */</w:t>
            </w:r>
          </w:p>
        </w:tc>
      </w:tr>
      <w:tr>
        <w:tc>
          <w:tcPr>
            <w:tcW w:type="dxa" w:w="4320"/>
          </w:tcPr>
          <w:p>
            <w:r>
              <w:t>start-14</w:t>
            </w:r>
          </w:p>
        </w:tc>
        <w:tc>
          <w:tcPr>
            <w:tcW w:type="dxa" w:w="4320"/>
          </w:tcPr>
          <w:p>
            <w:r>
              <w:t>inset-inline-start: 3.5rem; /* 56px */</w:t>
            </w:r>
          </w:p>
        </w:tc>
      </w:tr>
      <w:tr>
        <w:tc>
          <w:tcPr>
            <w:tcW w:type="dxa" w:w="4320"/>
          </w:tcPr>
          <w:p>
            <w:r>
              <w:t>end-14</w:t>
            </w:r>
          </w:p>
        </w:tc>
        <w:tc>
          <w:tcPr>
            <w:tcW w:type="dxa" w:w="4320"/>
          </w:tcPr>
          <w:p>
            <w:r>
              <w:t>inset-inline-end: 3.5rem; /* 56px */</w:t>
            </w:r>
          </w:p>
        </w:tc>
      </w:tr>
      <w:tr>
        <w:tc>
          <w:tcPr>
            <w:tcW w:type="dxa" w:w="4320"/>
          </w:tcPr>
          <w:p>
            <w:r>
              <w:t>top-14</w:t>
            </w:r>
          </w:p>
        </w:tc>
        <w:tc>
          <w:tcPr>
            <w:tcW w:type="dxa" w:w="4320"/>
          </w:tcPr>
          <w:p>
            <w:r>
              <w:t>top: 3.5rem; /* 56px */</w:t>
            </w:r>
          </w:p>
        </w:tc>
      </w:tr>
      <w:tr>
        <w:tc>
          <w:tcPr>
            <w:tcW w:type="dxa" w:w="4320"/>
          </w:tcPr>
          <w:p>
            <w:r>
              <w:t>right-14</w:t>
            </w:r>
          </w:p>
        </w:tc>
        <w:tc>
          <w:tcPr>
            <w:tcW w:type="dxa" w:w="4320"/>
          </w:tcPr>
          <w:p>
            <w:r>
              <w:t>right: 3.5rem; /* 56px */</w:t>
            </w:r>
          </w:p>
        </w:tc>
      </w:tr>
      <w:tr>
        <w:tc>
          <w:tcPr>
            <w:tcW w:type="dxa" w:w="4320"/>
          </w:tcPr>
          <w:p>
            <w:r>
              <w:t>bottom-14</w:t>
            </w:r>
          </w:p>
        </w:tc>
        <w:tc>
          <w:tcPr>
            <w:tcW w:type="dxa" w:w="4320"/>
          </w:tcPr>
          <w:p>
            <w:r>
              <w:t>bottom: 3.5rem; /* 56px */</w:t>
            </w:r>
          </w:p>
        </w:tc>
      </w:tr>
      <w:tr>
        <w:tc>
          <w:tcPr>
            <w:tcW w:type="dxa" w:w="4320"/>
          </w:tcPr>
          <w:p>
            <w:r>
              <w:t>left-14</w:t>
            </w:r>
          </w:p>
        </w:tc>
        <w:tc>
          <w:tcPr>
            <w:tcW w:type="dxa" w:w="4320"/>
          </w:tcPr>
          <w:p>
            <w:r>
              <w:t>left: 3.5rem; /* 56px */</w:t>
            </w:r>
          </w:p>
        </w:tc>
      </w:tr>
      <w:tr>
        <w:tc>
          <w:tcPr>
            <w:tcW w:type="dxa" w:w="4320"/>
          </w:tcPr>
          <w:p>
            <w:r>
              <w:t>inset-16</w:t>
            </w:r>
          </w:p>
        </w:tc>
        <w:tc>
          <w:tcPr>
            <w:tcW w:type="dxa" w:w="4320"/>
          </w:tcPr>
          <w:p>
            <w:r>
              <w:t>inset: 4rem; /* 64px */</w:t>
            </w:r>
          </w:p>
        </w:tc>
      </w:tr>
      <w:tr>
        <w:tc>
          <w:tcPr>
            <w:tcW w:type="dxa" w:w="4320"/>
          </w:tcPr>
          <w:p>
            <w:r>
              <w:t>inset-x-16</w:t>
            </w:r>
          </w:p>
        </w:tc>
        <w:tc>
          <w:tcPr>
            <w:tcW w:type="dxa" w:w="4320"/>
          </w:tcPr>
          <w:p>
            <w:r>
              <w:t>left: 4rem; /* 64px */</w:t>
              <w:br/>
              <w:t>right: 4rem; /* 64px */</w:t>
            </w:r>
          </w:p>
        </w:tc>
      </w:tr>
      <w:tr>
        <w:tc>
          <w:tcPr>
            <w:tcW w:type="dxa" w:w="4320"/>
          </w:tcPr>
          <w:p>
            <w:r>
              <w:t>inset-y-16</w:t>
            </w:r>
          </w:p>
        </w:tc>
        <w:tc>
          <w:tcPr>
            <w:tcW w:type="dxa" w:w="4320"/>
          </w:tcPr>
          <w:p>
            <w:r>
              <w:t>top: 4rem; /* 64px */</w:t>
              <w:br/>
              <w:t>bottom: 4rem; /* 64px */</w:t>
            </w:r>
          </w:p>
        </w:tc>
      </w:tr>
      <w:tr>
        <w:tc>
          <w:tcPr>
            <w:tcW w:type="dxa" w:w="4320"/>
          </w:tcPr>
          <w:p>
            <w:r>
              <w:t>start-16</w:t>
            </w:r>
          </w:p>
        </w:tc>
        <w:tc>
          <w:tcPr>
            <w:tcW w:type="dxa" w:w="4320"/>
          </w:tcPr>
          <w:p>
            <w:r>
              <w:t>inset-inline-start: 4rem; /* 64px */</w:t>
            </w:r>
          </w:p>
        </w:tc>
      </w:tr>
      <w:tr>
        <w:tc>
          <w:tcPr>
            <w:tcW w:type="dxa" w:w="4320"/>
          </w:tcPr>
          <w:p>
            <w:r>
              <w:t>end-16</w:t>
            </w:r>
          </w:p>
        </w:tc>
        <w:tc>
          <w:tcPr>
            <w:tcW w:type="dxa" w:w="4320"/>
          </w:tcPr>
          <w:p>
            <w:r>
              <w:t>inset-inline-end: 4rem; /* 64px */</w:t>
            </w:r>
          </w:p>
        </w:tc>
      </w:tr>
      <w:tr>
        <w:tc>
          <w:tcPr>
            <w:tcW w:type="dxa" w:w="4320"/>
          </w:tcPr>
          <w:p>
            <w:r>
              <w:t>top-16</w:t>
            </w:r>
          </w:p>
        </w:tc>
        <w:tc>
          <w:tcPr>
            <w:tcW w:type="dxa" w:w="4320"/>
          </w:tcPr>
          <w:p>
            <w:r>
              <w:t>top: 4rem; /* 64px */</w:t>
            </w:r>
          </w:p>
        </w:tc>
      </w:tr>
      <w:tr>
        <w:tc>
          <w:tcPr>
            <w:tcW w:type="dxa" w:w="4320"/>
          </w:tcPr>
          <w:p>
            <w:r>
              <w:t>right-16</w:t>
            </w:r>
          </w:p>
        </w:tc>
        <w:tc>
          <w:tcPr>
            <w:tcW w:type="dxa" w:w="4320"/>
          </w:tcPr>
          <w:p>
            <w:r>
              <w:t>right: 4rem; /* 64px */</w:t>
            </w:r>
          </w:p>
        </w:tc>
      </w:tr>
      <w:tr>
        <w:tc>
          <w:tcPr>
            <w:tcW w:type="dxa" w:w="4320"/>
          </w:tcPr>
          <w:p>
            <w:r>
              <w:t>bottom-16</w:t>
            </w:r>
          </w:p>
        </w:tc>
        <w:tc>
          <w:tcPr>
            <w:tcW w:type="dxa" w:w="4320"/>
          </w:tcPr>
          <w:p>
            <w:r>
              <w:t>bottom: 4rem; /* 64px */</w:t>
            </w:r>
          </w:p>
        </w:tc>
      </w:tr>
      <w:tr>
        <w:tc>
          <w:tcPr>
            <w:tcW w:type="dxa" w:w="4320"/>
          </w:tcPr>
          <w:p>
            <w:r>
              <w:t>left-16</w:t>
            </w:r>
          </w:p>
        </w:tc>
        <w:tc>
          <w:tcPr>
            <w:tcW w:type="dxa" w:w="4320"/>
          </w:tcPr>
          <w:p>
            <w:r>
              <w:t>left: 4rem; /* 64px */</w:t>
            </w:r>
          </w:p>
        </w:tc>
      </w:tr>
      <w:tr>
        <w:tc>
          <w:tcPr>
            <w:tcW w:type="dxa" w:w="4320"/>
          </w:tcPr>
          <w:p>
            <w:r>
              <w:t>inset-20</w:t>
            </w:r>
          </w:p>
        </w:tc>
        <w:tc>
          <w:tcPr>
            <w:tcW w:type="dxa" w:w="4320"/>
          </w:tcPr>
          <w:p>
            <w:r>
              <w:t>inset: 5rem; /* 80px */</w:t>
            </w:r>
          </w:p>
        </w:tc>
      </w:tr>
      <w:tr>
        <w:tc>
          <w:tcPr>
            <w:tcW w:type="dxa" w:w="4320"/>
          </w:tcPr>
          <w:p>
            <w:r>
              <w:t>inset-x-20</w:t>
            </w:r>
          </w:p>
        </w:tc>
        <w:tc>
          <w:tcPr>
            <w:tcW w:type="dxa" w:w="4320"/>
          </w:tcPr>
          <w:p>
            <w:r>
              <w:t>left: 5rem; /* 80px */</w:t>
              <w:br/>
              <w:t>right: 5rem; /* 80px */</w:t>
            </w:r>
          </w:p>
        </w:tc>
      </w:tr>
      <w:tr>
        <w:tc>
          <w:tcPr>
            <w:tcW w:type="dxa" w:w="4320"/>
          </w:tcPr>
          <w:p>
            <w:r>
              <w:t>inset-y-20</w:t>
            </w:r>
          </w:p>
        </w:tc>
        <w:tc>
          <w:tcPr>
            <w:tcW w:type="dxa" w:w="4320"/>
          </w:tcPr>
          <w:p>
            <w:r>
              <w:t>top: 5rem; /* 80px */</w:t>
              <w:br/>
              <w:t>bottom: 5rem; /* 80px */</w:t>
            </w:r>
          </w:p>
        </w:tc>
      </w:tr>
      <w:tr>
        <w:tc>
          <w:tcPr>
            <w:tcW w:type="dxa" w:w="4320"/>
          </w:tcPr>
          <w:p>
            <w:r>
              <w:t>start-20</w:t>
            </w:r>
          </w:p>
        </w:tc>
        <w:tc>
          <w:tcPr>
            <w:tcW w:type="dxa" w:w="4320"/>
          </w:tcPr>
          <w:p>
            <w:r>
              <w:t>inset-inline-start: 5rem; /* 80px */</w:t>
            </w:r>
          </w:p>
        </w:tc>
      </w:tr>
      <w:tr>
        <w:tc>
          <w:tcPr>
            <w:tcW w:type="dxa" w:w="4320"/>
          </w:tcPr>
          <w:p>
            <w:r>
              <w:t>end-20</w:t>
            </w:r>
          </w:p>
        </w:tc>
        <w:tc>
          <w:tcPr>
            <w:tcW w:type="dxa" w:w="4320"/>
          </w:tcPr>
          <w:p>
            <w:r>
              <w:t>inset-inline-end: 5rem; /* 80px */</w:t>
            </w:r>
          </w:p>
        </w:tc>
      </w:tr>
      <w:tr>
        <w:tc>
          <w:tcPr>
            <w:tcW w:type="dxa" w:w="4320"/>
          </w:tcPr>
          <w:p>
            <w:r>
              <w:t>top-20</w:t>
            </w:r>
          </w:p>
        </w:tc>
        <w:tc>
          <w:tcPr>
            <w:tcW w:type="dxa" w:w="4320"/>
          </w:tcPr>
          <w:p>
            <w:r>
              <w:t>top: 5rem; /* 80px */</w:t>
            </w:r>
          </w:p>
        </w:tc>
      </w:tr>
      <w:tr>
        <w:tc>
          <w:tcPr>
            <w:tcW w:type="dxa" w:w="4320"/>
          </w:tcPr>
          <w:p>
            <w:r>
              <w:t>right-20</w:t>
            </w:r>
          </w:p>
        </w:tc>
        <w:tc>
          <w:tcPr>
            <w:tcW w:type="dxa" w:w="4320"/>
          </w:tcPr>
          <w:p>
            <w:r>
              <w:t>right: 5rem; /* 80px */</w:t>
            </w:r>
          </w:p>
        </w:tc>
      </w:tr>
      <w:tr>
        <w:tc>
          <w:tcPr>
            <w:tcW w:type="dxa" w:w="4320"/>
          </w:tcPr>
          <w:p>
            <w:r>
              <w:t>bottom-20</w:t>
            </w:r>
          </w:p>
        </w:tc>
        <w:tc>
          <w:tcPr>
            <w:tcW w:type="dxa" w:w="4320"/>
          </w:tcPr>
          <w:p>
            <w:r>
              <w:t>bottom: 5rem; /* 80px */</w:t>
            </w:r>
          </w:p>
        </w:tc>
      </w:tr>
      <w:tr>
        <w:tc>
          <w:tcPr>
            <w:tcW w:type="dxa" w:w="4320"/>
          </w:tcPr>
          <w:p>
            <w:r>
              <w:t>left-20</w:t>
            </w:r>
          </w:p>
        </w:tc>
        <w:tc>
          <w:tcPr>
            <w:tcW w:type="dxa" w:w="4320"/>
          </w:tcPr>
          <w:p>
            <w:r>
              <w:t>left: 5rem; /* 80px */</w:t>
            </w:r>
          </w:p>
        </w:tc>
      </w:tr>
      <w:tr>
        <w:tc>
          <w:tcPr>
            <w:tcW w:type="dxa" w:w="4320"/>
          </w:tcPr>
          <w:p>
            <w:r>
              <w:t>inset-24</w:t>
            </w:r>
          </w:p>
        </w:tc>
        <w:tc>
          <w:tcPr>
            <w:tcW w:type="dxa" w:w="4320"/>
          </w:tcPr>
          <w:p>
            <w:r>
              <w:t>inset: 6rem; /* 96px */</w:t>
            </w:r>
          </w:p>
        </w:tc>
      </w:tr>
      <w:tr>
        <w:tc>
          <w:tcPr>
            <w:tcW w:type="dxa" w:w="4320"/>
          </w:tcPr>
          <w:p>
            <w:r>
              <w:t>inset-x-24</w:t>
            </w:r>
          </w:p>
        </w:tc>
        <w:tc>
          <w:tcPr>
            <w:tcW w:type="dxa" w:w="4320"/>
          </w:tcPr>
          <w:p>
            <w:r>
              <w:t>left: 6rem; /* 96px */</w:t>
              <w:br/>
              <w:t>right: 6rem; /* 96px */</w:t>
            </w:r>
          </w:p>
        </w:tc>
      </w:tr>
      <w:tr>
        <w:tc>
          <w:tcPr>
            <w:tcW w:type="dxa" w:w="4320"/>
          </w:tcPr>
          <w:p>
            <w:r>
              <w:t>inset-y-24</w:t>
            </w:r>
          </w:p>
        </w:tc>
        <w:tc>
          <w:tcPr>
            <w:tcW w:type="dxa" w:w="4320"/>
          </w:tcPr>
          <w:p>
            <w:r>
              <w:t>top: 6rem; /* 96px */</w:t>
              <w:br/>
              <w:t>bottom: 6rem; /* 96px */</w:t>
            </w:r>
          </w:p>
        </w:tc>
      </w:tr>
      <w:tr>
        <w:tc>
          <w:tcPr>
            <w:tcW w:type="dxa" w:w="4320"/>
          </w:tcPr>
          <w:p>
            <w:r>
              <w:t>start-24</w:t>
            </w:r>
          </w:p>
        </w:tc>
        <w:tc>
          <w:tcPr>
            <w:tcW w:type="dxa" w:w="4320"/>
          </w:tcPr>
          <w:p>
            <w:r>
              <w:t>inset-inline-start: 6rem; /* 96px */</w:t>
            </w:r>
          </w:p>
        </w:tc>
      </w:tr>
      <w:tr>
        <w:tc>
          <w:tcPr>
            <w:tcW w:type="dxa" w:w="4320"/>
          </w:tcPr>
          <w:p>
            <w:r>
              <w:t>end-24</w:t>
            </w:r>
          </w:p>
        </w:tc>
        <w:tc>
          <w:tcPr>
            <w:tcW w:type="dxa" w:w="4320"/>
          </w:tcPr>
          <w:p>
            <w:r>
              <w:t>inset-inline-end: 6rem; /* 96px */</w:t>
            </w:r>
          </w:p>
        </w:tc>
      </w:tr>
      <w:tr>
        <w:tc>
          <w:tcPr>
            <w:tcW w:type="dxa" w:w="4320"/>
          </w:tcPr>
          <w:p>
            <w:r>
              <w:t>top-24</w:t>
            </w:r>
          </w:p>
        </w:tc>
        <w:tc>
          <w:tcPr>
            <w:tcW w:type="dxa" w:w="4320"/>
          </w:tcPr>
          <w:p>
            <w:r>
              <w:t>top: 6rem; /* 96px */</w:t>
            </w:r>
          </w:p>
        </w:tc>
      </w:tr>
      <w:tr>
        <w:tc>
          <w:tcPr>
            <w:tcW w:type="dxa" w:w="4320"/>
          </w:tcPr>
          <w:p>
            <w:r>
              <w:t>right-24</w:t>
            </w:r>
          </w:p>
        </w:tc>
        <w:tc>
          <w:tcPr>
            <w:tcW w:type="dxa" w:w="4320"/>
          </w:tcPr>
          <w:p>
            <w:r>
              <w:t>right: 6rem; /* 96px */</w:t>
            </w:r>
          </w:p>
        </w:tc>
      </w:tr>
      <w:tr>
        <w:tc>
          <w:tcPr>
            <w:tcW w:type="dxa" w:w="4320"/>
          </w:tcPr>
          <w:p>
            <w:r>
              <w:t>bottom-24</w:t>
            </w:r>
          </w:p>
        </w:tc>
        <w:tc>
          <w:tcPr>
            <w:tcW w:type="dxa" w:w="4320"/>
          </w:tcPr>
          <w:p>
            <w:r>
              <w:t>bottom: 6rem; /* 96px */</w:t>
            </w:r>
          </w:p>
        </w:tc>
      </w:tr>
      <w:tr>
        <w:tc>
          <w:tcPr>
            <w:tcW w:type="dxa" w:w="4320"/>
          </w:tcPr>
          <w:p>
            <w:r>
              <w:t>left-24</w:t>
            </w:r>
          </w:p>
        </w:tc>
        <w:tc>
          <w:tcPr>
            <w:tcW w:type="dxa" w:w="4320"/>
          </w:tcPr>
          <w:p>
            <w:r>
              <w:t>left: 6rem; /* 96px */</w:t>
            </w:r>
          </w:p>
        </w:tc>
      </w:tr>
      <w:tr>
        <w:tc>
          <w:tcPr>
            <w:tcW w:type="dxa" w:w="4320"/>
          </w:tcPr>
          <w:p>
            <w:r>
              <w:t>inset-28</w:t>
            </w:r>
          </w:p>
        </w:tc>
        <w:tc>
          <w:tcPr>
            <w:tcW w:type="dxa" w:w="4320"/>
          </w:tcPr>
          <w:p>
            <w:r>
              <w:t>inset: 7rem; /* 112px */</w:t>
            </w:r>
          </w:p>
        </w:tc>
      </w:tr>
      <w:tr>
        <w:tc>
          <w:tcPr>
            <w:tcW w:type="dxa" w:w="4320"/>
          </w:tcPr>
          <w:p>
            <w:r>
              <w:t>inset-x-28</w:t>
            </w:r>
          </w:p>
        </w:tc>
        <w:tc>
          <w:tcPr>
            <w:tcW w:type="dxa" w:w="4320"/>
          </w:tcPr>
          <w:p>
            <w:r>
              <w:t>left: 7rem; /* 112px */</w:t>
              <w:br/>
              <w:t>right: 7rem; /* 112px */</w:t>
            </w:r>
          </w:p>
        </w:tc>
      </w:tr>
      <w:tr>
        <w:tc>
          <w:tcPr>
            <w:tcW w:type="dxa" w:w="4320"/>
          </w:tcPr>
          <w:p>
            <w:r>
              <w:t>inset-y-28</w:t>
            </w:r>
          </w:p>
        </w:tc>
        <w:tc>
          <w:tcPr>
            <w:tcW w:type="dxa" w:w="4320"/>
          </w:tcPr>
          <w:p>
            <w:r>
              <w:t>top: 7rem; /* 112px */</w:t>
              <w:br/>
              <w:t>bottom: 7rem; /* 112px */</w:t>
            </w:r>
          </w:p>
        </w:tc>
      </w:tr>
      <w:tr>
        <w:tc>
          <w:tcPr>
            <w:tcW w:type="dxa" w:w="4320"/>
          </w:tcPr>
          <w:p>
            <w:r>
              <w:t>start-28</w:t>
            </w:r>
          </w:p>
        </w:tc>
        <w:tc>
          <w:tcPr>
            <w:tcW w:type="dxa" w:w="4320"/>
          </w:tcPr>
          <w:p>
            <w:r>
              <w:t>inset-inline-start: 7rem; /* 112px */</w:t>
            </w:r>
          </w:p>
        </w:tc>
      </w:tr>
      <w:tr>
        <w:tc>
          <w:tcPr>
            <w:tcW w:type="dxa" w:w="4320"/>
          </w:tcPr>
          <w:p>
            <w:r>
              <w:t>end-28</w:t>
            </w:r>
          </w:p>
        </w:tc>
        <w:tc>
          <w:tcPr>
            <w:tcW w:type="dxa" w:w="4320"/>
          </w:tcPr>
          <w:p>
            <w:r>
              <w:t>inset-inline-end: 7rem; /* 112px */</w:t>
            </w:r>
          </w:p>
        </w:tc>
      </w:tr>
      <w:tr>
        <w:tc>
          <w:tcPr>
            <w:tcW w:type="dxa" w:w="4320"/>
          </w:tcPr>
          <w:p>
            <w:r>
              <w:t>top-28</w:t>
            </w:r>
          </w:p>
        </w:tc>
        <w:tc>
          <w:tcPr>
            <w:tcW w:type="dxa" w:w="4320"/>
          </w:tcPr>
          <w:p>
            <w:r>
              <w:t>top: 7rem; /* 112px */</w:t>
            </w:r>
          </w:p>
        </w:tc>
      </w:tr>
      <w:tr>
        <w:tc>
          <w:tcPr>
            <w:tcW w:type="dxa" w:w="4320"/>
          </w:tcPr>
          <w:p>
            <w:r>
              <w:t>right-28</w:t>
            </w:r>
          </w:p>
        </w:tc>
        <w:tc>
          <w:tcPr>
            <w:tcW w:type="dxa" w:w="4320"/>
          </w:tcPr>
          <w:p>
            <w:r>
              <w:t>right: 7rem; /* 112px */</w:t>
            </w:r>
          </w:p>
        </w:tc>
      </w:tr>
      <w:tr>
        <w:tc>
          <w:tcPr>
            <w:tcW w:type="dxa" w:w="4320"/>
          </w:tcPr>
          <w:p>
            <w:r>
              <w:t>bottom-28</w:t>
            </w:r>
          </w:p>
        </w:tc>
        <w:tc>
          <w:tcPr>
            <w:tcW w:type="dxa" w:w="4320"/>
          </w:tcPr>
          <w:p>
            <w:r>
              <w:t>bottom: 7rem; /* 112px */</w:t>
            </w:r>
          </w:p>
        </w:tc>
      </w:tr>
      <w:tr>
        <w:tc>
          <w:tcPr>
            <w:tcW w:type="dxa" w:w="4320"/>
          </w:tcPr>
          <w:p>
            <w:r>
              <w:t>left-28</w:t>
            </w:r>
          </w:p>
        </w:tc>
        <w:tc>
          <w:tcPr>
            <w:tcW w:type="dxa" w:w="4320"/>
          </w:tcPr>
          <w:p>
            <w:r>
              <w:t>left: 7rem; /* 112px */</w:t>
            </w:r>
          </w:p>
        </w:tc>
      </w:tr>
      <w:tr>
        <w:tc>
          <w:tcPr>
            <w:tcW w:type="dxa" w:w="4320"/>
          </w:tcPr>
          <w:p>
            <w:r>
              <w:t>inset-32</w:t>
            </w:r>
          </w:p>
        </w:tc>
        <w:tc>
          <w:tcPr>
            <w:tcW w:type="dxa" w:w="4320"/>
          </w:tcPr>
          <w:p>
            <w:r>
              <w:t>inset: 8rem; /* 128px */</w:t>
            </w:r>
          </w:p>
        </w:tc>
      </w:tr>
      <w:tr>
        <w:tc>
          <w:tcPr>
            <w:tcW w:type="dxa" w:w="4320"/>
          </w:tcPr>
          <w:p>
            <w:r>
              <w:t>inset-x-32</w:t>
            </w:r>
          </w:p>
        </w:tc>
        <w:tc>
          <w:tcPr>
            <w:tcW w:type="dxa" w:w="4320"/>
          </w:tcPr>
          <w:p>
            <w:r>
              <w:t>left: 8rem; /* 128px */</w:t>
              <w:br/>
              <w:t>right: 8rem; /* 128px */</w:t>
            </w:r>
          </w:p>
        </w:tc>
      </w:tr>
      <w:tr>
        <w:tc>
          <w:tcPr>
            <w:tcW w:type="dxa" w:w="4320"/>
          </w:tcPr>
          <w:p>
            <w:r>
              <w:t>inset-y-32</w:t>
            </w:r>
          </w:p>
        </w:tc>
        <w:tc>
          <w:tcPr>
            <w:tcW w:type="dxa" w:w="4320"/>
          </w:tcPr>
          <w:p>
            <w:r>
              <w:t>top: 8rem; /* 128px */</w:t>
              <w:br/>
              <w:t>bottom: 8rem; /* 128px */</w:t>
            </w:r>
          </w:p>
        </w:tc>
      </w:tr>
      <w:tr>
        <w:tc>
          <w:tcPr>
            <w:tcW w:type="dxa" w:w="4320"/>
          </w:tcPr>
          <w:p>
            <w:r>
              <w:t>start-32</w:t>
            </w:r>
          </w:p>
        </w:tc>
        <w:tc>
          <w:tcPr>
            <w:tcW w:type="dxa" w:w="4320"/>
          </w:tcPr>
          <w:p>
            <w:r>
              <w:t>inset-inline-start: 8rem; /* 128px */</w:t>
            </w:r>
          </w:p>
        </w:tc>
      </w:tr>
      <w:tr>
        <w:tc>
          <w:tcPr>
            <w:tcW w:type="dxa" w:w="4320"/>
          </w:tcPr>
          <w:p>
            <w:r>
              <w:t>end-32</w:t>
            </w:r>
          </w:p>
        </w:tc>
        <w:tc>
          <w:tcPr>
            <w:tcW w:type="dxa" w:w="4320"/>
          </w:tcPr>
          <w:p>
            <w:r>
              <w:t>inset-inline-end: 8rem; /* 128px */</w:t>
            </w:r>
          </w:p>
        </w:tc>
      </w:tr>
      <w:tr>
        <w:tc>
          <w:tcPr>
            <w:tcW w:type="dxa" w:w="4320"/>
          </w:tcPr>
          <w:p>
            <w:r>
              <w:t>top-32</w:t>
            </w:r>
          </w:p>
        </w:tc>
        <w:tc>
          <w:tcPr>
            <w:tcW w:type="dxa" w:w="4320"/>
          </w:tcPr>
          <w:p>
            <w:r>
              <w:t>top: 8rem; /* 128px */</w:t>
            </w:r>
          </w:p>
        </w:tc>
      </w:tr>
      <w:tr>
        <w:tc>
          <w:tcPr>
            <w:tcW w:type="dxa" w:w="4320"/>
          </w:tcPr>
          <w:p>
            <w:r>
              <w:t>right-32</w:t>
            </w:r>
          </w:p>
        </w:tc>
        <w:tc>
          <w:tcPr>
            <w:tcW w:type="dxa" w:w="4320"/>
          </w:tcPr>
          <w:p>
            <w:r>
              <w:t>right: 8rem; /* 128px */</w:t>
            </w:r>
          </w:p>
        </w:tc>
      </w:tr>
      <w:tr>
        <w:tc>
          <w:tcPr>
            <w:tcW w:type="dxa" w:w="4320"/>
          </w:tcPr>
          <w:p>
            <w:r>
              <w:t>bottom-32</w:t>
            </w:r>
          </w:p>
        </w:tc>
        <w:tc>
          <w:tcPr>
            <w:tcW w:type="dxa" w:w="4320"/>
          </w:tcPr>
          <w:p>
            <w:r>
              <w:t>bottom: 8rem; /* 128px */</w:t>
            </w:r>
          </w:p>
        </w:tc>
      </w:tr>
      <w:tr>
        <w:tc>
          <w:tcPr>
            <w:tcW w:type="dxa" w:w="4320"/>
          </w:tcPr>
          <w:p>
            <w:r>
              <w:t>left-32</w:t>
            </w:r>
          </w:p>
        </w:tc>
        <w:tc>
          <w:tcPr>
            <w:tcW w:type="dxa" w:w="4320"/>
          </w:tcPr>
          <w:p>
            <w:r>
              <w:t>left: 8rem; /* 128px */</w:t>
            </w:r>
          </w:p>
        </w:tc>
      </w:tr>
      <w:tr>
        <w:tc>
          <w:tcPr>
            <w:tcW w:type="dxa" w:w="4320"/>
          </w:tcPr>
          <w:p>
            <w:r>
              <w:t>inset-36</w:t>
            </w:r>
          </w:p>
        </w:tc>
        <w:tc>
          <w:tcPr>
            <w:tcW w:type="dxa" w:w="4320"/>
          </w:tcPr>
          <w:p>
            <w:r>
              <w:t>inset: 9rem; /* 144px */</w:t>
            </w:r>
          </w:p>
        </w:tc>
      </w:tr>
      <w:tr>
        <w:tc>
          <w:tcPr>
            <w:tcW w:type="dxa" w:w="4320"/>
          </w:tcPr>
          <w:p>
            <w:r>
              <w:t>inset-x-36</w:t>
            </w:r>
          </w:p>
        </w:tc>
        <w:tc>
          <w:tcPr>
            <w:tcW w:type="dxa" w:w="4320"/>
          </w:tcPr>
          <w:p>
            <w:r>
              <w:t>left: 9rem; /* 144px */</w:t>
              <w:br/>
              <w:t>right: 9rem; /* 144px */</w:t>
            </w:r>
          </w:p>
        </w:tc>
      </w:tr>
      <w:tr>
        <w:tc>
          <w:tcPr>
            <w:tcW w:type="dxa" w:w="4320"/>
          </w:tcPr>
          <w:p>
            <w:r>
              <w:t>inset-y-36</w:t>
            </w:r>
          </w:p>
        </w:tc>
        <w:tc>
          <w:tcPr>
            <w:tcW w:type="dxa" w:w="4320"/>
          </w:tcPr>
          <w:p>
            <w:r>
              <w:t>top: 9rem; /* 144px */</w:t>
              <w:br/>
              <w:t>bottom: 9rem; /* 144px */</w:t>
            </w:r>
          </w:p>
        </w:tc>
      </w:tr>
      <w:tr>
        <w:tc>
          <w:tcPr>
            <w:tcW w:type="dxa" w:w="4320"/>
          </w:tcPr>
          <w:p>
            <w:r>
              <w:t>start-36</w:t>
            </w:r>
          </w:p>
        </w:tc>
        <w:tc>
          <w:tcPr>
            <w:tcW w:type="dxa" w:w="4320"/>
          </w:tcPr>
          <w:p>
            <w:r>
              <w:t>inset-inline-start: 9rem; /* 144px */</w:t>
            </w:r>
          </w:p>
        </w:tc>
      </w:tr>
      <w:tr>
        <w:tc>
          <w:tcPr>
            <w:tcW w:type="dxa" w:w="4320"/>
          </w:tcPr>
          <w:p>
            <w:r>
              <w:t>end-36</w:t>
            </w:r>
          </w:p>
        </w:tc>
        <w:tc>
          <w:tcPr>
            <w:tcW w:type="dxa" w:w="4320"/>
          </w:tcPr>
          <w:p>
            <w:r>
              <w:t>inset-inline-end: 9rem; /* 144px */</w:t>
            </w:r>
          </w:p>
        </w:tc>
      </w:tr>
      <w:tr>
        <w:tc>
          <w:tcPr>
            <w:tcW w:type="dxa" w:w="4320"/>
          </w:tcPr>
          <w:p>
            <w:r>
              <w:t>top-36</w:t>
            </w:r>
          </w:p>
        </w:tc>
        <w:tc>
          <w:tcPr>
            <w:tcW w:type="dxa" w:w="4320"/>
          </w:tcPr>
          <w:p>
            <w:r>
              <w:t>top: 9rem; /* 144px */</w:t>
            </w:r>
          </w:p>
        </w:tc>
      </w:tr>
      <w:tr>
        <w:tc>
          <w:tcPr>
            <w:tcW w:type="dxa" w:w="4320"/>
          </w:tcPr>
          <w:p>
            <w:r>
              <w:t>right-36</w:t>
            </w:r>
          </w:p>
        </w:tc>
        <w:tc>
          <w:tcPr>
            <w:tcW w:type="dxa" w:w="4320"/>
          </w:tcPr>
          <w:p>
            <w:r>
              <w:t>right: 9rem; /* 144px */</w:t>
            </w:r>
          </w:p>
        </w:tc>
      </w:tr>
      <w:tr>
        <w:tc>
          <w:tcPr>
            <w:tcW w:type="dxa" w:w="4320"/>
          </w:tcPr>
          <w:p>
            <w:r>
              <w:t>bottom-36</w:t>
            </w:r>
          </w:p>
        </w:tc>
        <w:tc>
          <w:tcPr>
            <w:tcW w:type="dxa" w:w="4320"/>
          </w:tcPr>
          <w:p>
            <w:r>
              <w:t>bottom: 9rem; /* 144px */</w:t>
            </w:r>
          </w:p>
        </w:tc>
      </w:tr>
      <w:tr>
        <w:tc>
          <w:tcPr>
            <w:tcW w:type="dxa" w:w="4320"/>
          </w:tcPr>
          <w:p>
            <w:r>
              <w:t>left-36</w:t>
            </w:r>
          </w:p>
        </w:tc>
        <w:tc>
          <w:tcPr>
            <w:tcW w:type="dxa" w:w="4320"/>
          </w:tcPr>
          <w:p>
            <w:r>
              <w:t>left: 9rem; /* 144px */</w:t>
            </w:r>
          </w:p>
        </w:tc>
      </w:tr>
      <w:tr>
        <w:tc>
          <w:tcPr>
            <w:tcW w:type="dxa" w:w="4320"/>
          </w:tcPr>
          <w:p>
            <w:r>
              <w:t>inset-40</w:t>
            </w:r>
          </w:p>
        </w:tc>
        <w:tc>
          <w:tcPr>
            <w:tcW w:type="dxa" w:w="4320"/>
          </w:tcPr>
          <w:p>
            <w:r>
              <w:t>inset: 10rem; /* 160px */</w:t>
            </w:r>
          </w:p>
        </w:tc>
      </w:tr>
      <w:tr>
        <w:tc>
          <w:tcPr>
            <w:tcW w:type="dxa" w:w="4320"/>
          </w:tcPr>
          <w:p>
            <w:r>
              <w:t>inset-x-40</w:t>
            </w:r>
          </w:p>
        </w:tc>
        <w:tc>
          <w:tcPr>
            <w:tcW w:type="dxa" w:w="4320"/>
          </w:tcPr>
          <w:p>
            <w:r>
              <w:t>left: 10rem; /* 160px */</w:t>
              <w:br/>
              <w:t>right: 10rem; /* 160px */</w:t>
            </w:r>
          </w:p>
        </w:tc>
      </w:tr>
      <w:tr>
        <w:tc>
          <w:tcPr>
            <w:tcW w:type="dxa" w:w="4320"/>
          </w:tcPr>
          <w:p>
            <w:r>
              <w:t>inset-y-40</w:t>
            </w:r>
          </w:p>
        </w:tc>
        <w:tc>
          <w:tcPr>
            <w:tcW w:type="dxa" w:w="4320"/>
          </w:tcPr>
          <w:p>
            <w:r>
              <w:t>top: 10rem; /* 160px */</w:t>
              <w:br/>
              <w:t>bottom: 10rem; /* 160px */</w:t>
            </w:r>
          </w:p>
        </w:tc>
      </w:tr>
      <w:tr>
        <w:tc>
          <w:tcPr>
            <w:tcW w:type="dxa" w:w="4320"/>
          </w:tcPr>
          <w:p>
            <w:r>
              <w:t>start-40</w:t>
            </w:r>
          </w:p>
        </w:tc>
        <w:tc>
          <w:tcPr>
            <w:tcW w:type="dxa" w:w="4320"/>
          </w:tcPr>
          <w:p>
            <w:r>
              <w:t>inset-inline-start: 10rem; /* 160px */</w:t>
            </w:r>
          </w:p>
        </w:tc>
      </w:tr>
      <w:tr>
        <w:tc>
          <w:tcPr>
            <w:tcW w:type="dxa" w:w="4320"/>
          </w:tcPr>
          <w:p>
            <w:r>
              <w:t>end-40</w:t>
            </w:r>
          </w:p>
        </w:tc>
        <w:tc>
          <w:tcPr>
            <w:tcW w:type="dxa" w:w="4320"/>
          </w:tcPr>
          <w:p>
            <w:r>
              <w:t>inset-inline-end: 10rem; /* 160px */</w:t>
            </w:r>
          </w:p>
        </w:tc>
      </w:tr>
      <w:tr>
        <w:tc>
          <w:tcPr>
            <w:tcW w:type="dxa" w:w="4320"/>
          </w:tcPr>
          <w:p>
            <w:r>
              <w:t>top-40</w:t>
            </w:r>
          </w:p>
        </w:tc>
        <w:tc>
          <w:tcPr>
            <w:tcW w:type="dxa" w:w="4320"/>
          </w:tcPr>
          <w:p>
            <w:r>
              <w:t>top: 10rem; /* 160px */</w:t>
            </w:r>
          </w:p>
        </w:tc>
      </w:tr>
      <w:tr>
        <w:tc>
          <w:tcPr>
            <w:tcW w:type="dxa" w:w="4320"/>
          </w:tcPr>
          <w:p>
            <w:r>
              <w:t>right-40</w:t>
            </w:r>
          </w:p>
        </w:tc>
        <w:tc>
          <w:tcPr>
            <w:tcW w:type="dxa" w:w="4320"/>
          </w:tcPr>
          <w:p>
            <w:r>
              <w:t>right: 10rem; /* 160px */</w:t>
            </w:r>
          </w:p>
        </w:tc>
      </w:tr>
      <w:tr>
        <w:tc>
          <w:tcPr>
            <w:tcW w:type="dxa" w:w="4320"/>
          </w:tcPr>
          <w:p>
            <w:r>
              <w:t>bottom-40</w:t>
            </w:r>
          </w:p>
        </w:tc>
        <w:tc>
          <w:tcPr>
            <w:tcW w:type="dxa" w:w="4320"/>
          </w:tcPr>
          <w:p>
            <w:r>
              <w:t>bottom: 10rem; /* 160px */</w:t>
            </w:r>
          </w:p>
        </w:tc>
      </w:tr>
      <w:tr>
        <w:tc>
          <w:tcPr>
            <w:tcW w:type="dxa" w:w="4320"/>
          </w:tcPr>
          <w:p>
            <w:r>
              <w:t>left-40</w:t>
            </w:r>
          </w:p>
        </w:tc>
        <w:tc>
          <w:tcPr>
            <w:tcW w:type="dxa" w:w="4320"/>
          </w:tcPr>
          <w:p>
            <w:r>
              <w:t>left: 10rem; /* 160px */</w:t>
            </w:r>
          </w:p>
        </w:tc>
      </w:tr>
      <w:tr>
        <w:tc>
          <w:tcPr>
            <w:tcW w:type="dxa" w:w="4320"/>
          </w:tcPr>
          <w:p>
            <w:r>
              <w:t>inset-44</w:t>
            </w:r>
          </w:p>
        </w:tc>
        <w:tc>
          <w:tcPr>
            <w:tcW w:type="dxa" w:w="4320"/>
          </w:tcPr>
          <w:p>
            <w:r>
              <w:t>inset: 11rem; /* 176px */</w:t>
            </w:r>
          </w:p>
        </w:tc>
      </w:tr>
      <w:tr>
        <w:tc>
          <w:tcPr>
            <w:tcW w:type="dxa" w:w="4320"/>
          </w:tcPr>
          <w:p>
            <w:r>
              <w:t>inset-x-44</w:t>
            </w:r>
          </w:p>
        </w:tc>
        <w:tc>
          <w:tcPr>
            <w:tcW w:type="dxa" w:w="4320"/>
          </w:tcPr>
          <w:p>
            <w:r>
              <w:t>left: 11rem; /* 176px */</w:t>
              <w:br/>
              <w:t>right: 11rem; /* 176px */</w:t>
            </w:r>
          </w:p>
        </w:tc>
      </w:tr>
      <w:tr>
        <w:tc>
          <w:tcPr>
            <w:tcW w:type="dxa" w:w="4320"/>
          </w:tcPr>
          <w:p>
            <w:r>
              <w:t>inset-y-44</w:t>
            </w:r>
          </w:p>
        </w:tc>
        <w:tc>
          <w:tcPr>
            <w:tcW w:type="dxa" w:w="4320"/>
          </w:tcPr>
          <w:p>
            <w:r>
              <w:t>top: 11rem; /* 176px */</w:t>
              <w:br/>
              <w:t>bottom: 11rem; /* 176px */</w:t>
            </w:r>
          </w:p>
        </w:tc>
      </w:tr>
      <w:tr>
        <w:tc>
          <w:tcPr>
            <w:tcW w:type="dxa" w:w="4320"/>
          </w:tcPr>
          <w:p>
            <w:r>
              <w:t>start-44</w:t>
            </w:r>
          </w:p>
        </w:tc>
        <w:tc>
          <w:tcPr>
            <w:tcW w:type="dxa" w:w="4320"/>
          </w:tcPr>
          <w:p>
            <w:r>
              <w:t>inset-inline-start: 11rem; /* 176px */</w:t>
            </w:r>
          </w:p>
        </w:tc>
      </w:tr>
      <w:tr>
        <w:tc>
          <w:tcPr>
            <w:tcW w:type="dxa" w:w="4320"/>
          </w:tcPr>
          <w:p>
            <w:r>
              <w:t>end-44</w:t>
            </w:r>
          </w:p>
        </w:tc>
        <w:tc>
          <w:tcPr>
            <w:tcW w:type="dxa" w:w="4320"/>
          </w:tcPr>
          <w:p>
            <w:r>
              <w:t>inset-inline-end: 11rem; /* 176px */</w:t>
            </w:r>
          </w:p>
        </w:tc>
      </w:tr>
      <w:tr>
        <w:tc>
          <w:tcPr>
            <w:tcW w:type="dxa" w:w="4320"/>
          </w:tcPr>
          <w:p>
            <w:r>
              <w:t>top-44</w:t>
            </w:r>
          </w:p>
        </w:tc>
        <w:tc>
          <w:tcPr>
            <w:tcW w:type="dxa" w:w="4320"/>
          </w:tcPr>
          <w:p>
            <w:r>
              <w:t>top: 11rem; /* 176px */</w:t>
            </w:r>
          </w:p>
        </w:tc>
      </w:tr>
      <w:tr>
        <w:tc>
          <w:tcPr>
            <w:tcW w:type="dxa" w:w="4320"/>
          </w:tcPr>
          <w:p>
            <w:r>
              <w:t>right-44</w:t>
            </w:r>
          </w:p>
        </w:tc>
        <w:tc>
          <w:tcPr>
            <w:tcW w:type="dxa" w:w="4320"/>
          </w:tcPr>
          <w:p>
            <w:r>
              <w:t>right: 11rem; /* 176px */</w:t>
            </w:r>
          </w:p>
        </w:tc>
      </w:tr>
      <w:tr>
        <w:tc>
          <w:tcPr>
            <w:tcW w:type="dxa" w:w="4320"/>
          </w:tcPr>
          <w:p>
            <w:r>
              <w:t>bottom-44</w:t>
            </w:r>
          </w:p>
        </w:tc>
        <w:tc>
          <w:tcPr>
            <w:tcW w:type="dxa" w:w="4320"/>
          </w:tcPr>
          <w:p>
            <w:r>
              <w:t>bottom: 11rem; /* 176px */</w:t>
            </w:r>
          </w:p>
        </w:tc>
      </w:tr>
      <w:tr>
        <w:tc>
          <w:tcPr>
            <w:tcW w:type="dxa" w:w="4320"/>
          </w:tcPr>
          <w:p>
            <w:r>
              <w:t>left-44</w:t>
            </w:r>
          </w:p>
        </w:tc>
        <w:tc>
          <w:tcPr>
            <w:tcW w:type="dxa" w:w="4320"/>
          </w:tcPr>
          <w:p>
            <w:r>
              <w:t>left: 11rem; /* 176px */</w:t>
            </w:r>
          </w:p>
        </w:tc>
      </w:tr>
      <w:tr>
        <w:tc>
          <w:tcPr>
            <w:tcW w:type="dxa" w:w="4320"/>
          </w:tcPr>
          <w:p>
            <w:r>
              <w:t>inset-48</w:t>
            </w:r>
          </w:p>
        </w:tc>
        <w:tc>
          <w:tcPr>
            <w:tcW w:type="dxa" w:w="4320"/>
          </w:tcPr>
          <w:p>
            <w:r>
              <w:t>inset: 12rem; /* 192px */</w:t>
            </w:r>
          </w:p>
        </w:tc>
      </w:tr>
      <w:tr>
        <w:tc>
          <w:tcPr>
            <w:tcW w:type="dxa" w:w="4320"/>
          </w:tcPr>
          <w:p>
            <w:r>
              <w:t>inset-x-48</w:t>
            </w:r>
          </w:p>
        </w:tc>
        <w:tc>
          <w:tcPr>
            <w:tcW w:type="dxa" w:w="4320"/>
          </w:tcPr>
          <w:p>
            <w:r>
              <w:t>left: 12rem; /* 192px */</w:t>
              <w:br/>
              <w:t>right: 12rem; /* 192px */</w:t>
            </w:r>
          </w:p>
        </w:tc>
      </w:tr>
      <w:tr>
        <w:tc>
          <w:tcPr>
            <w:tcW w:type="dxa" w:w="4320"/>
          </w:tcPr>
          <w:p>
            <w:r>
              <w:t>inset-y-48</w:t>
            </w:r>
          </w:p>
        </w:tc>
        <w:tc>
          <w:tcPr>
            <w:tcW w:type="dxa" w:w="4320"/>
          </w:tcPr>
          <w:p>
            <w:r>
              <w:t>top: 12rem; /* 192px */</w:t>
              <w:br/>
              <w:t>bottom: 12rem; /* 192px */</w:t>
            </w:r>
          </w:p>
        </w:tc>
      </w:tr>
      <w:tr>
        <w:tc>
          <w:tcPr>
            <w:tcW w:type="dxa" w:w="4320"/>
          </w:tcPr>
          <w:p>
            <w:r>
              <w:t>start-48</w:t>
            </w:r>
          </w:p>
        </w:tc>
        <w:tc>
          <w:tcPr>
            <w:tcW w:type="dxa" w:w="4320"/>
          </w:tcPr>
          <w:p>
            <w:r>
              <w:t>inset-inline-start: 12rem; /* 192px */</w:t>
            </w:r>
          </w:p>
        </w:tc>
      </w:tr>
      <w:tr>
        <w:tc>
          <w:tcPr>
            <w:tcW w:type="dxa" w:w="4320"/>
          </w:tcPr>
          <w:p>
            <w:r>
              <w:t>end-48</w:t>
            </w:r>
          </w:p>
        </w:tc>
        <w:tc>
          <w:tcPr>
            <w:tcW w:type="dxa" w:w="4320"/>
          </w:tcPr>
          <w:p>
            <w:r>
              <w:t>inset-inline-end: 12rem; /* 192px */</w:t>
            </w:r>
          </w:p>
        </w:tc>
      </w:tr>
      <w:tr>
        <w:tc>
          <w:tcPr>
            <w:tcW w:type="dxa" w:w="4320"/>
          </w:tcPr>
          <w:p>
            <w:r>
              <w:t>top-48</w:t>
            </w:r>
          </w:p>
        </w:tc>
        <w:tc>
          <w:tcPr>
            <w:tcW w:type="dxa" w:w="4320"/>
          </w:tcPr>
          <w:p>
            <w:r>
              <w:t>top: 12rem; /* 192px */</w:t>
            </w:r>
          </w:p>
        </w:tc>
      </w:tr>
      <w:tr>
        <w:tc>
          <w:tcPr>
            <w:tcW w:type="dxa" w:w="4320"/>
          </w:tcPr>
          <w:p>
            <w:r>
              <w:t>right-48</w:t>
            </w:r>
          </w:p>
        </w:tc>
        <w:tc>
          <w:tcPr>
            <w:tcW w:type="dxa" w:w="4320"/>
          </w:tcPr>
          <w:p>
            <w:r>
              <w:t>right: 12rem; /* 192px */</w:t>
            </w:r>
          </w:p>
        </w:tc>
      </w:tr>
      <w:tr>
        <w:tc>
          <w:tcPr>
            <w:tcW w:type="dxa" w:w="4320"/>
          </w:tcPr>
          <w:p>
            <w:r>
              <w:t>bottom-48</w:t>
            </w:r>
          </w:p>
        </w:tc>
        <w:tc>
          <w:tcPr>
            <w:tcW w:type="dxa" w:w="4320"/>
          </w:tcPr>
          <w:p>
            <w:r>
              <w:t>bottom: 12rem; /* 192px */</w:t>
            </w:r>
          </w:p>
        </w:tc>
      </w:tr>
      <w:tr>
        <w:tc>
          <w:tcPr>
            <w:tcW w:type="dxa" w:w="4320"/>
          </w:tcPr>
          <w:p>
            <w:r>
              <w:t>left-48</w:t>
            </w:r>
          </w:p>
        </w:tc>
        <w:tc>
          <w:tcPr>
            <w:tcW w:type="dxa" w:w="4320"/>
          </w:tcPr>
          <w:p>
            <w:r>
              <w:t>left: 12rem; /* 192px */</w:t>
            </w:r>
          </w:p>
        </w:tc>
      </w:tr>
      <w:tr>
        <w:tc>
          <w:tcPr>
            <w:tcW w:type="dxa" w:w="4320"/>
          </w:tcPr>
          <w:p>
            <w:r>
              <w:t>inset-52</w:t>
            </w:r>
          </w:p>
        </w:tc>
        <w:tc>
          <w:tcPr>
            <w:tcW w:type="dxa" w:w="4320"/>
          </w:tcPr>
          <w:p>
            <w:r>
              <w:t>inset: 13rem; /* 208px */</w:t>
            </w:r>
          </w:p>
        </w:tc>
      </w:tr>
      <w:tr>
        <w:tc>
          <w:tcPr>
            <w:tcW w:type="dxa" w:w="4320"/>
          </w:tcPr>
          <w:p>
            <w:r>
              <w:t>inset-x-52</w:t>
            </w:r>
          </w:p>
        </w:tc>
        <w:tc>
          <w:tcPr>
            <w:tcW w:type="dxa" w:w="4320"/>
          </w:tcPr>
          <w:p>
            <w:r>
              <w:t>left: 13rem; /* 208px */</w:t>
              <w:br/>
              <w:t>right: 13rem; /* 208px */</w:t>
            </w:r>
          </w:p>
        </w:tc>
      </w:tr>
      <w:tr>
        <w:tc>
          <w:tcPr>
            <w:tcW w:type="dxa" w:w="4320"/>
          </w:tcPr>
          <w:p>
            <w:r>
              <w:t>inset-y-52</w:t>
            </w:r>
          </w:p>
        </w:tc>
        <w:tc>
          <w:tcPr>
            <w:tcW w:type="dxa" w:w="4320"/>
          </w:tcPr>
          <w:p>
            <w:r>
              <w:t>top: 13rem; /* 208px */</w:t>
              <w:br/>
              <w:t>bottom: 13rem; /* 208px */</w:t>
            </w:r>
          </w:p>
        </w:tc>
      </w:tr>
      <w:tr>
        <w:tc>
          <w:tcPr>
            <w:tcW w:type="dxa" w:w="4320"/>
          </w:tcPr>
          <w:p>
            <w:r>
              <w:t>start-52</w:t>
            </w:r>
          </w:p>
        </w:tc>
        <w:tc>
          <w:tcPr>
            <w:tcW w:type="dxa" w:w="4320"/>
          </w:tcPr>
          <w:p>
            <w:r>
              <w:t>inset-inline-start: 13rem; /* 208px */</w:t>
            </w:r>
          </w:p>
        </w:tc>
      </w:tr>
      <w:tr>
        <w:tc>
          <w:tcPr>
            <w:tcW w:type="dxa" w:w="4320"/>
          </w:tcPr>
          <w:p>
            <w:r>
              <w:t>end-52</w:t>
            </w:r>
          </w:p>
        </w:tc>
        <w:tc>
          <w:tcPr>
            <w:tcW w:type="dxa" w:w="4320"/>
          </w:tcPr>
          <w:p>
            <w:r>
              <w:t>inset-inline-end: 13rem; /* 208px */</w:t>
            </w:r>
          </w:p>
        </w:tc>
      </w:tr>
      <w:tr>
        <w:tc>
          <w:tcPr>
            <w:tcW w:type="dxa" w:w="4320"/>
          </w:tcPr>
          <w:p>
            <w:r>
              <w:t>top-52</w:t>
            </w:r>
          </w:p>
        </w:tc>
        <w:tc>
          <w:tcPr>
            <w:tcW w:type="dxa" w:w="4320"/>
          </w:tcPr>
          <w:p>
            <w:r>
              <w:t>top: 13rem; /* 208px */</w:t>
            </w:r>
          </w:p>
        </w:tc>
      </w:tr>
      <w:tr>
        <w:tc>
          <w:tcPr>
            <w:tcW w:type="dxa" w:w="4320"/>
          </w:tcPr>
          <w:p>
            <w:r>
              <w:t>right-52</w:t>
            </w:r>
          </w:p>
        </w:tc>
        <w:tc>
          <w:tcPr>
            <w:tcW w:type="dxa" w:w="4320"/>
          </w:tcPr>
          <w:p>
            <w:r>
              <w:t>right: 13rem; /* 208px */</w:t>
            </w:r>
          </w:p>
        </w:tc>
      </w:tr>
      <w:tr>
        <w:tc>
          <w:tcPr>
            <w:tcW w:type="dxa" w:w="4320"/>
          </w:tcPr>
          <w:p>
            <w:r>
              <w:t>bottom-52</w:t>
            </w:r>
          </w:p>
        </w:tc>
        <w:tc>
          <w:tcPr>
            <w:tcW w:type="dxa" w:w="4320"/>
          </w:tcPr>
          <w:p>
            <w:r>
              <w:t>bottom: 13rem; /* 208px */</w:t>
            </w:r>
          </w:p>
        </w:tc>
      </w:tr>
      <w:tr>
        <w:tc>
          <w:tcPr>
            <w:tcW w:type="dxa" w:w="4320"/>
          </w:tcPr>
          <w:p>
            <w:r>
              <w:t>left-52</w:t>
            </w:r>
          </w:p>
        </w:tc>
        <w:tc>
          <w:tcPr>
            <w:tcW w:type="dxa" w:w="4320"/>
          </w:tcPr>
          <w:p>
            <w:r>
              <w:t>left: 13rem; /* 208px */</w:t>
            </w:r>
          </w:p>
        </w:tc>
      </w:tr>
      <w:tr>
        <w:tc>
          <w:tcPr>
            <w:tcW w:type="dxa" w:w="4320"/>
          </w:tcPr>
          <w:p>
            <w:r>
              <w:t>inset-56</w:t>
            </w:r>
          </w:p>
        </w:tc>
        <w:tc>
          <w:tcPr>
            <w:tcW w:type="dxa" w:w="4320"/>
          </w:tcPr>
          <w:p>
            <w:r>
              <w:t>inset: 14rem; /* 224px */</w:t>
            </w:r>
          </w:p>
        </w:tc>
      </w:tr>
      <w:tr>
        <w:tc>
          <w:tcPr>
            <w:tcW w:type="dxa" w:w="4320"/>
          </w:tcPr>
          <w:p>
            <w:r>
              <w:t>inset-x-56</w:t>
            </w:r>
          </w:p>
        </w:tc>
        <w:tc>
          <w:tcPr>
            <w:tcW w:type="dxa" w:w="4320"/>
          </w:tcPr>
          <w:p>
            <w:r>
              <w:t>left: 14rem; /* 224px */</w:t>
              <w:br/>
              <w:t>right: 14rem; /* 224px */</w:t>
            </w:r>
          </w:p>
        </w:tc>
      </w:tr>
      <w:tr>
        <w:tc>
          <w:tcPr>
            <w:tcW w:type="dxa" w:w="4320"/>
          </w:tcPr>
          <w:p>
            <w:r>
              <w:t>inset-y-56</w:t>
            </w:r>
          </w:p>
        </w:tc>
        <w:tc>
          <w:tcPr>
            <w:tcW w:type="dxa" w:w="4320"/>
          </w:tcPr>
          <w:p>
            <w:r>
              <w:t>top: 14rem; /* 224px */</w:t>
              <w:br/>
              <w:t>bottom: 14rem; /* 224px */</w:t>
            </w:r>
          </w:p>
        </w:tc>
      </w:tr>
      <w:tr>
        <w:tc>
          <w:tcPr>
            <w:tcW w:type="dxa" w:w="4320"/>
          </w:tcPr>
          <w:p>
            <w:r>
              <w:t>start-56</w:t>
            </w:r>
          </w:p>
        </w:tc>
        <w:tc>
          <w:tcPr>
            <w:tcW w:type="dxa" w:w="4320"/>
          </w:tcPr>
          <w:p>
            <w:r>
              <w:t>inset-inline-start: 14rem; /* 224px */</w:t>
            </w:r>
          </w:p>
        </w:tc>
      </w:tr>
      <w:tr>
        <w:tc>
          <w:tcPr>
            <w:tcW w:type="dxa" w:w="4320"/>
          </w:tcPr>
          <w:p>
            <w:r>
              <w:t>end-56</w:t>
            </w:r>
          </w:p>
        </w:tc>
        <w:tc>
          <w:tcPr>
            <w:tcW w:type="dxa" w:w="4320"/>
          </w:tcPr>
          <w:p>
            <w:r>
              <w:t>inset-inline-end: 14rem; /* 224px */</w:t>
            </w:r>
          </w:p>
        </w:tc>
      </w:tr>
      <w:tr>
        <w:tc>
          <w:tcPr>
            <w:tcW w:type="dxa" w:w="4320"/>
          </w:tcPr>
          <w:p>
            <w:r>
              <w:t>top-56</w:t>
            </w:r>
          </w:p>
        </w:tc>
        <w:tc>
          <w:tcPr>
            <w:tcW w:type="dxa" w:w="4320"/>
          </w:tcPr>
          <w:p>
            <w:r>
              <w:t>top: 14rem; /* 224px */</w:t>
            </w:r>
          </w:p>
        </w:tc>
      </w:tr>
      <w:tr>
        <w:tc>
          <w:tcPr>
            <w:tcW w:type="dxa" w:w="4320"/>
          </w:tcPr>
          <w:p>
            <w:r>
              <w:t>right-56</w:t>
            </w:r>
          </w:p>
        </w:tc>
        <w:tc>
          <w:tcPr>
            <w:tcW w:type="dxa" w:w="4320"/>
          </w:tcPr>
          <w:p>
            <w:r>
              <w:t>right: 14rem; /* 224px */</w:t>
            </w:r>
          </w:p>
        </w:tc>
      </w:tr>
      <w:tr>
        <w:tc>
          <w:tcPr>
            <w:tcW w:type="dxa" w:w="4320"/>
          </w:tcPr>
          <w:p>
            <w:r>
              <w:t>bottom-56</w:t>
            </w:r>
          </w:p>
        </w:tc>
        <w:tc>
          <w:tcPr>
            <w:tcW w:type="dxa" w:w="4320"/>
          </w:tcPr>
          <w:p>
            <w:r>
              <w:t>bottom: 14rem; /* 224px */</w:t>
            </w:r>
          </w:p>
        </w:tc>
      </w:tr>
      <w:tr>
        <w:tc>
          <w:tcPr>
            <w:tcW w:type="dxa" w:w="4320"/>
          </w:tcPr>
          <w:p>
            <w:r>
              <w:t>left-56</w:t>
            </w:r>
          </w:p>
        </w:tc>
        <w:tc>
          <w:tcPr>
            <w:tcW w:type="dxa" w:w="4320"/>
          </w:tcPr>
          <w:p>
            <w:r>
              <w:t>left: 14rem; /* 224px */</w:t>
            </w:r>
          </w:p>
        </w:tc>
      </w:tr>
      <w:tr>
        <w:tc>
          <w:tcPr>
            <w:tcW w:type="dxa" w:w="4320"/>
          </w:tcPr>
          <w:p>
            <w:r>
              <w:t>inset-60</w:t>
            </w:r>
          </w:p>
        </w:tc>
        <w:tc>
          <w:tcPr>
            <w:tcW w:type="dxa" w:w="4320"/>
          </w:tcPr>
          <w:p>
            <w:r>
              <w:t>inset: 15rem; /* 240px */</w:t>
            </w:r>
          </w:p>
        </w:tc>
      </w:tr>
      <w:tr>
        <w:tc>
          <w:tcPr>
            <w:tcW w:type="dxa" w:w="4320"/>
          </w:tcPr>
          <w:p>
            <w:r>
              <w:t>inset-x-60</w:t>
            </w:r>
          </w:p>
        </w:tc>
        <w:tc>
          <w:tcPr>
            <w:tcW w:type="dxa" w:w="4320"/>
          </w:tcPr>
          <w:p>
            <w:r>
              <w:t>left: 15rem; /* 240px */</w:t>
              <w:br/>
              <w:t>right: 15rem; /* 240px */</w:t>
            </w:r>
          </w:p>
        </w:tc>
      </w:tr>
      <w:tr>
        <w:tc>
          <w:tcPr>
            <w:tcW w:type="dxa" w:w="4320"/>
          </w:tcPr>
          <w:p>
            <w:r>
              <w:t>inset-y-60</w:t>
            </w:r>
          </w:p>
        </w:tc>
        <w:tc>
          <w:tcPr>
            <w:tcW w:type="dxa" w:w="4320"/>
          </w:tcPr>
          <w:p>
            <w:r>
              <w:t>top: 15rem; /* 240px */</w:t>
              <w:br/>
              <w:t>bottom: 15rem; /* 240px */</w:t>
            </w:r>
          </w:p>
        </w:tc>
      </w:tr>
      <w:tr>
        <w:tc>
          <w:tcPr>
            <w:tcW w:type="dxa" w:w="4320"/>
          </w:tcPr>
          <w:p>
            <w:r>
              <w:t>start-60</w:t>
            </w:r>
          </w:p>
        </w:tc>
        <w:tc>
          <w:tcPr>
            <w:tcW w:type="dxa" w:w="4320"/>
          </w:tcPr>
          <w:p>
            <w:r>
              <w:t>inset-inline-start: 15rem; /* 240px */</w:t>
            </w:r>
          </w:p>
        </w:tc>
      </w:tr>
      <w:tr>
        <w:tc>
          <w:tcPr>
            <w:tcW w:type="dxa" w:w="4320"/>
          </w:tcPr>
          <w:p>
            <w:r>
              <w:t>end-60</w:t>
            </w:r>
          </w:p>
        </w:tc>
        <w:tc>
          <w:tcPr>
            <w:tcW w:type="dxa" w:w="4320"/>
          </w:tcPr>
          <w:p>
            <w:r>
              <w:t>inset-inline-end: 15rem; /* 240px */</w:t>
            </w:r>
          </w:p>
        </w:tc>
      </w:tr>
      <w:tr>
        <w:tc>
          <w:tcPr>
            <w:tcW w:type="dxa" w:w="4320"/>
          </w:tcPr>
          <w:p>
            <w:r>
              <w:t>top-60</w:t>
            </w:r>
          </w:p>
        </w:tc>
        <w:tc>
          <w:tcPr>
            <w:tcW w:type="dxa" w:w="4320"/>
          </w:tcPr>
          <w:p>
            <w:r>
              <w:t>top: 15rem; /* 240px */</w:t>
            </w:r>
          </w:p>
        </w:tc>
      </w:tr>
      <w:tr>
        <w:tc>
          <w:tcPr>
            <w:tcW w:type="dxa" w:w="4320"/>
          </w:tcPr>
          <w:p>
            <w:r>
              <w:t>right-60</w:t>
            </w:r>
          </w:p>
        </w:tc>
        <w:tc>
          <w:tcPr>
            <w:tcW w:type="dxa" w:w="4320"/>
          </w:tcPr>
          <w:p>
            <w:r>
              <w:t>right: 15rem; /* 240px */</w:t>
            </w:r>
          </w:p>
        </w:tc>
      </w:tr>
      <w:tr>
        <w:tc>
          <w:tcPr>
            <w:tcW w:type="dxa" w:w="4320"/>
          </w:tcPr>
          <w:p>
            <w:r>
              <w:t>bottom-60</w:t>
            </w:r>
          </w:p>
        </w:tc>
        <w:tc>
          <w:tcPr>
            <w:tcW w:type="dxa" w:w="4320"/>
          </w:tcPr>
          <w:p>
            <w:r>
              <w:t>bottom: 15rem; /* 240px */</w:t>
            </w:r>
          </w:p>
        </w:tc>
      </w:tr>
      <w:tr>
        <w:tc>
          <w:tcPr>
            <w:tcW w:type="dxa" w:w="4320"/>
          </w:tcPr>
          <w:p>
            <w:r>
              <w:t>left-60</w:t>
            </w:r>
          </w:p>
        </w:tc>
        <w:tc>
          <w:tcPr>
            <w:tcW w:type="dxa" w:w="4320"/>
          </w:tcPr>
          <w:p>
            <w:r>
              <w:t>left: 15rem; /* 240px */</w:t>
            </w:r>
          </w:p>
        </w:tc>
      </w:tr>
      <w:tr>
        <w:tc>
          <w:tcPr>
            <w:tcW w:type="dxa" w:w="4320"/>
          </w:tcPr>
          <w:p>
            <w:r>
              <w:t>inset-64</w:t>
            </w:r>
          </w:p>
        </w:tc>
        <w:tc>
          <w:tcPr>
            <w:tcW w:type="dxa" w:w="4320"/>
          </w:tcPr>
          <w:p>
            <w:r>
              <w:t>inset: 16rem; /* 256px */</w:t>
            </w:r>
          </w:p>
        </w:tc>
      </w:tr>
      <w:tr>
        <w:tc>
          <w:tcPr>
            <w:tcW w:type="dxa" w:w="4320"/>
          </w:tcPr>
          <w:p>
            <w:r>
              <w:t>inset-x-64</w:t>
            </w:r>
          </w:p>
        </w:tc>
        <w:tc>
          <w:tcPr>
            <w:tcW w:type="dxa" w:w="4320"/>
          </w:tcPr>
          <w:p>
            <w:r>
              <w:t>left: 16rem; /* 256px */</w:t>
              <w:br/>
              <w:t>right: 16rem; /* 256px */</w:t>
            </w:r>
          </w:p>
        </w:tc>
      </w:tr>
      <w:tr>
        <w:tc>
          <w:tcPr>
            <w:tcW w:type="dxa" w:w="4320"/>
          </w:tcPr>
          <w:p>
            <w:r>
              <w:t>inset-y-64</w:t>
            </w:r>
          </w:p>
        </w:tc>
        <w:tc>
          <w:tcPr>
            <w:tcW w:type="dxa" w:w="4320"/>
          </w:tcPr>
          <w:p>
            <w:r>
              <w:t>top: 16rem; /* 256px */</w:t>
              <w:br/>
              <w:t>bottom: 16rem; /* 256px */</w:t>
            </w:r>
          </w:p>
        </w:tc>
      </w:tr>
      <w:tr>
        <w:tc>
          <w:tcPr>
            <w:tcW w:type="dxa" w:w="4320"/>
          </w:tcPr>
          <w:p>
            <w:r>
              <w:t>start-64</w:t>
            </w:r>
          </w:p>
        </w:tc>
        <w:tc>
          <w:tcPr>
            <w:tcW w:type="dxa" w:w="4320"/>
          </w:tcPr>
          <w:p>
            <w:r>
              <w:t>inset-inline-start: 16rem; /* 256px */</w:t>
            </w:r>
          </w:p>
        </w:tc>
      </w:tr>
      <w:tr>
        <w:tc>
          <w:tcPr>
            <w:tcW w:type="dxa" w:w="4320"/>
          </w:tcPr>
          <w:p>
            <w:r>
              <w:t>end-64</w:t>
            </w:r>
          </w:p>
        </w:tc>
        <w:tc>
          <w:tcPr>
            <w:tcW w:type="dxa" w:w="4320"/>
          </w:tcPr>
          <w:p>
            <w:r>
              <w:t>inset-inline-end: 16rem; /* 256px */</w:t>
            </w:r>
          </w:p>
        </w:tc>
      </w:tr>
      <w:tr>
        <w:tc>
          <w:tcPr>
            <w:tcW w:type="dxa" w:w="4320"/>
          </w:tcPr>
          <w:p>
            <w:r>
              <w:t>top-64</w:t>
            </w:r>
          </w:p>
        </w:tc>
        <w:tc>
          <w:tcPr>
            <w:tcW w:type="dxa" w:w="4320"/>
          </w:tcPr>
          <w:p>
            <w:r>
              <w:t>top: 16rem; /* 256px */</w:t>
            </w:r>
          </w:p>
        </w:tc>
      </w:tr>
      <w:tr>
        <w:tc>
          <w:tcPr>
            <w:tcW w:type="dxa" w:w="4320"/>
          </w:tcPr>
          <w:p>
            <w:r>
              <w:t>right-64</w:t>
            </w:r>
          </w:p>
        </w:tc>
        <w:tc>
          <w:tcPr>
            <w:tcW w:type="dxa" w:w="4320"/>
          </w:tcPr>
          <w:p>
            <w:r>
              <w:t>right: 16rem; /* 256px */</w:t>
            </w:r>
          </w:p>
        </w:tc>
      </w:tr>
      <w:tr>
        <w:tc>
          <w:tcPr>
            <w:tcW w:type="dxa" w:w="4320"/>
          </w:tcPr>
          <w:p>
            <w:r>
              <w:t>bottom-64</w:t>
            </w:r>
          </w:p>
        </w:tc>
        <w:tc>
          <w:tcPr>
            <w:tcW w:type="dxa" w:w="4320"/>
          </w:tcPr>
          <w:p>
            <w:r>
              <w:t>bottom: 16rem; /* 256px */</w:t>
            </w:r>
          </w:p>
        </w:tc>
      </w:tr>
      <w:tr>
        <w:tc>
          <w:tcPr>
            <w:tcW w:type="dxa" w:w="4320"/>
          </w:tcPr>
          <w:p>
            <w:r>
              <w:t>left-64</w:t>
            </w:r>
          </w:p>
        </w:tc>
        <w:tc>
          <w:tcPr>
            <w:tcW w:type="dxa" w:w="4320"/>
          </w:tcPr>
          <w:p>
            <w:r>
              <w:t>left: 16rem; /* 256px */</w:t>
            </w:r>
          </w:p>
        </w:tc>
      </w:tr>
      <w:tr>
        <w:tc>
          <w:tcPr>
            <w:tcW w:type="dxa" w:w="4320"/>
          </w:tcPr>
          <w:p>
            <w:r>
              <w:t>inset-72</w:t>
            </w:r>
          </w:p>
        </w:tc>
        <w:tc>
          <w:tcPr>
            <w:tcW w:type="dxa" w:w="4320"/>
          </w:tcPr>
          <w:p>
            <w:r>
              <w:t>inset: 18rem; /* 288px */</w:t>
            </w:r>
          </w:p>
        </w:tc>
      </w:tr>
      <w:tr>
        <w:tc>
          <w:tcPr>
            <w:tcW w:type="dxa" w:w="4320"/>
          </w:tcPr>
          <w:p>
            <w:r>
              <w:t>inset-x-72</w:t>
            </w:r>
          </w:p>
        </w:tc>
        <w:tc>
          <w:tcPr>
            <w:tcW w:type="dxa" w:w="4320"/>
          </w:tcPr>
          <w:p>
            <w:r>
              <w:t>left: 18rem; /* 288px */</w:t>
              <w:br/>
              <w:t>right: 18rem; /* 288px */</w:t>
            </w:r>
          </w:p>
        </w:tc>
      </w:tr>
      <w:tr>
        <w:tc>
          <w:tcPr>
            <w:tcW w:type="dxa" w:w="4320"/>
          </w:tcPr>
          <w:p>
            <w:r>
              <w:t>inset-y-72</w:t>
            </w:r>
          </w:p>
        </w:tc>
        <w:tc>
          <w:tcPr>
            <w:tcW w:type="dxa" w:w="4320"/>
          </w:tcPr>
          <w:p>
            <w:r>
              <w:t>top: 18rem; /* 288px */</w:t>
              <w:br/>
              <w:t>bottom: 18rem; /* 288px */</w:t>
            </w:r>
          </w:p>
        </w:tc>
      </w:tr>
      <w:tr>
        <w:tc>
          <w:tcPr>
            <w:tcW w:type="dxa" w:w="4320"/>
          </w:tcPr>
          <w:p>
            <w:r>
              <w:t>start-72</w:t>
            </w:r>
          </w:p>
        </w:tc>
        <w:tc>
          <w:tcPr>
            <w:tcW w:type="dxa" w:w="4320"/>
          </w:tcPr>
          <w:p>
            <w:r>
              <w:t>inset-inline-start: 18rem; /* 288px */</w:t>
            </w:r>
          </w:p>
        </w:tc>
      </w:tr>
      <w:tr>
        <w:tc>
          <w:tcPr>
            <w:tcW w:type="dxa" w:w="4320"/>
          </w:tcPr>
          <w:p>
            <w:r>
              <w:t>end-72</w:t>
            </w:r>
          </w:p>
        </w:tc>
        <w:tc>
          <w:tcPr>
            <w:tcW w:type="dxa" w:w="4320"/>
          </w:tcPr>
          <w:p>
            <w:r>
              <w:t>inset-inline-end: 18rem; /* 288px */</w:t>
            </w:r>
          </w:p>
        </w:tc>
      </w:tr>
      <w:tr>
        <w:tc>
          <w:tcPr>
            <w:tcW w:type="dxa" w:w="4320"/>
          </w:tcPr>
          <w:p>
            <w:r>
              <w:t>top-72</w:t>
            </w:r>
          </w:p>
        </w:tc>
        <w:tc>
          <w:tcPr>
            <w:tcW w:type="dxa" w:w="4320"/>
          </w:tcPr>
          <w:p>
            <w:r>
              <w:t>top: 18rem; /* 288px */</w:t>
            </w:r>
          </w:p>
        </w:tc>
      </w:tr>
      <w:tr>
        <w:tc>
          <w:tcPr>
            <w:tcW w:type="dxa" w:w="4320"/>
          </w:tcPr>
          <w:p>
            <w:r>
              <w:t>right-72</w:t>
            </w:r>
          </w:p>
        </w:tc>
        <w:tc>
          <w:tcPr>
            <w:tcW w:type="dxa" w:w="4320"/>
          </w:tcPr>
          <w:p>
            <w:r>
              <w:t>right: 18rem; /* 288px */</w:t>
            </w:r>
          </w:p>
        </w:tc>
      </w:tr>
      <w:tr>
        <w:tc>
          <w:tcPr>
            <w:tcW w:type="dxa" w:w="4320"/>
          </w:tcPr>
          <w:p>
            <w:r>
              <w:t>bottom-72</w:t>
            </w:r>
          </w:p>
        </w:tc>
        <w:tc>
          <w:tcPr>
            <w:tcW w:type="dxa" w:w="4320"/>
          </w:tcPr>
          <w:p>
            <w:r>
              <w:t>bottom: 18rem; /* 288px */</w:t>
            </w:r>
          </w:p>
        </w:tc>
      </w:tr>
      <w:tr>
        <w:tc>
          <w:tcPr>
            <w:tcW w:type="dxa" w:w="4320"/>
          </w:tcPr>
          <w:p>
            <w:r>
              <w:t>left-72</w:t>
            </w:r>
          </w:p>
        </w:tc>
        <w:tc>
          <w:tcPr>
            <w:tcW w:type="dxa" w:w="4320"/>
          </w:tcPr>
          <w:p>
            <w:r>
              <w:t>left: 18rem; /* 288px */</w:t>
            </w:r>
          </w:p>
        </w:tc>
      </w:tr>
      <w:tr>
        <w:tc>
          <w:tcPr>
            <w:tcW w:type="dxa" w:w="4320"/>
          </w:tcPr>
          <w:p>
            <w:r>
              <w:t>inset-80</w:t>
            </w:r>
          </w:p>
        </w:tc>
        <w:tc>
          <w:tcPr>
            <w:tcW w:type="dxa" w:w="4320"/>
          </w:tcPr>
          <w:p>
            <w:r>
              <w:t>inset: 20rem; /* 320px */</w:t>
            </w:r>
          </w:p>
        </w:tc>
      </w:tr>
      <w:tr>
        <w:tc>
          <w:tcPr>
            <w:tcW w:type="dxa" w:w="4320"/>
          </w:tcPr>
          <w:p>
            <w:r>
              <w:t>inset-x-80</w:t>
            </w:r>
          </w:p>
        </w:tc>
        <w:tc>
          <w:tcPr>
            <w:tcW w:type="dxa" w:w="4320"/>
          </w:tcPr>
          <w:p>
            <w:r>
              <w:t>left: 20rem; /* 320px */</w:t>
              <w:br/>
              <w:t>right: 20rem; /* 320px */</w:t>
            </w:r>
          </w:p>
        </w:tc>
      </w:tr>
      <w:tr>
        <w:tc>
          <w:tcPr>
            <w:tcW w:type="dxa" w:w="4320"/>
          </w:tcPr>
          <w:p>
            <w:r>
              <w:t>inset-y-80</w:t>
            </w:r>
          </w:p>
        </w:tc>
        <w:tc>
          <w:tcPr>
            <w:tcW w:type="dxa" w:w="4320"/>
          </w:tcPr>
          <w:p>
            <w:r>
              <w:t>top: 20rem; /* 320px */</w:t>
              <w:br/>
              <w:t>bottom: 20rem; /* 320px */</w:t>
            </w:r>
          </w:p>
        </w:tc>
      </w:tr>
      <w:tr>
        <w:tc>
          <w:tcPr>
            <w:tcW w:type="dxa" w:w="4320"/>
          </w:tcPr>
          <w:p>
            <w:r>
              <w:t>start-80</w:t>
            </w:r>
          </w:p>
        </w:tc>
        <w:tc>
          <w:tcPr>
            <w:tcW w:type="dxa" w:w="4320"/>
          </w:tcPr>
          <w:p>
            <w:r>
              <w:t>inset-inline-start: 20rem; /* 320px */</w:t>
            </w:r>
          </w:p>
        </w:tc>
      </w:tr>
      <w:tr>
        <w:tc>
          <w:tcPr>
            <w:tcW w:type="dxa" w:w="4320"/>
          </w:tcPr>
          <w:p>
            <w:r>
              <w:t>end-80</w:t>
            </w:r>
          </w:p>
        </w:tc>
        <w:tc>
          <w:tcPr>
            <w:tcW w:type="dxa" w:w="4320"/>
          </w:tcPr>
          <w:p>
            <w:r>
              <w:t>inset-inline-end: 20rem; /* 320px */</w:t>
            </w:r>
          </w:p>
        </w:tc>
      </w:tr>
      <w:tr>
        <w:tc>
          <w:tcPr>
            <w:tcW w:type="dxa" w:w="4320"/>
          </w:tcPr>
          <w:p>
            <w:r>
              <w:t>top-80</w:t>
            </w:r>
          </w:p>
        </w:tc>
        <w:tc>
          <w:tcPr>
            <w:tcW w:type="dxa" w:w="4320"/>
          </w:tcPr>
          <w:p>
            <w:r>
              <w:t>top: 20rem; /* 320px */</w:t>
            </w:r>
          </w:p>
        </w:tc>
      </w:tr>
      <w:tr>
        <w:tc>
          <w:tcPr>
            <w:tcW w:type="dxa" w:w="4320"/>
          </w:tcPr>
          <w:p>
            <w:r>
              <w:t>right-80</w:t>
            </w:r>
          </w:p>
        </w:tc>
        <w:tc>
          <w:tcPr>
            <w:tcW w:type="dxa" w:w="4320"/>
          </w:tcPr>
          <w:p>
            <w:r>
              <w:t>right: 20rem; /* 320px */</w:t>
            </w:r>
          </w:p>
        </w:tc>
      </w:tr>
      <w:tr>
        <w:tc>
          <w:tcPr>
            <w:tcW w:type="dxa" w:w="4320"/>
          </w:tcPr>
          <w:p>
            <w:r>
              <w:t>bottom-80</w:t>
            </w:r>
          </w:p>
        </w:tc>
        <w:tc>
          <w:tcPr>
            <w:tcW w:type="dxa" w:w="4320"/>
          </w:tcPr>
          <w:p>
            <w:r>
              <w:t>bottom: 20rem; /* 320px */</w:t>
            </w:r>
          </w:p>
        </w:tc>
      </w:tr>
      <w:tr>
        <w:tc>
          <w:tcPr>
            <w:tcW w:type="dxa" w:w="4320"/>
          </w:tcPr>
          <w:p>
            <w:r>
              <w:t>left-80</w:t>
            </w:r>
          </w:p>
        </w:tc>
        <w:tc>
          <w:tcPr>
            <w:tcW w:type="dxa" w:w="4320"/>
          </w:tcPr>
          <w:p>
            <w:r>
              <w:t>left: 20rem; /* 320px */</w:t>
            </w:r>
          </w:p>
        </w:tc>
      </w:tr>
      <w:tr>
        <w:tc>
          <w:tcPr>
            <w:tcW w:type="dxa" w:w="4320"/>
          </w:tcPr>
          <w:p>
            <w:r>
              <w:t>inset-96</w:t>
            </w:r>
          </w:p>
        </w:tc>
        <w:tc>
          <w:tcPr>
            <w:tcW w:type="dxa" w:w="4320"/>
          </w:tcPr>
          <w:p>
            <w:r>
              <w:t>inset: 24rem; /* 384px */</w:t>
            </w:r>
          </w:p>
        </w:tc>
      </w:tr>
      <w:tr>
        <w:tc>
          <w:tcPr>
            <w:tcW w:type="dxa" w:w="4320"/>
          </w:tcPr>
          <w:p>
            <w:r>
              <w:t>inset-x-96</w:t>
            </w:r>
          </w:p>
        </w:tc>
        <w:tc>
          <w:tcPr>
            <w:tcW w:type="dxa" w:w="4320"/>
          </w:tcPr>
          <w:p>
            <w:r>
              <w:t>left: 24rem; /* 384px */</w:t>
              <w:br/>
              <w:t>right: 24rem; /* 384px */</w:t>
            </w:r>
          </w:p>
        </w:tc>
      </w:tr>
      <w:tr>
        <w:tc>
          <w:tcPr>
            <w:tcW w:type="dxa" w:w="4320"/>
          </w:tcPr>
          <w:p>
            <w:r>
              <w:t>inset-y-96</w:t>
            </w:r>
          </w:p>
        </w:tc>
        <w:tc>
          <w:tcPr>
            <w:tcW w:type="dxa" w:w="4320"/>
          </w:tcPr>
          <w:p>
            <w:r>
              <w:t>top: 24rem; /* 384px */</w:t>
              <w:br/>
              <w:t>bottom: 24rem; /* 384px */</w:t>
            </w:r>
          </w:p>
        </w:tc>
      </w:tr>
      <w:tr>
        <w:tc>
          <w:tcPr>
            <w:tcW w:type="dxa" w:w="4320"/>
          </w:tcPr>
          <w:p>
            <w:r>
              <w:t>start-96</w:t>
            </w:r>
          </w:p>
        </w:tc>
        <w:tc>
          <w:tcPr>
            <w:tcW w:type="dxa" w:w="4320"/>
          </w:tcPr>
          <w:p>
            <w:r>
              <w:t>inset-inline-start: 24rem; /* 384px */</w:t>
            </w:r>
          </w:p>
        </w:tc>
      </w:tr>
      <w:tr>
        <w:tc>
          <w:tcPr>
            <w:tcW w:type="dxa" w:w="4320"/>
          </w:tcPr>
          <w:p>
            <w:r>
              <w:t>end-96</w:t>
            </w:r>
          </w:p>
        </w:tc>
        <w:tc>
          <w:tcPr>
            <w:tcW w:type="dxa" w:w="4320"/>
          </w:tcPr>
          <w:p>
            <w:r>
              <w:t>inset-inline-end: 24rem; /* 384px */</w:t>
            </w:r>
          </w:p>
        </w:tc>
      </w:tr>
      <w:tr>
        <w:tc>
          <w:tcPr>
            <w:tcW w:type="dxa" w:w="4320"/>
          </w:tcPr>
          <w:p>
            <w:r>
              <w:t>top-96</w:t>
            </w:r>
          </w:p>
        </w:tc>
        <w:tc>
          <w:tcPr>
            <w:tcW w:type="dxa" w:w="4320"/>
          </w:tcPr>
          <w:p>
            <w:r>
              <w:t>top: 24rem; /* 384px */</w:t>
            </w:r>
          </w:p>
        </w:tc>
      </w:tr>
      <w:tr>
        <w:tc>
          <w:tcPr>
            <w:tcW w:type="dxa" w:w="4320"/>
          </w:tcPr>
          <w:p>
            <w:r>
              <w:t>right-96</w:t>
            </w:r>
          </w:p>
        </w:tc>
        <w:tc>
          <w:tcPr>
            <w:tcW w:type="dxa" w:w="4320"/>
          </w:tcPr>
          <w:p>
            <w:r>
              <w:t>right: 24rem; /* 384px */</w:t>
            </w:r>
          </w:p>
        </w:tc>
      </w:tr>
      <w:tr>
        <w:tc>
          <w:tcPr>
            <w:tcW w:type="dxa" w:w="4320"/>
          </w:tcPr>
          <w:p>
            <w:r>
              <w:t>bottom-96</w:t>
            </w:r>
          </w:p>
        </w:tc>
        <w:tc>
          <w:tcPr>
            <w:tcW w:type="dxa" w:w="4320"/>
          </w:tcPr>
          <w:p>
            <w:r>
              <w:t>bottom: 24rem; /* 384px */</w:t>
            </w:r>
          </w:p>
        </w:tc>
      </w:tr>
      <w:tr>
        <w:tc>
          <w:tcPr>
            <w:tcW w:type="dxa" w:w="4320"/>
          </w:tcPr>
          <w:p>
            <w:r>
              <w:t>left-96</w:t>
            </w:r>
          </w:p>
        </w:tc>
        <w:tc>
          <w:tcPr>
            <w:tcW w:type="dxa" w:w="4320"/>
          </w:tcPr>
          <w:p>
            <w:r>
              <w:t>left: 24rem; /* 384px */</w:t>
            </w:r>
          </w:p>
        </w:tc>
      </w:tr>
      <w:tr>
        <w:tc>
          <w:tcPr>
            <w:tcW w:type="dxa" w:w="4320"/>
          </w:tcPr>
          <w:p>
            <w:r>
              <w:t>inset-auto</w:t>
            </w:r>
          </w:p>
        </w:tc>
        <w:tc>
          <w:tcPr>
            <w:tcW w:type="dxa" w:w="4320"/>
          </w:tcPr>
          <w:p>
            <w:r>
              <w:t>inset: auto;</w:t>
            </w:r>
          </w:p>
        </w:tc>
      </w:tr>
      <w:tr>
        <w:tc>
          <w:tcPr>
            <w:tcW w:type="dxa" w:w="4320"/>
          </w:tcPr>
          <w:p>
            <w:r>
              <w:t>inset-1/2</w:t>
            </w:r>
          </w:p>
        </w:tc>
        <w:tc>
          <w:tcPr>
            <w:tcW w:type="dxa" w:w="4320"/>
          </w:tcPr>
          <w:p>
            <w:r>
              <w:t>inset: 50%;</w:t>
            </w:r>
          </w:p>
        </w:tc>
      </w:tr>
      <w:tr>
        <w:tc>
          <w:tcPr>
            <w:tcW w:type="dxa" w:w="4320"/>
          </w:tcPr>
          <w:p>
            <w:r>
              <w:t>inset-1/3</w:t>
            </w:r>
          </w:p>
        </w:tc>
        <w:tc>
          <w:tcPr>
            <w:tcW w:type="dxa" w:w="4320"/>
          </w:tcPr>
          <w:p>
            <w:r>
              <w:t>inset: 33.333333%;</w:t>
            </w:r>
          </w:p>
        </w:tc>
      </w:tr>
      <w:tr>
        <w:tc>
          <w:tcPr>
            <w:tcW w:type="dxa" w:w="4320"/>
          </w:tcPr>
          <w:p>
            <w:r>
              <w:t>inset-2/3</w:t>
            </w:r>
          </w:p>
        </w:tc>
        <w:tc>
          <w:tcPr>
            <w:tcW w:type="dxa" w:w="4320"/>
          </w:tcPr>
          <w:p>
            <w:r>
              <w:t>inset: 66.666667%;</w:t>
            </w:r>
          </w:p>
        </w:tc>
      </w:tr>
      <w:tr>
        <w:tc>
          <w:tcPr>
            <w:tcW w:type="dxa" w:w="4320"/>
          </w:tcPr>
          <w:p>
            <w:r>
              <w:t>inset-1/4</w:t>
            </w:r>
          </w:p>
        </w:tc>
        <w:tc>
          <w:tcPr>
            <w:tcW w:type="dxa" w:w="4320"/>
          </w:tcPr>
          <w:p>
            <w:r>
              <w:t>inset: 25%;</w:t>
            </w:r>
          </w:p>
        </w:tc>
      </w:tr>
      <w:tr>
        <w:tc>
          <w:tcPr>
            <w:tcW w:type="dxa" w:w="4320"/>
          </w:tcPr>
          <w:p>
            <w:r>
              <w:t>inset-2/4</w:t>
            </w:r>
          </w:p>
        </w:tc>
        <w:tc>
          <w:tcPr>
            <w:tcW w:type="dxa" w:w="4320"/>
          </w:tcPr>
          <w:p>
            <w:r>
              <w:t>inset: 50%;</w:t>
            </w:r>
          </w:p>
        </w:tc>
      </w:tr>
      <w:tr>
        <w:tc>
          <w:tcPr>
            <w:tcW w:type="dxa" w:w="4320"/>
          </w:tcPr>
          <w:p>
            <w:r>
              <w:t>inset-3/4</w:t>
            </w:r>
          </w:p>
        </w:tc>
        <w:tc>
          <w:tcPr>
            <w:tcW w:type="dxa" w:w="4320"/>
          </w:tcPr>
          <w:p>
            <w:r>
              <w:t>inset: 75%;</w:t>
            </w:r>
          </w:p>
        </w:tc>
      </w:tr>
      <w:tr>
        <w:tc>
          <w:tcPr>
            <w:tcW w:type="dxa" w:w="4320"/>
          </w:tcPr>
          <w:p>
            <w:r>
              <w:t>inset-full</w:t>
            </w:r>
          </w:p>
        </w:tc>
        <w:tc>
          <w:tcPr>
            <w:tcW w:type="dxa" w:w="4320"/>
          </w:tcPr>
          <w:p>
            <w:r>
              <w:t>inset: 100%;</w:t>
            </w:r>
          </w:p>
        </w:tc>
      </w:tr>
      <w:tr>
        <w:tc>
          <w:tcPr>
            <w:tcW w:type="dxa" w:w="4320"/>
          </w:tcPr>
          <w:p>
            <w:r>
              <w:t>inset-x-auto</w:t>
            </w:r>
          </w:p>
        </w:tc>
        <w:tc>
          <w:tcPr>
            <w:tcW w:type="dxa" w:w="4320"/>
          </w:tcPr>
          <w:p>
            <w:r>
              <w:t>left: auto;</w:t>
              <w:br/>
              <w:t>right: auto;</w:t>
            </w:r>
          </w:p>
        </w:tc>
      </w:tr>
      <w:tr>
        <w:tc>
          <w:tcPr>
            <w:tcW w:type="dxa" w:w="4320"/>
          </w:tcPr>
          <w:p>
            <w:r>
              <w:t>inset-x-1/2</w:t>
            </w:r>
          </w:p>
        </w:tc>
        <w:tc>
          <w:tcPr>
            <w:tcW w:type="dxa" w:w="4320"/>
          </w:tcPr>
          <w:p>
            <w:r>
              <w:t>left: 50%;</w:t>
              <w:br/>
              <w:t>right: 50%;</w:t>
            </w:r>
          </w:p>
        </w:tc>
      </w:tr>
      <w:tr>
        <w:tc>
          <w:tcPr>
            <w:tcW w:type="dxa" w:w="4320"/>
          </w:tcPr>
          <w:p>
            <w:r>
              <w:t>inset-x-1/3</w:t>
            </w:r>
          </w:p>
        </w:tc>
        <w:tc>
          <w:tcPr>
            <w:tcW w:type="dxa" w:w="4320"/>
          </w:tcPr>
          <w:p>
            <w:r>
              <w:t>left: 33.333333%;</w:t>
              <w:br/>
              <w:t>right: 33.333333%;</w:t>
            </w:r>
          </w:p>
        </w:tc>
      </w:tr>
      <w:tr>
        <w:tc>
          <w:tcPr>
            <w:tcW w:type="dxa" w:w="4320"/>
          </w:tcPr>
          <w:p>
            <w:r>
              <w:t>inset-x-2/3</w:t>
            </w:r>
          </w:p>
        </w:tc>
        <w:tc>
          <w:tcPr>
            <w:tcW w:type="dxa" w:w="4320"/>
          </w:tcPr>
          <w:p>
            <w:r>
              <w:t>left: 66.666667%;</w:t>
              <w:br/>
              <w:t>right: 66.666667%;</w:t>
            </w:r>
          </w:p>
        </w:tc>
      </w:tr>
      <w:tr>
        <w:tc>
          <w:tcPr>
            <w:tcW w:type="dxa" w:w="4320"/>
          </w:tcPr>
          <w:p>
            <w:r>
              <w:t>inset-x-1/4</w:t>
            </w:r>
          </w:p>
        </w:tc>
        <w:tc>
          <w:tcPr>
            <w:tcW w:type="dxa" w:w="4320"/>
          </w:tcPr>
          <w:p>
            <w:r>
              <w:t>left: 25%;</w:t>
              <w:br/>
              <w:t>right: 25%;</w:t>
            </w:r>
          </w:p>
        </w:tc>
      </w:tr>
      <w:tr>
        <w:tc>
          <w:tcPr>
            <w:tcW w:type="dxa" w:w="4320"/>
          </w:tcPr>
          <w:p>
            <w:r>
              <w:t>inset-x-2/4</w:t>
            </w:r>
          </w:p>
        </w:tc>
        <w:tc>
          <w:tcPr>
            <w:tcW w:type="dxa" w:w="4320"/>
          </w:tcPr>
          <w:p>
            <w:r>
              <w:t>left: 50%;</w:t>
              <w:br/>
              <w:t>right: 50%;</w:t>
            </w:r>
          </w:p>
        </w:tc>
      </w:tr>
      <w:tr>
        <w:tc>
          <w:tcPr>
            <w:tcW w:type="dxa" w:w="4320"/>
          </w:tcPr>
          <w:p>
            <w:r>
              <w:t>inset-x-3/4</w:t>
            </w:r>
          </w:p>
        </w:tc>
        <w:tc>
          <w:tcPr>
            <w:tcW w:type="dxa" w:w="4320"/>
          </w:tcPr>
          <w:p>
            <w:r>
              <w:t>left: 75%;</w:t>
              <w:br/>
              <w:t>right: 75%;</w:t>
            </w:r>
          </w:p>
        </w:tc>
      </w:tr>
      <w:tr>
        <w:tc>
          <w:tcPr>
            <w:tcW w:type="dxa" w:w="4320"/>
          </w:tcPr>
          <w:p>
            <w:r>
              <w:t>inset-x-full</w:t>
            </w:r>
          </w:p>
        </w:tc>
        <w:tc>
          <w:tcPr>
            <w:tcW w:type="dxa" w:w="4320"/>
          </w:tcPr>
          <w:p>
            <w:r>
              <w:t>left: 100%;</w:t>
              <w:br/>
              <w:t>right: 100%;</w:t>
            </w:r>
          </w:p>
        </w:tc>
      </w:tr>
      <w:tr>
        <w:tc>
          <w:tcPr>
            <w:tcW w:type="dxa" w:w="4320"/>
          </w:tcPr>
          <w:p>
            <w:r>
              <w:t>inset-y-auto</w:t>
            </w:r>
          </w:p>
        </w:tc>
        <w:tc>
          <w:tcPr>
            <w:tcW w:type="dxa" w:w="4320"/>
          </w:tcPr>
          <w:p>
            <w:r>
              <w:t>top: auto;</w:t>
              <w:br/>
              <w:t>bottom: auto;</w:t>
            </w:r>
          </w:p>
        </w:tc>
      </w:tr>
      <w:tr>
        <w:tc>
          <w:tcPr>
            <w:tcW w:type="dxa" w:w="4320"/>
          </w:tcPr>
          <w:p>
            <w:r>
              <w:t>inset-y-1/2</w:t>
            </w:r>
          </w:p>
        </w:tc>
        <w:tc>
          <w:tcPr>
            <w:tcW w:type="dxa" w:w="4320"/>
          </w:tcPr>
          <w:p>
            <w:r>
              <w:t>top: 50%;</w:t>
              <w:br/>
              <w:t>bottom: 50%;</w:t>
            </w:r>
          </w:p>
        </w:tc>
      </w:tr>
      <w:tr>
        <w:tc>
          <w:tcPr>
            <w:tcW w:type="dxa" w:w="4320"/>
          </w:tcPr>
          <w:p>
            <w:r>
              <w:t>inset-y-1/3</w:t>
            </w:r>
          </w:p>
        </w:tc>
        <w:tc>
          <w:tcPr>
            <w:tcW w:type="dxa" w:w="4320"/>
          </w:tcPr>
          <w:p>
            <w:r>
              <w:t>top: 33.333333%;</w:t>
              <w:br/>
              <w:t>bottom: 33.333333%;</w:t>
            </w:r>
          </w:p>
        </w:tc>
      </w:tr>
      <w:tr>
        <w:tc>
          <w:tcPr>
            <w:tcW w:type="dxa" w:w="4320"/>
          </w:tcPr>
          <w:p>
            <w:r>
              <w:t>inset-y-2/3</w:t>
            </w:r>
          </w:p>
        </w:tc>
        <w:tc>
          <w:tcPr>
            <w:tcW w:type="dxa" w:w="4320"/>
          </w:tcPr>
          <w:p>
            <w:r>
              <w:t>top: 66.666667%;</w:t>
              <w:br/>
              <w:t>bottom: 66.666667%;</w:t>
            </w:r>
          </w:p>
        </w:tc>
      </w:tr>
      <w:tr>
        <w:tc>
          <w:tcPr>
            <w:tcW w:type="dxa" w:w="4320"/>
          </w:tcPr>
          <w:p>
            <w:r>
              <w:t>inset-y-1/4</w:t>
            </w:r>
          </w:p>
        </w:tc>
        <w:tc>
          <w:tcPr>
            <w:tcW w:type="dxa" w:w="4320"/>
          </w:tcPr>
          <w:p>
            <w:r>
              <w:t>top: 25%;</w:t>
              <w:br/>
              <w:t>bottom: 25%;</w:t>
            </w:r>
          </w:p>
        </w:tc>
      </w:tr>
      <w:tr>
        <w:tc>
          <w:tcPr>
            <w:tcW w:type="dxa" w:w="4320"/>
          </w:tcPr>
          <w:p>
            <w:r>
              <w:t>inset-y-2/4</w:t>
            </w:r>
          </w:p>
        </w:tc>
        <w:tc>
          <w:tcPr>
            <w:tcW w:type="dxa" w:w="4320"/>
          </w:tcPr>
          <w:p>
            <w:r>
              <w:t>top: 50%;</w:t>
              <w:br/>
              <w:t>bottom: 50%;</w:t>
            </w:r>
          </w:p>
        </w:tc>
      </w:tr>
      <w:tr>
        <w:tc>
          <w:tcPr>
            <w:tcW w:type="dxa" w:w="4320"/>
          </w:tcPr>
          <w:p>
            <w:r>
              <w:t>inset-y-3/4</w:t>
            </w:r>
          </w:p>
        </w:tc>
        <w:tc>
          <w:tcPr>
            <w:tcW w:type="dxa" w:w="4320"/>
          </w:tcPr>
          <w:p>
            <w:r>
              <w:t>top: 75%;</w:t>
              <w:br/>
              <w:t>bottom: 75%;</w:t>
            </w:r>
          </w:p>
        </w:tc>
      </w:tr>
      <w:tr>
        <w:tc>
          <w:tcPr>
            <w:tcW w:type="dxa" w:w="4320"/>
          </w:tcPr>
          <w:p>
            <w:r>
              <w:t>inset-y-full</w:t>
            </w:r>
          </w:p>
        </w:tc>
        <w:tc>
          <w:tcPr>
            <w:tcW w:type="dxa" w:w="4320"/>
          </w:tcPr>
          <w:p>
            <w:r>
              <w:t>top: 100%;</w:t>
              <w:br/>
              <w:t>bottom: 100%;</w:t>
            </w:r>
          </w:p>
        </w:tc>
      </w:tr>
      <w:tr>
        <w:tc>
          <w:tcPr>
            <w:tcW w:type="dxa" w:w="4320"/>
          </w:tcPr>
          <w:p>
            <w:r>
              <w:t>start-auto</w:t>
            </w:r>
          </w:p>
        </w:tc>
        <w:tc>
          <w:tcPr>
            <w:tcW w:type="dxa" w:w="4320"/>
          </w:tcPr>
          <w:p>
            <w:r>
              <w:t>inset-inline-start: auto;</w:t>
            </w:r>
          </w:p>
        </w:tc>
      </w:tr>
      <w:tr>
        <w:tc>
          <w:tcPr>
            <w:tcW w:type="dxa" w:w="4320"/>
          </w:tcPr>
          <w:p>
            <w:r>
              <w:t>start-1/2</w:t>
            </w:r>
          </w:p>
        </w:tc>
        <w:tc>
          <w:tcPr>
            <w:tcW w:type="dxa" w:w="4320"/>
          </w:tcPr>
          <w:p>
            <w:r>
              <w:t>inset-inline-start: 50%;</w:t>
            </w:r>
          </w:p>
        </w:tc>
      </w:tr>
      <w:tr>
        <w:tc>
          <w:tcPr>
            <w:tcW w:type="dxa" w:w="4320"/>
          </w:tcPr>
          <w:p>
            <w:r>
              <w:t>start-1/3</w:t>
            </w:r>
          </w:p>
        </w:tc>
        <w:tc>
          <w:tcPr>
            <w:tcW w:type="dxa" w:w="4320"/>
          </w:tcPr>
          <w:p>
            <w:r>
              <w:t>inset-inline-start: 33.333333%;</w:t>
            </w:r>
          </w:p>
        </w:tc>
      </w:tr>
      <w:tr>
        <w:tc>
          <w:tcPr>
            <w:tcW w:type="dxa" w:w="4320"/>
          </w:tcPr>
          <w:p>
            <w:r>
              <w:t>start-2/3</w:t>
            </w:r>
          </w:p>
        </w:tc>
        <w:tc>
          <w:tcPr>
            <w:tcW w:type="dxa" w:w="4320"/>
          </w:tcPr>
          <w:p>
            <w:r>
              <w:t>inset-inline-start: 66.666667%;</w:t>
            </w:r>
          </w:p>
        </w:tc>
      </w:tr>
      <w:tr>
        <w:tc>
          <w:tcPr>
            <w:tcW w:type="dxa" w:w="4320"/>
          </w:tcPr>
          <w:p>
            <w:r>
              <w:t>start-1/4</w:t>
            </w:r>
          </w:p>
        </w:tc>
        <w:tc>
          <w:tcPr>
            <w:tcW w:type="dxa" w:w="4320"/>
          </w:tcPr>
          <w:p>
            <w:r>
              <w:t>inset-inline-start: 25%;</w:t>
            </w:r>
          </w:p>
        </w:tc>
      </w:tr>
      <w:tr>
        <w:tc>
          <w:tcPr>
            <w:tcW w:type="dxa" w:w="4320"/>
          </w:tcPr>
          <w:p>
            <w:r>
              <w:t>start-2/4</w:t>
            </w:r>
          </w:p>
        </w:tc>
        <w:tc>
          <w:tcPr>
            <w:tcW w:type="dxa" w:w="4320"/>
          </w:tcPr>
          <w:p>
            <w:r>
              <w:t>inset-inline-start: 50%;</w:t>
            </w:r>
          </w:p>
        </w:tc>
      </w:tr>
      <w:tr>
        <w:tc>
          <w:tcPr>
            <w:tcW w:type="dxa" w:w="4320"/>
          </w:tcPr>
          <w:p>
            <w:r>
              <w:t>start-3/4</w:t>
            </w:r>
          </w:p>
        </w:tc>
        <w:tc>
          <w:tcPr>
            <w:tcW w:type="dxa" w:w="4320"/>
          </w:tcPr>
          <w:p>
            <w:r>
              <w:t>inset-inline-start: 75%;</w:t>
            </w:r>
          </w:p>
        </w:tc>
      </w:tr>
      <w:tr>
        <w:tc>
          <w:tcPr>
            <w:tcW w:type="dxa" w:w="4320"/>
          </w:tcPr>
          <w:p>
            <w:r>
              <w:t>start-full</w:t>
            </w:r>
          </w:p>
        </w:tc>
        <w:tc>
          <w:tcPr>
            <w:tcW w:type="dxa" w:w="4320"/>
          </w:tcPr>
          <w:p>
            <w:r>
              <w:t>inset-inline-start: 100%;</w:t>
            </w:r>
          </w:p>
        </w:tc>
      </w:tr>
      <w:tr>
        <w:tc>
          <w:tcPr>
            <w:tcW w:type="dxa" w:w="4320"/>
          </w:tcPr>
          <w:p>
            <w:r>
              <w:t>end-auto</w:t>
            </w:r>
          </w:p>
        </w:tc>
        <w:tc>
          <w:tcPr>
            <w:tcW w:type="dxa" w:w="4320"/>
          </w:tcPr>
          <w:p>
            <w:r>
              <w:t>inset-inline-end: auto;</w:t>
            </w:r>
          </w:p>
        </w:tc>
      </w:tr>
      <w:tr>
        <w:tc>
          <w:tcPr>
            <w:tcW w:type="dxa" w:w="4320"/>
          </w:tcPr>
          <w:p>
            <w:r>
              <w:t>end-1/2</w:t>
            </w:r>
          </w:p>
        </w:tc>
        <w:tc>
          <w:tcPr>
            <w:tcW w:type="dxa" w:w="4320"/>
          </w:tcPr>
          <w:p>
            <w:r>
              <w:t>inset-inline-end: 50%;</w:t>
            </w:r>
          </w:p>
        </w:tc>
      </w:tr>
      <w:tr>
        <w:tc>
          <w:tcPr>
            <w:tcW w:type="dxa" w:w="4320"/>
          </w:tcPr>
          <w:p>
            <w:r>
              <w:t>end-1/3</w:t>
            </w:r>
          </w:p>
        </w:tc>
        <w:tc>
          <w:tcPr>
            <w:tcW w:type="dxa" w:w="4320"/>
          </w:tcPr>
          <w:p>
            <w:r>
              <w:t>inset-inline-end: 33.333333%;</w:t>
            </w:r>
          </w:p>
        </w:tc>
      </w:tr>
      <w:tr>
        <w:tc>
          <w:tcPr>
            <w:tcW w:type="dxa" w:w="4320"/>
          </w:tcPr>
          <w:p>
            <w:r>
              <w:t>end-2/3</w:t>
            </w:r>
          </w:p>
        </w:tc>
        <w:tc>
          <w:tcPr>
            <w:tcW w:type="dxa" w:w="4320"/>
          </w:tcPr>
          <w:p>
            <w:r>
              <w:t>inset-inline-end: 66.666667%;</w:t>
            </w:r>
          </w:p>
        </w:tc>
      </w:tr>
      <w:tr>
        <w:tc>
          <w:tcPr>
            <w:tcW w:type="dxa" w:w="4320"/>
          </w:tcPr>
          <w:p>
            <w:r>
              <w:t>end-1/4</w:t>
            </w:r>
          </w:p>
        </w:tc>
        <w:tc>
          <w:tcPr>
            <w:tcW w:type="dxa" w:w="4320"/>
          </w:tcPr>
          <w:p>
            <w:r>
              <w:t>inset-inline-end: 25%;</w:t>
            </w:r>
          </w:p>
        </w:tc>
      </w:tr>
      <w:tr>
        <w:tc>
          <w:tcPr>
            <w:tcW w:type="dxa" w:w="4320"/>
          </w:tcPr>
          <w:p>
            <w:r>
              <w:t>end-2/4</w:t>
            </w:r>
          </w:p>
        </w:tc>
        <w:tc>
          <w:tcPr>
            <w:tcW w:type="dxa" w:w="4320"/>
          </w:tcPr>
          <w:p>
            <w:r>
              <w:t>inset-inline-end: 50%;</w:t>
            </w:r>
          </w:p>
        </w:tc>
      </w:tr>
      <w:tr>
        <w:tc>
          <w:tcPr>
            <w:tcW w:type="dxa" w:w="4320"/>
          </w:tcPr>
          <w:p>
            <w:r>
              <w:t>end-3/4</w:t>
            </w:r>
          </w:p>
        </w:tc>
        <w:tc>
          <w:tcPr>
            <w:tcW w:type="dxa" w:w="4320"/>
          </w:tcPr>
          <w:p>
            <w:r>
              <w:t>inset-inline-end: 75%;</w:t>
            </w:r>
          </w:p>
        </w:tc>
      </w:tr>
      <w:tr>
        <w:tc>
          <w:tcPr>
            <w:tcW w:type="dxa" w:w="4320"/>
          </w:tcPr>
          <w:p>
            <w:r>
              <w:t>end-full</w:t>
            </w:r>
          </w:p>
        </w:tc>
        <w:tc>
          <w:tcPr>
            <w:tcW w:type="dxa" w:w="4320"/>
          </w:tcPr>
          <w:p>
            <w:r>
              <w:t>inset-inline-end: 100%;</w:t>
            </w:r>
          </w:p>
        </w:tc>
      </w:tr>
      <w:tr>
        <w:tc>
          <w:tcPr>
            <w:tcW w:type="dxa" w:w="4320"/>
          </w:tcPr>
          <w:p>
            <w:r>
              <w:t>top-auto</w:t>
            </w:r>
          </w:p>
        </w:tc>
        <w:tc>
          <w:tcPr>
            <w:tcW w:type="dxa" w:w="4320"/>
          </w:tcPr>
          <w:p>
            <w:r>
              <w:t>top: auto;</w:t>
            </w:r>
          </w:p>
        </w:tc>
      </w:tr>
      <w:tr>
        <w:tc>
          <w:tcPr>
            <w:tcW w:type="dxa" w:w="4320"/>
          </w:tcPr>
          <w:p>
            <w:r>
              <w:t>top-1/2</w:t>
            </w:r>
          </w:p>
        </w:tc>
        <w:tc>
          <w:tcPr>
            <w:tcW w:type="dxa" w:w="4320"/>
          </w:tcPr>
          <w:p>
            <w:r>
              <w:t>top: 50%;</w:t>
            </w:r>
          </w:p>
        </w:tc>
      </w:tr>
      <w:tr>
        <w:tc>
          <w:tcPr>
            <w:tcW w:type="dxa" w:w="4320"/>
          </w:tcPr>
          <w:p>
            <w:r>
              <w:t>top-1/3</w:t>
            </w:r>
          </w:p>
        </w:tc>
        <w:tc>
          <w:tcPr>
            <w:tcW w:type="dxa" w:w="4320"/>
          </w:tcPr>
          <w:p>
            <w:r>
              <w:t>top: 33.333333%;</w:t>
            </w:r>
          </w:p>
        </w:tc>
      </w:tr>
      <w:tr>
        <w:tc>
          <w:tcPr>
            <w:tcW w:type="dxa" w:w="4320"/>
          </w:tcPr>
          <w:p>
            <w:r>
              <w:t>top-2/3</w:t>
            </w:r>
          </w:p>
        </w:tc>
        <w:tc>
          <w:tcPr>
            <w:tcW w:type="dxa" w:w="4320"/>
          </w:tcPr>
          <w:p>
            <w:r>
              <w:t>top: 66.666667%;</w:t>
            </w:r>
          </w:p>
        </w:tc>
      </w:tr>
      <w:tr>
        <w:tc>
          <w:tcPr>
            <w:tcW w:type="dxa" w:w="4320"/>
          </w:tcPr>
          <w:p>
            <w:r>
              <w:t>top-1/4</w:t>
            </w:r>
          </w:p>
        </w:tc>
        <w:tc>
          <w:tcPr>
            <w:tcW w:type="dxa" w:w="4320"/>
          </w:tcPr>
          <w:p>
            <w:r>
              <w:t>top: 25%;</w:t>
            </w:r>
          </w:p>
        </w:tc>
      </w:tr>
      <w:tr>
        <w:tc>
          <w:tcPr>
            <w:tcW w:type="dxa" w:w="4320"/>
          </w:tcPr>
          <w:p>
            <w:r>
              <w:t>top-2/4</w:t>
            </w:r>
          </w:p>
        </w:tc>
        <w:tc>
          <w:tcPr>
            <w:tcW w:type="dxa" w:w="4320"/>
          </w:tcPr>
          <w:p>
            <w:r>
              <w:t>top: 50%;</w:t>
            </w:r>
          </w:p>
        </w:tc>
      </w:tr>
      <w:tr>
        <w:tc>
          <w:tcPr>
            <w:tcW w:type="dxa" w:w="4320"/>
          </w:tcPr>
          <w:p>
            <w:r>
              <w:t>top-3/4</w:t>
            </w:r>
          </w:p>
        </w:tc>
        <w:tc>
          <w:tcPr>
            <w:tcW w:type="dxa" w:w="4320"/>
          </w:tcPr>
          <w:p>
            <w:r>
              <w:t>top: 75%;</w:t>
            </w:r>
          </w:p>
        </w:tc>
      </w:tr>
      <w:tr>
        <w:tc>
          <w:tcPr>
            <w:tcW w:type="dxa" w:w="4320"/>
          </w:tcPr>
          <w:p>
            <w:r>
              <w:t>top-full</w:t>
            </w:r>
          </w:p>
        </w:tc>
        <w:tc>
          <w:tcPr>
            <w:tcW w:type="dxa" w:w="4320"/>
          </w:tcPr>
          <w:p>
            <w:r>
              <w:t>top: 100%;</w:t>
            </w:r>
          </w:p>
        </w:tc>
      </w:tr>
      <w:tr>
        <w:tc>
          <w:tcPr>
            <w:tcW w:type="dxa" w:w="4320"/>
          </w:tcPr>
          <w:p>
            <w:r>
              <w:t>right-auto</w:t>
            </w:r>
          </w:p>
        </w:tc>
        <w:tc>
          <w:tcPr>
            <w:tcW w:type="dxa" w:w="4320"/>
          </w:tcPr>
          <w:p>
            <w:r>
              <w:t>right: auto;</w:t>
            </w:r>
          </w:p>
        </w:tc>
      </w:tr>
      <w:tr>
        <w:tc>
          <w:tcPr>
            <w:tcW w:type="dxa" w:w="4320"/>
          </w:tcPr>
          <w:p>
            <w:r>
              <w:t>right-1/2</w:t>
            </w:r>
          </w:p>
        </w:tc>
        <w:tc>
          <w:tcPr>
            <w:tcW w:type="dxa" w:w="4320"/>
          </w:tcPr>
          <w:p>
            <w:r>
              <w:t>right: 50%;</w:t>
            </w:r>
          </w:p>
        </w:tc>
      </w:tr>
      <w:tr>
        <w:tc>
          <w:tcPr>
            <w:tcW w:type="dxa" w:w="4320"/>
          </w:tcPr>
          <w:p>
            <w:r>
              <w:t>right-1/3</w:t>
            </w:r>
          </w:p>
        </w:tc>
        <w:tc>
          <w:tcPr>
            <w:tcW w:type="dxa" w:w="4320"/>
          </w:tcPr>
          <w:p>
            <w:r>
              <w:t>right: 33.333333%;</w:t>
            </w:r>
          </w:p>
        </w:tc>
      </w:tr>
      <w:tr>
        <w:tc>
          <w:tcPr>
            <w:tcW w:type="dxa" w:w="4320"/>
          </w:tcPr>
          <w:p>
            <w:r>
              <w:t>right-2/3</w:t>
            </w:r>
          </w:p>
        </w:tc>
        <w:tc>
          <w:tcPr>
            <w:tcW w:type="dxa" w:w="4320"/>
          </w:tcPr>
          <w:p>
            <w:r>
              <w:t>right: 66.666667%;</w:t>
            </w:r>
          </w:p>
        </w:tc>
      </w:tr>
      <w:tr>
        <w:tc>
          <w:tcPr>
            <w:tcW w:type="dxa" w:w="4320"/>
          </w:tcPr>
          <w:p>
            <w:r>
              <w:t>right-1/4</w:t>
            </w:r>
          </w:p>
        </w:tc>
        <w:tc>
          <w:tcPr>
            <w:tcW w:type="dxa" w:w="4320"/>
          </w:tcPr>
          <w:p>
            <w:r>
              <w:t>right: 25%;</w:t>
            </w:r>
          </w:p>
        </w:tc>
      </w:tr>
      <w:tr>
        <w:tc>
          <w:tcPr>
            <w:tcW w:type="dxa" w:w="4320"/>
          </w:tcPr>
          <w:p>
            <w:r>
              <w:t>right-2/4</w:t>
            </w:r>
          </w:p>
        </w:tc>
        <w:tc>
          <w:tcPr>
            <w:tcW w:type="dxa" w:w="4320"/>
          </w:tcPr>
          <w:p>
            <w:r>
              <w:t>right: 50%;</w:t>
            </w:r>
          </w:p>
        </w:tc>
      </w:tr>
      <w:tr>
        <w:tc>
          <w:tcPr>
            <w:tcW w:type="dxa" w:w="4320"/>
          </w:tcPr>
          <w:p>
            <w:r>
              <w:t>right-3/4</w:t>
            </w:r>
          </w:p>
        </w:tc>
        <w:tc>
          <w:tcPr>
            <w:tcW w:type="dxa" w:w="4320"/>
          </w:tcPr>
          <w:p>
            <w:r>
              <w:t>right: 75%;</w:t>
            </w:r>
          </w:p>
        </w:tc>
      </w:tr>
      <w:tr>
        <w:tc>
          <w:tcPr>
            <w:tcW w:type="dxa" w:w="4320"/>
          </w:tcPr>
          <w:p>
            <w:r>
              <w:t>right-full</w:t>
            </w:r>
          </w:p>
        </w:tc>
        <w:tc>
          <w:tcPr>
            <w:tcW w:type="dxa" w:w="4320"/>
          </w:tcPr>
          <w:p>
            <w:r>
              <w:t>right: 100%;</w:t>
            </w:r>
          </w:p>
        </w:tc>
      </w:tr>
      <w:tr>
        <w:tc>
          <w:tcPr>
            <w:tcW w:type="dxa" w:w="4320"/>
          </w:tcPr>
          <w:p>
            <w:r>
              <w:t>bottom-auto</w:t>
            </w:r>
          </w:p>
        </w:tc>
        <w:tc>
          <w:tcPr>
            <w:tcW w:type="dxa" w:w="4320"/>
          </w:tcPr>
          <w:p>
            <w:r>
              <w:t>bottom: auto;</w:t>
            </w:r>
          </w:p>
        </w:tc>
      </w:tr>
      <w:tr>
        <w:tc>
          <w:tcPr>
            <w:tcW w:type="dxa" w:w="4320"/>
          </w:tcPr>
          <w:p>
            <w:r>
              <w:t>bottom-1/2</w:t>
            </w:r>
          </w:p>
        </w:tc>
        <w:tc>
          <w:tcPr>
            <w:tcW w:type="dxa" w:w="4320"/>
          </w:tcPr>
          <w:p>
            <w:r>
              <w:t>bottom: 50%;</w:t>
            </w:r>
          </w:p>
        </w:tc>
      </w:tr>
      <w:tr>
        <w:tc>
          <w:tcPr>
            <w:tcW w:type="dxa" w:w="4320"/>
          </w:tcPr>
          <w:p>
            <w:r>
              <w:t>bottom-1/3</w:t>
            </w:r>
          </w:p>
        </w:tc>
        <w:tc>
          <w:tcPr>
            <w:tcW w:type="dxa" w:w="4320"/>
          </w:tcPr>
          <w:p>
            <w:r>
              <w:t>bottom: 33.333333%;</w:t>
            </w:r>
          </w:p>
        </w:tc>
      </w:tr>
      <w:tr>
        <w:tc>
          <w:tcPr>
            <w:tcW w:type="dxa" w:w="4320"/>
          </w:tcPr>
          <w:p>
            <w:r>
              <w:t>bottom-2/3</w:t>
            </w:r>
          </w:p>
        </w:tc>
        <w:tc>
          <w:tcPr>
            <w:tcW w:type="dxa" w:w="4320"/>
          </w:tcPr>
          <w:p>
            <w:r>
              <w:t>bottom: 66.666667%;</w:t>
            </w:r>
          </w:p>
        </w:tc>
      </w:tr>
      <w:tr>
        <w:tc>
          <w:tcPr>
            <w:tcW w:type="dxa" w:w="4320"/>
          </w:tcPr>
          <w:p>
            <w:r>
              <w:t>bottom-1/4</w:t>
            </w:r>
          </w:p>
        </w:tc>
        <w:tc>
          <w:tcPr>
            <w:tcW w:type="dxa" w:w="4320"/>
          </w:tcPr>
          <w:p>
            <w:r>
              <w:t>bottom: 25%;</w:t>
            </w:r>
          </w:p>
        </w:tc>
      </w:tr>
      <w:tr>
        <w:tc>
          <w:tcPr>
            <w:tcW w:type="dxa" w:w="4320"/>
          </w:tcPr>
          <w:p>
            <w:r>
              <w:t>bottom-2/4</w:t>
            </w:r>
          </w:p>
        </w:tc>
        <w:tc>
          <w:tcPr>
            <w:tcW w:type="dxa" w:w="4320"/>
          </w:tcPr>
          <w:p>
            <w:r>
              <w:t>bottom: 50%;</w:t>
            </w:r>
          </w:p>
        </w:tc>
      </w:tr>
      <w:tr>
        <w:tc>
          <w:tcPr>
            <w:tcW w:type="dxa" w:w="4320"/>
          </w:tcPr>
          <w:p>
            <w:r>
              <w:t>bottom-3/4</w:t>
            </w:r>
          </w:p>
        </w:tc>
        <w:tc>
          <w:tcPr>
            <w:tcW w:type="dxa" w:w="4320"/>
          </w:tcPr>
          <w:p>
            <w:r>
              <w:t>bottom: 75%;</w:t>
            </w:r>
          </w:p>
        </w:tc>
      </w:tr>
      <w:tr>
        <w:tc>
          <w:tcPr>
            <w:tcW w:type="dxa" w:w="4320"/>
          </w:tcPr>
          <w:p>
            <w:r>
              <w:t>bottom-full</w:t>
            </w:r>
          </w:p>
        </w:tc>
        <w:tc>
          <w:tcPr>
            <w:tcW w:type="dxa" w:w="4320"/>
          </w:tcPr>
          <w:p>
            <w:r>
              <w:t>bottom: 100%;</w:t>
            </w:r>
          </w:p>
        </w:tc>
      </w:tr>
      <w:tr>
        <w:tc>
          <w:tcPr>
            <w:tcW w:type="dxa" w:w="4320"/>
          </w:tcPr>
          <w:p>
            <w:r>
              <w:t>left-auto</w:t>
            </w:r>
          </w:p>
        </w:tc>
        <w:tc>
          <w:tcPr>
            <w:tcW w:type="dxa" w:w="4320"/>
          </w:tcPr>
          <w:p>
            <w:r>
              <w:t>left: auto;</w:t>
            </w:r>
          </w:p>
        </w:tc>
      </w:tr>
      <w:tr>
        <w:tc>
          <w:tcPr>
            <w:tcW w:type="dxa" w:w="4320"/>
          </w:tcPr>
          <w:p>
            <w:r>
              <w:t>left-1/2</w:t>
            </w:r>
          </w:p>
        </w:tc>
        <w:tc>
          <w:tcPr>
            <w:tcW w:type="dxa" w:w="4320"/>
          </w:tcPr>
          <w:p>
            <w:r>
              <w:t>left: 50%;</w:t>
            </w:r>
          </w:p>
        </w:tc>
      </w:tr>
      <w:tr>
        <w:tc>
          <w:tcPr>
            <w:tcW w:type="dxa" w:w="4320"/>
          </w:tcPr>
          <w:p>
            <w:r>
              <w:t>left-1/3</w:t>
            </w:r>
          </w:p>
        </w:tc>
        <w:tc>
          <w:tcPr>
            <w:tcW w:type="dxa" w:w="4320"/>
          </w:tcPr>
          <w:p>
            <w:r>
              <w:t>left: 33.333333%;</w:t>
            </w:r>
          </w:p>
        </w:tc>
      </w:tr>
      <w:tr>
        <w:tc>
          <w:tcPr>
            <w:tcW w:type="dxa" w:w="4320"/>
          </w:tcPr>
          <w:p>
            <w:r>
              <w:t>left-2/3</w:t>
            </w:r>
          </w:p>
        </w:tc>
        <w:tc>
          <w:tcPr>
            <w:tcW w:type="dxa" w:w="4320"/>
          </w:tcPr>
          <w:p>
            <w:r>
              <w:t>left: 66.666667%;</w:t>
            </w:r>
          </w:p>
        </w:tc>
      </w:tr>
      <w:tr>
        <w:tc>
          <w:tcPr>
            <w:tcW w:type="dxa" w:w="4320"/>
          </w:tcPr>
          <w:p>
            <w:r>
              <w:t>left-1/4</w:t>
            </w:r>
          </w:p>
        </w:tc>
        <w:tc>
          <w:tcPr>
            <w:tcW w:type="dxa" w:w="4320"/>
          </w:tcPr>
          <w:p>
            <w:r>
              <w:t>left: 25%;</w:t>
            </w:r>
          </w:p>
        </w:tc>
      </w:tr>
      <w:tr>
        <w:tc>
          <w:tcPr>
            <w:tcW w:type="dxa" w:w="4320"/>
          </w:tcPr>
          <w:p>
            <w:r>
              <w:t>left-2/4</w:t>
            </w:r>
          </w:p>
        </w:tc>
        <w:tc>
          <w:tcPr>
            <w:tcW w:type="dxa" w:w="4320"/>
          </w:tcPr>
          <w:p>
            <w:r>
              <w:t>left: 50%;</w:t>
            </w:r>
          </w:p>
        </w:tc>
      </w:tr>
      <w:tr>
        <w:tc>
          <w:tcPr>
            <w:tcW w:type="dxa" w:w="4320"/>
          </w:tcPr>
          <w:p>
            <w:r>
              <w:t>left-3/4</w:t>
            </w:r>
          </w:p>
        </w:tc>
        <w:tc>
          <w:tcPr>
            <w:tcW w:type="dxa" w:w="4320"/>
          </w:tcPr>
          <w:p>
            <w:r>
              <w:t>left: 75%;</w:t>
            </w:r>
          </w:p>
        </w:tc>
      </w:tr>
      <w:tr>
        <w:tc>
          <w:tcPr>
            <w:tcW w:type="dxa" w:w="4320"/>
          </w:tcPr>
          <w:p>
            <w:r>
              <w:t>left-full</w:t>
            </w:r>
          </w:p>
        </w:tc>
        <w:tc>
          <w:tcPr>
            <w:tcW w:type="dxa" w:w="4320"/>
          </w:tcPr>
          <w:p>
            <w:r>
              <w:t>left: 100%;</w:t>
            </w:r>
          </w:p>
        </w:tc>
      </w:tr>
    </w:tbl>
    <w:p>
      <w:r>
        <w:rPr>
          <w:b/>
        </w:rPr>
        <w:t>Tabela encontrada em: https://tailwindcss.com/docs/visibility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visible</w:t>
            </w:r>
          </w:p>
        </w:tc>
        <w:tc>
          <w:tcPr>
            <w:tcW w:type="dxa" w:w="4320"/>
          </w:tcPr>
          <w:p>
            <w:r>
              <w:t>visibility: visible;</w:t>
            </w:r>
          </w:p>
        </w:tc>
      </w:tr>
      <w:tr>
        <w:tc>
          <w:tcPr>
            <w:tcW w:type="dxa" w:w="4320"/>
          </w:tcPr>
          <w:p>
            <w:r>
              <w:t>invisible</w:t>
            </w:r>
          </w:p>
        </w:tc>
        <w:tc>
          <w:tcPr>
            <w:tcW w:type="dxa" w:w="4320"/>
          </w:tcPr>
          <w:p>
            <w:r>
              <w:t>visibility: hidden;</w:t>
            </w:r>
          </w:p>
        </w:tc>
      </w:tr>
      <w:tr>
        <w:tc>
          <w:tcPr>
            <w:tcW w:type="dxa" w:w="4320"/>
          </w:tcPr>
          <w:p>
            <w:r>
              <w:t>collapse</w:t>
            </w:r>
          </w:p>
        </w:tc>
        <w:tc>
          <w:tcPr>
            <w:tcW w:type="dxa" w:w="4320"/>
          </w:tcPr>
          <w:p>
            <w:r>
              <w:t>visibility: collapse;</w:t>
            </w:r>
          </w:p>
        </w:tc>
      </w:tr>
    </w:tbl>
    <w:p>
      <w:r>
        <w:rPr>
          <w:b/>
        </w:rPr>
        <w:t>Tabela encontrada em: https://tailwindcss.com/docs/z-index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z-0</w:t>
            </w:r>
          </w:p>
        </w:tc>
        <w:tc>
          <w:tcPr>
            <w:tcW w:type="dxa" w:w="4320"/>
          </w:tcPr>
          <w:p>
            <w:r>
              <w:t>z-index: 0;</w:t>
            </w:r>
          </w:p>
        </w:tc>
      </w:tr>
      <w:tr>
        <w:tc>
          <w:tcPr>
            <w:tcW w:type="dxa" w:w="4320"/>
          </w:tcPr>
          <w:p>
            <w:r>
              <w:t>z-10</w:t>
            </w:r>
          </w:p>
        </w:tc>
        <w:tc>
          <w:tcPr>
            <w:tcW w:type="dxa" w:w="4320"/>
          </w:tcPr>
          <w:p>
            <w:r>
              <w:t>z-index: 10;</w:t>
            </w:r>
          </w:p>
        </w:tc>
      </w:tr>
      <w:tr>
        <w:tc>
          <w:tcPr>
            <w:tcW w:type="dxa" w:w="4320"/>
          </w:tcPr>
          <w:p>
            <w:r>
              <w:t>z-20</w:t>
            </w:r>
          </w:p>
        </w:tc>
        <w:tc>
          <w:tcPr>
            <w:tcW w:type="dxa" w:w="4320"/>
          </w:tcPr>
          <w:p>
            <w:r>
              <w:t>z-index: 20;</w:t>
            </w:r>
          </w:p>
        </w:tc>
      </w:tr>
      <w:tr>
        <w:tc>
          <w:tcPr>
            <w:tcW w:type="dxa" w:w="4320"/>
          </w:tcPr>
          <w:p>
            <w:r>
              <w:t>z-30</w:t>
            </w:r>
          </w:p>
        </w:tc>
        <w:tc>
          <w:tcPr>
            <w:tcW w:type="dxa" w:w="4320"/>
          </w:tcPr>
          <w:p>
            <w:r>
              <w:t>z-index: 30;</w:t>
            </w:r>
          </w:p>
        </w:tc>
      </w:tr>
      <w:tr>
        <w:tc>
          <w:tcPr>
            <w:tcW w:type="dxa" w:w="4320"/>
          </w:tcPr>
          <w:p>
            <w:r>
              <w:t>z-40</w:t>
            </w:r>
          </w:p>
        </w:tc>
        <w:tc>
          <w:tcPr>
            <w:tcW w:type="dxa" w:w="4320"/>
          </w:tcPr>
          <w:p>
            <w:r>
              <w:t>z-index: 40;</w:t>
            </w:r>
          </w:p>
        </w:tc>
      </w:tr>
      <w:tr>
        <w:tc>
          <w:tcPr>
            <w:tcW w:type="dxa" w:w="4320"/>
          </w:tcPr>
          <w:p>
            <w:r>
              <w:t>z-50</w:t>
            </w:r>
          </w:p>
        </w:tc>
        <w:tc>
          <w:tcPr>
            <w:tcW w:type="dxa" w:w="4320"/>
          </w:tcPr>
          <w:p>
            <w:r>
              <w:t>z-index: 50;</w:t>
            </w:r>
          </w:p>
        </w:tc>
      </w:tr>
      <w:tr>
        <w:tc>
          <w:tcPr>
            <w:tcW w:type="dxa" w:w="4320"/>
          </w:tcPr>
          <w:p>
            <w:r>
              <w:t>z-auto</w:t>
            </w:r>
          </w:p>
        </w:tc>
        <w:tc>
          <w:tcPr>
            <w:tcW w:type="dxa" w:w="4320"/>
          </w:tcPr>
          <w:p>
            <w:r>
              <w:t>z-index: auto;</w:t>
            </w:r>
          </w:p>
        </w:tc>
      </w:tr>
    </w:tbl>
    <w:p>
      <w:r>
        <w:rPr>
          <w:b/>
        </w:rPr>
        <w:t>Tabela encontrada em: https://tailwindcss.com/docs/flex-basis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basis-0</w:t>
            </w:r>
          </w:p>
        </w:tc>
        <w:tc>
          <w:tcPr>
            <w:tcW w:type="dxa" w:w="4320"/>
          </w:tcPr>
          <w:p>
            <w:r>
              <w:t>flex-basis: 0px;</w:t>
            </w:r>
          </w:p>
        </w:tc>
      </w:tr>
      <w:tr>
        <w:tc>
          <w:tcPr>
            <w:tcW w:type="dxa" w:w="4320"/>
          </w:tcPr>
          <w:p>
            <w:r>
              <w:t>basis-1</w:t>
            </w:r>
          </w:p>
        </w:tc>
        <w:tc>
          <w:tcPr>
            <w:tcW w:type="dxa" w:w="4320"/>
          </w:tcPr>
          <w:p>
            <w:r>
              <w:t>flex-basis: 0.25rem; /* 4px */</w:t>
            </w:r>
          </w:p>
        </w:tc>
      </w:tr>
      <w:tr>
        <w:tc>
          <w:tcPr>
            <w:tcW w:type="dxa" w:w="4320"/>
          </w:tcPr>
          <w:p>
            <w:r>
              <w:t>basis-2</w:t>
            </w:r>
          </w:p>
        </w:tc>
        <w:tc>
          <w:tcPr>
            <w:tcW w:type="dxa" w:w="4320"/>
          </w:tcPr>
          <w:p>
            <w:r>
              <w:t>flex-basis: 0.5rem; /* 8px */</w:t>
            </w:r>
          </w:p>
        </w:tc>
      </w:tr>
      <w:tr>
        <w:tc>
          <w:tcPr>
            <w:tcW w:type="dxa" w:w="4320"/>
          </w:tcPr>
          <w:p>
            <w:r>
              <w:t>basis-3</w:t>
            </w:r>
          </w:p>
        </w:tc>
        <w:tc>
          <w:tcPr>
            <w:tcW w:type="dxa" w:w="4320"/>
          </w:tcPr>
          <w:p>
            <w:r>
              <w:t>flex-basis: 0.75rem; /* 12px */</w:t>
            </w:r>
          </w:p>
        </w:tc>
      </w:tr>
      <w:tr>
        <w:tc>
          <w:tcPr>
            <w:tcW w:type="dxa" w:w="4320"/>
          </w:tcPr>
          <w:p>
            <w:r>
              <w:t>basis-4</w:t>
            </w:r>
          </w:p>
        </w:tc>
        <w:tc>
          <w:tcPr>
            <w:tcW w:type="dxa" w:w="4320"/>
          </w:tcPr>
          <w:p>
            <w:r>
              <w:t>flex-basis: 1rem; /* 16px */</w:t>
            </w:r>
          </w:p>
        </w:tc>
      </w:tr>
      <w:tr>
        <w:tc>
          <w:tcPr>
            <w:tcW w:type="dxa" w:w="4320"/>
          </w:tcPr>
          <w:p>
            <w:r>
              <w:t>basis-5</w:t>
            </w:r>
          </w:p>
        </w:tc>
        <w:tc>
          <w:tcPr>
            <w:tcW w:type="dxa" w:w="4320"/>
          </w:tcPr>
          <w:p>
            <w:r>
              <w:t>flex-basis: 1.25rem; /* 20px */</w:t>
            </w:r>
          </w:p>
        </w:tc>
      </w:tr>
      <w:tr>
        <w:tc>
          <w:tcPr>
            <w:tcW w:type="dxa" w:w="4320"/>
          </w:tcPr>
          <w:p>
            <w:r>
              <w:t>basis-6</w:t>
            </w:r>
          </w:p>
        </w:tc>
        <w:tc>
          <w:tcPr>
            <w:tcW w:type="dxa" w:w="4320"/>
          </w:tcPr>
          <w:p>
            <w:r>
              <w:t>flex-basis: 1.5rem; /* 24px */</w:t>
            </w:r>
          </w:p>
        </w:tc>
      </w:tr>
      <w:tr>
        <w:tc>
          <w:tcPr>
            <w:tcW w:type="dxa" w:w="4320"/>
          </w:tcPr>
          <w:p>
            <w:r>
              <w:t>basis-7</w:t>
            </w:r>
          </w:p>
        </w:tc>
        <w:tc>
          <w:tcPr>
            <w:tcW w:type="dxa" w:w="4320"/>
          </w:tcPr>
          <w:p>
            <w:r>
              <w:t>flex-basis: 1.75rem; /* 28px */</w:t>
            </w:r>
          </w:p>
        </w:tc>
      </w:tr>
      <w:tr>
        <w:tc>
          <w:tcPr>
            <w:tcW w:type="dxa" w:w="4320"/>
          </w:tcPr>
          <w:p>
            <w:r>
              <w:t>basis-8</w:t>
            </w:r>
          </w:p>
        </w:tc>
        <w:tc>
          <w:tcPr>
            <w:tcW w:type="dxa" w:w="4320"/>
          </w:tcPr>
          <w:p>
            <w:r>
              <w:t>flex-basis: 2rem; /* 32px */</w:t>
            </w:r>
          </w:p>
        </w:tc>
      </w:tr>
      <w:tr>
        <w:tc>
          <w:tcPr>
            <w:tcW w:type="dxa" w:w="4320"/>
          </w:tcPr>
          <w:p>
            <w:r>
              <w:t>basis-9</w:t>
            </w:r>
          </w:p>
        </w:tc>
        <w:tc>
          <w:tcPr>
            <w:tcW w:type="dxa" w:w="4320"/>
          </w:tcPr>
          <w:p>
            <w:r>
              <w:t>flex-basis: 2.25rem; /* 36px */</w:t>
            </w:r>
          </w:p>
        </w:tc>
      </w:tr>
      <w:tr>
        <w:tc>
          <w:tcPr>
            <w:tcW w:type="dxa" w:w="4320"/>
          </w:tcPr>
          <w:p>
            <w:r>
              <w:t>basis-10</w:t>
            </w:r>
          </w:p>
        </w:tc>
        <w:tc>
          <w:tcPr>
            <w:tcW w:type="dxa" w:w="4320"/>
          </w:tcPr>
          <w:p>
            <w:r>
              <w:t>flex-basis: 2.5rem; /* 40px */</w:t>
            </w:r>
          </w:p>
        </w:tc>
      </w:tr>
      <w:tr>
        <w:tc>
          <w:tcPr>
            <w:tcW w:type="dxa" w:w="4320"/>
          </w:tcPr>
          <w:p>
            <w:r>
              <w:t>basis-11</w:t>
            </w:r>
          </w:p>
        </w:tc>
        <w:tc>
          <w:tcPr>
            <w:tcW w:type="dxa" w:w="4320"/>
          </w:tcPr>
          <w:p>
            <w:r>
              <w:t>flex-basis: 2.75rem; /* 44px */</w:t>
            </w:r>
          </w:p>
        </w:tc>
      </w:tr>
      <w:tr>
        <w:tc>
          <w:tcPr>
            <w:tcW w:type="dxa" w:w="4320"/>
          </w:tcPr>
          <w:p>
            <w:r>
              <w:t>basis-12</w:t>
            </w:r>
          </w:p>
        </w:tc>
        <w:tc>
          <w:tcPr>
            <w:tcW w:type="dxa" w:w="4320"/>
          </w:tcPr>
          <w:p>
            <w:r>
              <w:t>flex-basis: 3rem; /* 48px */</w:t>
            </w:r>
          </w:p>
        </w:tc>
      </w:tr>
      <w:tr>
        <w:tc>
          <w:tcPr>
            <w:tcW w:type="dxa" w:w="4320"/>
          </w:tcPr>
          <w:p>
            <w:r>
              <w:t>basis-14</w:t>
            </w:r>
          </w:p>
        </w:tc>
        <w:tc>
          <w:tcPr>
            <w:tcW w:type="dxa" w:w="4320"/>
          </w:tcPr>
          <w:p>
            <w:r>
              <w:t>flex-basis: 3.5rem; /* 56px */</w:t>
            </w:r>
          </w:p>
        </w:tc>
      </w:tr>
      <w:tr>
        <w:tc>
          <w:tcPr>
            <w:tcW w:type="dxa" w:w="4320"/>
          </w:tcPr>
          <w:p>
            <w:r>
              <w:t>basis-16</w:t>
            </w:r>
          </w:p>
        </w:tc>
        <w:tc>
          <w:tcPr>
            <w:tcW w:type="dxa" w:w="4320"/>
          </w:tcPr>
          <w:p>
            <w:r>
              <w:t>flex-basis: 4rem; /* 64px */</w:t>
            </w:r>
          </w:p>
        </w:tc>
      </w:tr>
      <w:tr>
        <w:tc>
          <w:tcPr>
            <w:tcW w:type="dxa" w:w="4320"/>
          </w:tcPr>
          <w:p>
            <w:r>
              <w:t>basis-20</w:t>
            </w:r>
          </w:p>
        </w:tc>
        <w:tc>
          <w:tcPr>
            <w:tcW w:type="dxa" w:w="4320"/>
          </w:tcPr>
          <w:p>
            <w:r>
              <w:t>flex-basis: 5rem; /* 80px */</w:t>
            </w:r>
          </w:p>
        </w:tc>
      </w:tr>
      <w:tr>
        <w:tc>
          <w:tcPr>
            <w:tcW w:type="dxa" w:w="4320"/>
          </w:tcPr>
          <w:p>
            <w:r>
              <w:t>basis-24</w:t>
            </w:r>
          </w:p>
        </w:tc>
        <w:tc>
          <w:tcPr>
            <w:tcW w:type="dxa" w:w="4320"/>
          </w:tcPr>
          <w:p>
            <w:r>
              <w:t>flex-basis: 6rem; /* 96px */</w:t>
            </w:r>
          </w:p>
        </w:tc>
      </w:tr>
      <w:tr>
        <w:tc>
          <w:tcPr>
            <w:tcW w:type="dxa" w:w="4320"/>
          </w:tcPr>
          <w:p>
            <w:r>
              <w:t>basis-28</w:t>
            </w:r>
          </w:p>
        </w:tc>
        <w:tc>
          <w:tcPr>
            <w:tcW w:type="dxa" w:w="4320"/>
          </w:tcPr>
          <w:p>
            <w:r>
              <w:t>flex-basis: 7rem; /* 112px */</w:t>
            </w:r>
          </w:p>
        </w:tc>
      </w:tr>
      <w:tr>
        <w:tc>
          <w:tcPr>
            <w:tcW w:type="dxa" w:w="4320"/>
          </w:tcPr>
          <w:p>
            <w:r>
              <w:t>basis-32</w:t>
            </w:r>
          </w:p>
        </w:tc>
        <w:tc>
          <w:tcPr>
            <w:tcW w:type="dxa" w:w="4320"/>
          </w:tcPr>
          <w:p>
            <w:r>
              <w:t>flex-basis: 8rem; /* 128px */</w:t>
            </w:r>
          </w:p>
        </w:tc>
      </w:tr>
      <w:tr>
        <w:tc>
          <w:tcPr>
            <w:tcW w:type="dxa" w:w="4320"/>
          </w:tcPr>
          <w:p>
            <w:r>
              <w:t>basis-36</w:t>
            </w:r>
          </w:p>
        </w:tc>
        <w:tc>
          <w:tcPr>
            <w:tcW w:type="dxa" w:w="4320"/>
          </w:tcPr>
          <w:p>
            <w:r>
              <w:t>flex-basis: 9rem; /* 144px */</w:t>
            </w:r>
          </w:p>
        </w:tc>
      </w:tr>
      <w:tr>
        <w:tc>
          <w:tcPr>
            <w:tcW w:type="dxa" w:w="4320"/>
          </w:tcPr>
          <w:p>
            <w:r>
              <w:t>basis-40</w:t>
            </w:r>
          </w:p>
        </w:tc>
        <w:tc>
          <w:tcPr>
            <w:tcW w:type="dxa" w:w="4320"/>
          </w:tcPr>
          <w:p>
            <w:r>
              <w:t>flex-basis: 10rem; /* 160px */</w:t>
            </w:r>
          </w:p>
        </w:tc>
      </w:tr>
      <w:tr>
        <w:tc>
          <w:tcPr>
            <w:tcW w:type="dxa" w:w="4320"/>
          </w:tcPr>
          <w:p>
            <w:r>
              <w:t>basis-44</w:t>
            </w:r>
          </w:p>
        </w:tc>
        <w:tc>
          <w:tcPr>
            <w:tcW w:type="dxa" w:w="4320"/>
          </w:tcPr>
          <w:p>
            <w:r>
              <w:t>flex-basis: 11rem; /* 176px */</w:t>
            </w:r>
          </w:p>
        </w:tc>
      </w:tr>
      <w:tr>
        <w:tc>
          <w:tcPr>
            <w:tcW w:type="dxa" w:w="4320"/>
          </w:tcPr>
          <w:p>
            <w:r>
              <w:t>basis-48</w:t>
            </w:r>
          </w:p>
        </w:tc>
        <w:tc>
          <w:tcPr>
            <w:tcW w:type="dxa" w:w="4320"/>
          </w:tcPr>
          <w:p>
            <w:r>
              <w:t>flex-basis: 12rem; /* 192px */</w:t>
            </w:r>
          </w:p>
        </w:tc>
      </w:tr>
      <w:tr>
        <w:tc>
          <w:tcPr>
            <w:tcW w:type="dxa" w:w="4320"/>
          </w:tcPr>
          <w:p>
            <w:r>
              <w:t>basis-52</w:t>
            </w:r>
          </w:p>
        </w:tc>
        <w:tc>
          <w:tcPr>
            <w:tcW w:type="dxa" w:w="4320"/>
          </w:tcPr>
          <w:p>
            <w:r>
              <w:t>flex-basis: 13rem; /* 208px */</w:t>
            </w:r>
          </w:p>
        </w:tc>
      </w:tr>
      <w:tr>
        <w:tc>
          <w:tcPr>
            <w:tcW w:type="dxa" w:w="4320"/>
          </w:tcPr>
          <w:p>
            <w:r>
              <w:t>basis-56</w:t>
            </w:r>
          </w:p>
        </w:tc>
        <w:tc>
          <w:tcPr>
            <w:tcW w:type="dxa" w:w="4320"/>
          </w:tcPr>
          <w:p>
            <w:r>
              <w:t>flex-basis: 14rem; /* 224px */</w:t>
            </w:r>
          </w:p>
        </w:tc>
      </w:tr>
      <w:tr>
        <w:tc>
          <w:tcPr>
            <w:tcW w:type="dxa" w:w="4320"/>
          </w:tcPr>
          <w:p>
            <w:r>
              <w:t>basis-60</w:t>
            </w:r>
          </w:p>
        </w:tc>
        <w:tc>
          <w:tcPr>
            <w:tcW w:type="dxa" w:w="4320"/>
          </w:tcPr>
          <w:p>
            <w:r>
              <w:t>flex-basis: 15rem; /* 240px */</w:t>
            </w:r>
          </w:p>
        </w:tc>
      </w:tr>
      <w:tr>
        <w:tc>
          <w:tcPr>
            <w:tcW w:type="dxa" w:w="4320"/>
          </w:tcPr>
          <w:p>
            <w:r>
              <w:t>basis-64</w:t>
            </w:r>
          </w:p>
        </w:tc>
        <w:tc>
          <w:tcPr>
            <w:tcW w:type="dxa" w:w="4320"/>
          </w:tcPr>
          <w:p>
            <w:r>
              <w:t>flex-basis: 16rem; /* 256px */</w:t>
            </w:r>
          </w:p>
        </w:tc>
      </w:tr>
      <w:tr>
        <w:tc>
          <w:tcPr>
            <w:tcW w:type="dxa" w:w="4320"/>
          </w:tcPr>
          <w:p>
            <w:r>
              <w:t>basis-72</w:t>
            </w:r>
          </w:p>
        </w:tc>
        <w:tc>
          <w:tcPr>
            <w:tcW w:type="dxa" w:w="4320"/>
          </w:tcPr>
          <w:p>
            <w:r>
              <w:t>flex-basis: 18rem; /* 288px */</w:t>
            </w:r>
          </w:p>
        </w:tc>
      </w:tr>
      <w:tr>
        <w:tc>
          <w:tcPr>
            <w:tcW w:type="dxa" w:w="4320"/>
          </w:tcPr>
          <w:p>
            <w:r>
              <w:t>basis-80</w:t>
            </w:r>
          </w:p>
        </w:tc>
        <w:tc>
          <w:tcPr>
            <w:tcW w:type="dxa" w:w="4320"/>
          </w:tcPr>
          <w:p>
            <w:r>
              <w:t>flex-basis: 20rem; /* 320px */</w:t>
            </w:r>
          </w:p>
        </w:tc>
      </w:tr>
      <w:tr>
        <w:tc>
          <w:tcPr>
            <w:tcW w:type="dxa" w:w="4320"/>
          </w:tcPr>
          <w:p>
            <w:r>
              <w:t>basis-96</w:t>
            </w:r>
          </w:p>
        </w:tc>
        <w:tc>
          <w:tcPr>
            <w:tcW w:type="dxa" w:w="4320"/>
          </w:tcPr>
          <w:p>
            <w:r>
              <w:t>flex-basis: 24rem; /* 384px */</w:t>
            </w:r>
          </w:p>
        </w:tc>
      </w:tr>
      <w:tr>
        <w:tc>
          <w:tcPr>
            <w:tcW w:type="dxa" w:w="4320"/>
          </w:tcPr>
          <w:p>
            <w:r>
              <w:t>basis-auto</w:t>
            </w:r>
          </w:p>
        </w:tc>
        <w:tc>
          <w:tcPr>
            <w:tcW w:type="dxa" w:w="4320"/>
          </w:tcPr>
          <w:p>
            <w:r>
              <w:t>flex-basis: auto;</w:t>
            </w:r>
          </w:p>
        </w:tc>
      </w:tr>
      <w:tr>
        <w:tc>
          <w:tcPr>
            <w:tcW w:type="dxa" w:w="4320"/>
          </w:tcPr>
          <w:p>
            <w:r>
              <w:t>basis-px</w:t>
            </w:r>
          </w:p>
        </w:tc>
        <w:tc>
          <w:tcPr>
            <w:tcW w:type="dxa" w:w="4320"/>
          </w:tcPr>
          <w:p>
            <w:r>
              <w:t>flex-basis: 1px;</w:t>
            </w:r>
          </w:p>
        </w:tc>
      </w:tr>
      <w:tr>
        <w:tc>
          <w:tcPr>
            <w:tcW w:type="dxa" w:w="4320"/>
          </w:tcPr>
          <w:p>
            <w:r>
              <w:t>basis-0.5</w:t>
            </w:r>
          </w:p>
        </w:tc>
        <w:tc>
          <w:tcPr>
            <w:tcW w:type="dxa" w:w="4320"/>
          </w:tcPr>
          <w:p>
            <w:r>
              <w:t>flex-basis: 0.125rem; /* 2px */</w:t>
            </w:r>
          </w:p>
        </w:tc>
      </w:tr>
      <w:tr>
        <w:tc>
          <w:tcPr>
            <w:tcW w:type="dxa" w:w="4320"/>
          </w:tcPr>
          <w:p>
            <w:r>
              <w:t>basis-1.5</w:t>
            </w:r>
          </w:p>
        </w:tc>
        <w:tc>
          <w:tcPr>
            <w:tcW w:type="dxa" w:w="4320"/>
          </w:tcPr>
          <w:p>
            <w:r>
              <w:t>flex-basis: 0.375rem; /* 6px */</w:t>
            </w:r>
          </w:p>
        </w:tc>
      </w:tr>
      <w:tr>
        <w:tc>
          <w:tcPr>
            <w:tcW w:type="dxa" w:w="4320"/>
          </w:tcPr>
          <w:p>
            <w:r>
              <w:t>basis-2.5</w:t>
            </w:r>
          </w:p>
        </w:tc>
        <w:tc>
          <w:tcPr>
            <w:tcW w:type="dxa" w:w="4320"/>
          </w:tcPr>
          <w:p>
            <w:r>
              <w:t>flex-basis: 0.625rem; /* 10px */</w:t>
            </w:r>
          </w:p>
        </w:tc>
      </w:tr>
      <w:tr>
        <w:tc>
          <w:tcPr>
            <w:tcW w:type="dxa" w:w="4320"/>
          </w:tcPr>
          <w:p>
            <w:r>
              <w:t>basis-3.5</w:t>
            </w:r>
          </w:p>
        </w:tc>
        <w:tc>
          <w:tcPr>
            <w:tcW w:type="dxa" w:w="4320"/>
          </w:tcPr>
          <w:p>
            <w:r>
              <w:t>flex-basis: 0.875rem; /* 14px */</w:t>
            </w:r>
          </w:p>
        </w:tc>
      </w:tr>
      <w:tr>
        <w:tc>
          <w:tcPr>
            <w:tcW w:type="dxa" w:w="4320"/>
          </w:tcPr>
          <w:p>
            <w:r>
              <w:t>basis-1/2</w:t>
            </w:r>
          </w:p>
        </w:tc>
        <w:tc>
          <w:tcPr>
            <w:tcW w:type="dxa" w:w="4320"/>
          </w:tcPr>
          <w:p>
            <w:r>
              <w:t>flex-basis: 50%;</w:t>
            </w:r>
          </w:p>
        </w:tc>
      </w:tr>
      <w:tr>
        <w:tc>
          <w:tcPr>
            <w:tcW w:type="dxa" w:w="4320"/>
          </w:tcPr>
          <w:p>
            <w:r>
              <w:t>basis-1/3</w:t>
            </w:r>
          </w:p>
        </w:tc>
        <w:tc>
          <w:tcPr>
            <w:tcW w:type="dxa" w:w="4320"/>
          </w:tcPr>
          <w:p>
            <w:r>
              <w:t>flex-basis: 33.333333%;</w:t>
            </w:r>
          </w:p>
        </w:tc>
      </w:tr>
      <w:tr>
        <w:tc>
          <w:tcPr>
            <w:tcW w:type="dxa" w:w="4320"/>
          </w:tcPr>
          <w:p>
            <w:r>
              <w:t>basis-2/3</w:t>
            </w:r>
          </w:p>
        </w:tc>
        <w:tc>
          <w:tcPr>
            <w:tcW w:type="dxa" w:w="4320"/>
          </w:tcPr>
          <w:p>
            <w:r>
              <w:t>flex-basis: 66.666667%;</w:t>
            </w:r>
          </w:p>
        </w:tc>
      </w:tr>
      <w:tr>
        <w:tc>
          <w:tcPr>
            <w:tcW w:type="dxa" w:w="4320"/>
          </w:tcPr>
          <w:p>
            <w:r>
              <w:t>basis-1/4</w:t>
            </w:r>
          </w:p>
        </w:tc>
        <w:tc>
          <w:tcPr>
            <w:tcW w:type="dxa" w:w="4320"/>
          </w:tcPr>
          <w:p>
            <w:r>
              <w:t>flex-basis: 25%;</w:t>
            </w:r>
          </w:p>
        </w:tc>
      </w:tr>
      <w:tr>
        <w:tc>
          <w:tcPr>
            <w:tcW w:type="dxa" w:w="4320"/>
          </w:tcPr>
          <w:p>
            <w:r>
              <w:t>basis-2/4</w:t>
            </w:r>
          </w:p>
        </w:tc>
        <w:tc>
          <w:tcPr>
            <w:tcW w:type="dxa" w:w="4320"/>
          </w:tcPr>
          <w:p>
            <w:r>
              <w:t>flex-basis: 50%;</w:t>
            </w:r>
          </w:p>
        </w:tc>
      </w:tr>
      <w:tr>
        <w:tc>
          <w:tcPr>
            <w:tcW w:type="dxa" w:w="4320"/>
          </w:tcPr>
          <w:p>
            <w:r>
              <w:t>basis-3/4</w:t>
            </w:r>
          </w:p>
        </w:tc>
        <w:tc>
          <w:tcPr>
            <w:tcW w:type="dxa" w:w="4320"/>
          </w:tcPr>
          <w:p>
            <w:r>
              <w:t>flex-basis: 75%;</w:t>
            </w:r>
          </w:p>
        </w:tc>
      </w:tr>
      <w:tr>
        <w:tc>
          <w:tcPr>
            <w:tcW w:type="dxa" w:w="4320"/>
          </w:tcPr>
          <w:p>
            <w:r>
              <w:t>basis-1/5</w:t>
            </w:r>
          </w:p>
        </w:tc>
        <w:tc>
          <w:tcPr>
            <w:tcW w:type="dxa" w:w="4320"/>
          </w:tcPr>
          <w:p>
            <w:r>
              <w:t>flex-basis: 20%;</w:t>
            </w:r>
          </w:p>
        </w:tc>
      </w:tr>
      <w:tr>
        <w:tc>
          <w:tcPr>
            <w:tcW w:type="dxa" w:w="4320"/>
          </w:tcPr>
          <w:p>
            <w:r>
              <w:t>basis-2/5</w:t>
            </w:r>
          </w:p>
        </w:tc>
        <w:tc>
          <w:tcPr>
            <w:tcW w:type="dxa" w:w="4320"/>
          </w:tcPr>
          <w:p>
            <w:r>
              <w:t>flex-basis: 40%;</w:t>
            </w:r>
          </w:p>
        </w:tc>
      </w:tr>
      <w:tr>
        <w:tc>
          <w:tcPr>
            <w:tcW w:type="dxa" w:w="4320"/>
          </w:tcPr>
          <w:p>
            <w:r>
              <w:t>basis-3/5</w:t>
            </w:r>
          </w:p>
        </w:tc>
        <w:tc>
          <w:tcPr>
            <w:tcW w:type="dxa" w:w="4320"/>
          </w:tcPr>
          <w:p>
            <w:r>
              <w:t>flex-basis: 60%;</w:t>
            </w:r>
          </w:p>
        </w:tc>
      </w:tr>
      <w:tr>
        <w:tc>
          <w:tcPr>
            <w:tcW w:type="dxa" w:w="4320"/>
          </w:tcPr>
          <w:p>
            <w:r>
              <w:t>basis-4/5</w:t>
            </w:r>
          </w:p>
        </w:tc>
        <w:tc>
          <w:tcPr>
            <w:tcW w:type="dxa" w:w="4320"/>
          </w:tcPr>
          <w:p>
            <w:r>
              <w:t>flex-basis: 80%;</w:t>
            </w:r>
          </w:p>
        </w:tc>
      </w:tr>
      <w:tr>
        <w:tc>
          <w:tcPr>
            <w:tcW w:type="dxa" w:w="4320"/>
          </w:tcPr>
          <w:p>
            <w:r>
              <w:t>basis-1/6</w:t>
            </w:r>
          </w:p>
        </w:tc>
        <w:tc>
          <w:tcPr>
            <w:tcW w:type="dxa" w:w="4320"/>
          </w:tcPr>
          <w:p>
            <w:r>
              <w:t>flex-basis: 16.666667%;</w:t>
            </w:r>
          </w:p>
        </w:tc>
      </w:tr>
      <w:tr>
        <w:tc>
          <w:tcPr>
            <w:tcW w:type="dxa" w:w="4320"/>
          </w:tcPr>
          <w:p>
            <w:r>
              <w:t>basis-2/6</w:t>
            </w:r>
          </w:p>
        </w:tc>
        <w:tc>
          <w:tcPr>
            <w:tcW w:type="dxa" w:w="4320"/>
          </w:tcPr>
          <w:p>
            <w:r>
              <w:t>flex-basis: 33.333333%;</w:t>
            </w:r>
          </w:p>
        </w:tc>
      </w:tr>
      <w:tr>
        <w:tc>
          <w:tcPr>
            <w:tcW w:type="dxa" w:w="4320"/>
          </w:tcPr>
          <w:p>
            <w:r>
              <w:t>basis-3/6</w:t>
            </w:r>
          </w:p>
        </w:tc>
        <w:tc>
          <w:tcPr>
            <w:tcW w:type="dxa" w:w="4320"/>
          </w:tcPr>
          <w:p>
            <w:r>
              <w:t>flex-basis: 50%;</w:t>
            </w:r>
          </w:p>
        </w:tc>
      </w:tr>
      <w:tr>
        <w:tc>
          <w:tcPr>
            <w:tcW w:type="dxa" w:w="4320"/>
          </w:tcPr>
          <w:p>
            <w:r>
              <w:t>basis-4/6</w:t>
            </w:r>
          </w:p>
        </w:tc>
        <w:tc>
          <w:tcPr>
            <w:tcW w:type="dxa" w:w="4320"/>
          </w:tcPr>
          <w:p>
            <w:r>
              <w:t>flex-basis: 66.666667%;</w:t>
            </w:r>
          </w:p>
        </w:tc>
      </w:tr>
      <w:tr>
        <w:tc>
          <w:tcPr>
            <w:tcW w:type="dxa" w:w="4320"/>
          </w:tcPr>
          <w:p>
            <w:r>
              <w:t>basis-5/6</w:t>
            </w:r>
          </w:p>
        </w:tc>
        <w:tc>
          <w:tcPr>
            <w:tcW w:type="dxa" w:w="4320"/>
          </w:tcPr>
          <w:p>
            <w:r>
              <w:t>flex-basis: 83.333333%;</w:t>
            </w:r>
          </w:p>
        </w:tc>
      </w:tr>
      <w:tr>
        <w:tc>
          <w:tcPr>
            <w:tcW w:type="dxa" w:w="4320"/>
          </w:tcPr>
          <w:p>
            <w:r>
              <w:t>basis-1/12</w:t>
            </w:r>
          </w:p>
        </w:tc>
        <w:tc>
          <w:tcPr>
            <w:tcW w:type="dxa" w:w="4320"/>
          </w:tcPr>
          <w:p>
            <w:r>
              <w:t>flex-basis: 8.333333%;</w:t>
            </w:r>
          </w:p>
        </w:tc>
      </w:tr>
      <w:tr>
        <w:tc>
          <w:tcPr>
            <w:tcW w:type="dxa" w:w="4320"/>
          </w:tcPr>
          <w:p>
            <w:r>
              <w:t>basis-2/12</w:t>
            </w:r>
          </w:p>
        </w:tc>
        <w:tc>
          <w:tcPr>
            <w:tcW w:type="dxa" w:w="4320"/>
          </w:tcPr>
          <w:p>
            <w:r>
              <w:t>flex-basis: 16.666667%;</w:t>
            </w:r>
          </w:p>
        </w:tc>
      </w:tr>
      <w:tr>
        <w:tc>
          <w:tcPr>
            <w:tcW w:type="dxa" w:w="4320"/>
          </w:tcPr>
          <w:p>
            <w:r>
              <w:t>basis-3/12</w:t>
            </w:r>
          </w:p>
        </w:tc>
        <w:tc>
          <w:tcPr>
            <w:tcW w:type="dxa" w:w="4320"/>
          </w:tcPr>
          <w:p>
            <w:r>
              <w:t>flex-basis: 25%;</w:t>
            </w:r>
          </w:p>
        </w:tc>
      </w:tr>
      <w:tr>
        <w:tc>
          <w:tcPr>
            <w:tcW w:type="dxa" w:w="4320"/>
          </w:tcPr>
          <w:p>
            <w:r>
              <w:t>basis-4/12</w:t>
            </w:r>
          </w:p>
        </w:tc>
        <w:tc>
          <w:tcPr>
            <w:tcW w:type="dxa" w:w="4320"/>
          </w:tcPr>
          <w:p>
            <w:r>
              <w:t>flex-basis: 33.333333%;</w:t>
            </w:r>
          </w:p>
        </w:tc>
      </w:tr>
      <w:tr>
        <w:tc>
          <w:tcPr>
            <w:tcW w:type="dxa" w:w="4320"/>
          </w:tcPr>
          <w:p>
            <w:r>
              <w:t>basis-5/12</w:t>
            </w:r>
          </w:p>
        </w:tc>
        <w:tc>
          <w:tcPr>
            <w:tcW w:type="dxa" w:w="4320"/>
          </w:tcPr>
          <w:p>
            <w:r>
              <w:t>flex-basis: 41.666667%;</w:t>
            </w:r>
          </w:p>
        </w:tc>
      </w:tr>
      <w:tr>
        <w:tc>
          <w:tcPr>
            <w:tcW w:type="dxa" w:w="4320"/>
          </w:tcPr>
          <w:p>
            <w:r>
              <w:t>basis-6/12</w:t>
            </w:r>
          </w:p>
        </w:tc>
        <w:tc>
          <w:tcPr>
            <w:tcW w:type="dxa" w:w="4320"/>
          </w:tcPr>
          <w:p>
            <w:r>
              <w:t>flex-basis: 50%;</w:t>
            </w:r>
          </w:p>
        </w:tc>
      </w:tr>
      <w:tr>
        <w:tc>
          <w:tcPr>
            <w:tcW w:type="dxa" w:w="4320"/>
          </w:tcPr>
          <w:p>
            <w:r>
              <w:t>basis-7/12</w:t>
            </w:r>
          </w:p>
        </w:tc>
        <w:tc>
          <w:tcPr>
            <w:tcW w:type="dxa" w:w="4320"/>
          </w:tcPr>
          <w:p>
            <w:r>
              <w:t>flex-basis: 58.333333%;</w:t>
            </w:r>
          </w:p>
        </w:tc>
      </w:tr>
      <w:tr>
        <w:tc>
          <w:tcPr>
            <w:tcW w:type="dxa" w:w="4320"/>
          </w:tcPr>
          <w:p>
            <w:r>
              <w:t>basis-8/12</w:t>
            </w:r>
          </w:p>
        </w:tc>
        <w:tc>
          <w:tcPr>
            <w:tcW w:type="dxa" w:w="4320"/>
          </w:tcPr>
          <w:p>
            <w:r>
              <w:t>flex-basis: 66.666667%;</w:t>
            </w:r>
          </w:p>
        </w:tc>
      </w:tr>
      <w:tr>
        <w:tc>
          <w:tcPr>
            <w:tcW w:type="dxa" w:w="4320"/>
          </w:tcPr>
          <w:p>
            <w:r>
              <w:t>basis-9/12</w:t>
            </w:r>
          </w:p>
        </w:tc>
        <w:tc>
          <w:tcPr>
            <w:tcW w:type="dxa" w:w="4320"/>
          </w:tcPr>
          <w:p>
            <w:r>
              <w:t>flex-basis: 75%;</w:t>
            </w:r>
          </w:p>
        </w:tc>
      </w:tr>
      <w:tr>
        <w:tc>
          <w:tcPr>
            <w:tcW w:type="dxa" w:w="4320"/>
          </w:tcPr>
          <w:p>
            <w:r>
              <w:t>basis-10/12</w:t>
            </w:r>
          </w:p>
        </w:tc>
        <w:tc>
          <w:tcPr>
            <w:tcW w:type="dxa" w:w="4320"/>
          </w:tcPr>
          <w:p>
            <w:r>
              <w:t>flex-basis: 83.333333%;</w:t>
            </w:r>
          </w:p>
        </w:tc>
      </w:tr>
      <w:tr>
        <w:tc>
          <w:tcPr>
            <w:tcW w:type="dxa" w:w="4320"/>
          </w:tcPr>
          <w:p>
            <w:r>
              <w:t>basis-11/12</w:t>
            </w:r>
          </w:p>
        </w:tc>
        <w:tc>
          <w:tcPr>
            <w:tcW w:type="dxa" w:w="4320"/>
          </w:tcPr>
          <w:p>
            <w:r>
              <w:t>flex-basis: 91.666667%;</w:t>
            </w:r>
          </w:p>
        </w:tc>
      </w:tr>
      <w:tr>
        <w:tc>
          <w:tcPr>
            <w:tcW w:type="dxa" w:w="4320"/>
          </w:tcPr>
          <w:p>
            <w:r>
              <w:t>basis-full</w:t>
            </w:r>
          </w:p>
        </w:tc>
        <w:tc>
          <w:tcPr>
            <w:tcW w:type="dxa" w:w="4320"/>
          </w:tcPr>
          <w:p>
            <w:r>
              <w:t>flex-basis: 100%;</w:t>
            </w:r>
          </w:p>
        </w:tc>
      </w:tr>
    </w:tbl>
    <w:p>
      <w:r>
        <w:rPr>
          <w:b/>
        </w:rPr>
        <w:t>Tabela encontrada em: https://tailwindcss.com/docs/flex-direction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flex-row</w:t>
            </w:r>
          </w:p>
        </w:tc>
        <w:tc>
          <w:tcPr>
            <w:tcW w:type="dxa" w:w="4320"/>
          </w:tcPr>
          <w:p>
            <w:r>
              <w:t>flex-direction: row;</w:t>
            </w:r>
          </w:p>
        </w:tc>
      </w:tr>
      <w:tr>
        <w:tc>
          <w:tcPr>
            <w:tcW w:type="dxa" w:w="4320"/>
          </w:tcPr>
          <w:p>
            <w:r>
              <w:t>flex-row-reverse</w:t>
            </w:r>
          </w:p>
        </w:tc>
        <w:tc>
          <w:tcPr>
            <w:tcW w:type="dxa" w:w="4320"/>
          </w:tcPr>
          <w:p>
            <w:r>
              <w:t>flex-direction: row-reverse;</w:t>
            </w:r>
          </w:p>
        </w:tc>
      </w:tr>
      <w:tr>
        <w:tc>
          <w:tcPr>
            <w:tcW w:type="dxa" w:w="4320"/>
          </w:tcPr>
          <w:p>
            <w:r>
              <w:t>flex-col</w:t>
            </w:r>
          </w:p>
        </w:tc>
        <w:tc>
          <w:tcPr>
            <w:tcW w:type="dxa" w:w="4320"/>
          </w:tcPr>
          <w:p>
            <w:r>
              <w:t>flex-direction: column;</w:t>
            </w:r>
          </w:p>
        </w:tc>
      </w:tr>
      <w:tr>
        <w:tc>
          <w:tcPr>
            <w:tcW w:type="dxa" w:w="4320"/>
          </w:tcPr>
          <w:p>
            <w:r>
              <w:t>flex-col-reverse</w:t>
            </w:r>
          </w:p>
        </w:tc>
        <w:tc>
          <w:tcPr>
            <w:tcW w:type="dxa" w:w="4320"/>
          </w:tcPr>
          <w:p>
            <w:r>
              <w:t>flex-direction: column-reverse;</w:t>
            </w:r>
          </w:p>
        </w:tc>
      </w:tr>
    </w:tbl>
    <w:p>
      <w:r>
        <w:rPr>
          <w:b/>
        </w:rPr>
        <w:t>Tabela encontrada em: https://tailwindcss.com/docs/flex-wrap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flex-wrap</w:t>
            </w:r>
          </w:p>
        </w:tc>
        <w:tc>
          <w:tcPr>
            <w:tcW w:type="dxa" w:w="4320"/>
          </w:tcPr>
          <w:p>
            <w:r>
              <w:t>flex-wrap: wrap;</w:t>
            </w:r>
          </w:p>
        </w:tc>
      </w:tr>
      <w:tr>
        <w:tc>
          <w:tcPr>
            <w:tcW w:type="dxa" w:w="4320"/>
          </w:tcPr>
          <w:p>
            <w:r>
              <w:t>flex-wrap-reverse</w:t>
            </w:r>
          </w:p>
        </w:tc>
        <w:tc>
          <w:tcPr>
            <w:tcW w:type="dxa" w:w="4320"/>
          </w:tcPr>
          <w:p>
            <w:r>
              <w:t>flex-wrap: wrap-reverse;</w:t>
            </w:r>
          </w:p>
        </w:tc>
      </w:tr>
      <w:tr>
        <w:tc>
          <w:tcPr>
            <w:tcW w:type="dxa" w:w="4320"/>
          </w:tcPr>
          <w:p>
            <w:r>
              <w:t>flex-nowrap</w:t>
            </w:r>
          </w:p>
        </w:tc>
        <w:tc>
          <w:tcPr>
            <w:tcW w:type="dxa" w:w="4320"/>
          </w:tcPr>
          <w:p>
            <w:r>
              <w:t>flex-wrap: nowrap;</w:t>
            </w:r>
          </w:p>
        </w:tc>
      </w:tr>
    </w:tbl>
    <w:p>
      <w:r>
        <w:rPr>
          <w:b/>
        </w:rPr>
        <w:t>Tabela encontrada em: https://tailwindcss.com/docs/flex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flex-1</w:t>
            </w:r>
          </w:p>
        </w:tc>
        <w:tc>
          <w:tcPr>
            <w:tcW w:type="dxa" w:w="4320"/>
          </w:tcPr>
          <w:p>
            <w:r>
              <w:t>flex: 1 1 0%;</w:t>
            </w:r>
          </w:p>
        </w:tc>
      </w:tr>
      <w:tr>
        <w:tc>
          <w:tcPr>
            <w:tcW w:type="dxa" w:w="4320"/>
          </w:tcPr>
          <w:p>
            <w:r>
              <w:t>flex-auto</w:t>
            </w:r>
          </w:p>
        </w:tc>
        <w:tc>
          <w:tcPr>
            <w:tcW w:type="dxa" w:w="4320"/>
          </w:tcPr>
          <w:p>
            <w:r>
              <w:t>flex: 1 1 auto;</w:t>
            </w:r>
          </w:p>
        </w:tc>
      </w:tr>
      <w:tr>
        <w:tc>
          <w:tcPr>
            <w:tcW w:type="dxa" w:w="4320"/>
          </w:tcPr>
          <w:p>
            <w:r>
              <w:t>flex-initial</w:t>
            </w:r>
          </w:p>
        </w:tc>
        <w:tc>
          <w:tcPr>
            <w:tcW w:type="dxa" w:w="4320"/>
          </w:tcPr>
          <w:p>
            <w:r>
              <w:t>flex: 0 1 auto;</w:t>
            </w:r>
          </w:p>
        </w:tc>
      </w:tr>
      <w:tr>
        <w:tc>
          <w:tcPr>
            <w:tcW w:type="dxa" w:w="4320"/>
          </w:tcPr>
          <w:p>
            <w:r>
              <w:t>flex-none</w:t>
            </w:r>
          </w:p>
        </w:tc>
        <w:tc>
          <w:tcPr>
            <w:tcW w:type="dxa" w:w="4320"/>
          </w:tcPr>
          <w:p>
            <w:r>
              <w:t>flex: none;</w:t>
            </w:r>
          </w:p>
        </w:tc>
      </w:tr>
    </w:tbl>
    <w:p>
      <w:r>
        <w:rPr>
          <w:b/>
        </w:rPr>
        <w:t>Tabela encontrada em: https://tailwindcss.com/docs/flex-grow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grow</w:t>
            </w:r>
          </w:p>
        </w:tc>
        <w:tc>
          <w:tcPr>
            <w:tcW w:type="dxa" w:w="4320"/>
          </w:tcPr>
          <w:p>
            <w:r>
              <w:t>flex-grow: 1;</w:t>
            </w:r>
          </w:p>
        </w:tc>
      </w:tr>
      <w:tr>
        <w:tc>
          <w:tcPr>
            <w:tcW w:type="dxa" w:w="4320"/>
          </w:tcPr>
          <w:p>
            <w:r>
              <w:t>grow-0</w:t>
            </w:r>
          </w:p>
        </w:tc>
        <w:tc>
          <w:tcPr>
            <w:tcW w:type="dxa" w:w="4320"/>
          </w:tcPr>
          <w:p>
            <w:r>
              <w:t>flex-grow: 0;</w:t>
            </w:r>
          </w:p>
        </w:tc>
      </w:tr>
    </w:tbl>
    <w:p>
      <w:r>
        <w:rPr>
          <w:b/>
        </w:rPr>
        <w:t>Tabela encontrada em: https://tailwindcss.com/docs/flex-shrink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shrink</w:t>
            </w:r>
          </w:p>
        </w:tc>
        <w:tc>
          <w:tcPr>
            <w:tcW w:type="dxa" w:w="4320"/>
          </w:tcPr>
          <w:p>
            <w:r>
              <w:t>flex-shrink: 1;</w:t>
            </w:r>
          </w:p>
        </w:tc>
      </w:tr>
      <w:tr>
        <w:tc>
          <w:tcPr>
            <w:tcW w:type="dxa" w:w="4320"/>
          </w:tcPr>
          <w:p>
            <w:r>
              <w:t>shrink-0</w:t>
            </w:r>
          </w:p>
        </w:tc>
        <w:tc>
          <w:tcPr>
            <w:tcW w:type="dxa" w:w="4320"/>
          </w:tcPr>
          <w:p>
            <w:r>
              <w:t>flex-shrink: 0;</w:t>
            </w:r>
          </w:p>
        </w:tc>
      </w:tr>
    </w:tbl>
    <w:p>
      <w:r>
        <w:rPr>
          <w:b/>
        </w:rPr>
        <w:t>Tabela encontrada em: https://tailwindcss.com/docs/order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order-1</w:t>
            </w:r>
          </w:p>
        </w:tc>
        <w:tc>
          <w:tcPr>
            <w:tcW w:type="dxa" w:w="4320"/>
          </w:tcPr>
          <w:p>
            <w:r>
              <w:t>order: 1;</w:t>
            </w:r>
          </w:p>
        </w:tc>
      </w:tr>
      <w:tr>
        <w:tc>
          <w:tcPr>
            <w:tcW w:type="dxa" w:w="4320"/>
          </w:tcPr>
          <w:p>
            <w:r>
              <w:t>order-2</w:t>
            </w:r>
          </w:p>
        </w:tc>
        <w:tc>
          <w:tcPr>
            <w:tcW w:type="dxa" w:w="4320"/>
          </w:tcPr>
          <w:p>
            <w:r>
              <w:t>order: 2;</w:t>
            </w:r>
          </w:p>
        </w:tc>
      </w:tr>
      <w:tr>
        <w:tc>
          <w:tcPr>
            <w:tcW w:type="dxa" w:w="4320"/>
          </w:tcPr>
          <w:p>
            <w:r>
              <w:t>order-3</w:t>
            </w:r>
          </w:p>
        </w:tc>
        <w:tc>
          <w:tcPr>
            <w:tcW w:type="dxa" w:w="4320"/>
          </w:tcPr>
          <w:p>
            <w:r>
              <w:t>order: 3;</w:t>
            </w:r>
          </w:p>
        </w:tc>
      </w:tr>
      <w:tr>
        <w:tc>
          <w:tcPr>
            <w:tcW w:type="dxa" w:w="4320"/>
          </w:tcPr>
          <w:p>
            <w:r>
              <w:t>order-4</w:t>
            </w:r>
          </w:p>
        </w:tc>
        <w:tc>
          <w:tcPr>
            <w:tcW w:type="dxa" w:w="4320"/>
          </w:tcPr>
          <w:p>
            <w:r>
              <w:t>order: 4;</w:t>
            </w:r>
          </w:p>
        </w:tc>
      </w:tr>
      <w:tr>
        <w:tc>
          <w:tcPr>
            <w:tcW w:type="dxa" w:w="4320"/>
          </w:tcPr>
          <w:p>
            <w:r>
              <w:t>order-5</w:t>
            </w:r>
          </w:p>
        </w:tc>
        <w:tc>
          <w:tcPr>
            <w:tcW w:type="dxa" w:w="4320"/>
          </w:tcPr>
          <w:p>
            <w:r>
              <w:t>order: 5;</w:t>
            </w:r>
          </w:p>
        </w:tc>
      </w:tr>
      <w:tr>
        <w:tc>
          <w:tcPr>
            <w:tcW w:type="dxa" w:w="4320"/>
          </w:tcPr>
          <w:p>
            <w:r>
              <w:t>order-6</w:t>
            </w:r>
          </w:p>
        </w:tc>
        <w:tc>
          <w:tcPr>
            <w:tcW w:type="dxa" w:w="4320"/>
          </w:tcPr>
          <w:p>
            <w:r>
              <w:t>order: 6;</w:t>
            </w:r>
          </w:p>
        </w:tc>
      </w:tr>
      <w:tr>
        <w:tc>
          <w:tcPr>
            <w:tcW w:type="dxa" w:w="4320"/>
          </w:tcPr>
          <w:p>
            <w:r>
              <w:t>order-7</w:t>
            </w:r>
          </w:p>
        </w:tc>
        <w:tc>
          <w:tcPr>
            <w:tcW w:type="dxa" w:w="4320"/>
          </w:tcPr>
          <w:p>
            <w:r>
              <w:t>order: 7;</w:t>
            </w:r>
          </w:p>
        </w:tc>
      </w:tr>
      <w:tr>
        <w:tc>
          <w:tcPr>
            <w:tcW w:type="dxa" w:w="4320"/>
          </w:tcPr>
          <w:p>
            <w:r>
              <w:t>order-8</w:t>
            </w:r>
          </w:p>
        </w:tc>
        <w:tc>
          <w:tcPr>
            <w:tcW w:type="dxa" w:w="4320"/>
          </w:tcPr>
          <w:p>
            <w:r>
              <w:t>order: 8;</w:t>
            </w:r>
          </w:p>
        </w:tc>
      </w:tr>
      <w:tr>
        <w:tc>
          <w:tcPr>
            <w:tcW w:type="dxa" w:w="4320"/>
          </w:tcPr>
          <w:p>
            <w:r>
              <w:t>order-9</w:t>
            </w:r>
          </w:p>
        </w:tc>
        <w:tc>
          <w:tcPr>
            <w:tcW w:type="dxa" w:w="4320"/>
          </w:tcPr>
          <w:p>
            <w:r>
              <w:t>order: 9;</w:t>
            </w:r>
          </w:p>
        </w:tc>
      </w:tr>
      <w:tr>
        <w:tc>
          <w:tcPr>
            <w:tcW w:type="dxa" w:w="4320"/>
          </w:tcPr>
          <w:p>
            <w:r>
              <w:t>order-10</w:t>
            </w:r>
          </w:p>
        </w:tc>
        <w:tc>
          <w:tcPr>
            <w:tcW w:type="dxa" w:w="4320"/>
          </w:tcPr>
          <w:p>
            <w:r>
              <w:t>order: 10;</w:t>
            </w:r>
          </w:p>
        </w:tc>
      </w:tr>
      <w:tr>
        <w:tc>
          <w:tcPr>
            <w:tcW w:type="dxa" w:w="4320"/>
          </w:tcPr>
          <w:p>
            <w:r>
              <w:t>order-11</w:t>
            </w:r>
          </w:p>
        </w:tc>
        <w:tc>
          <w:tcPr>
            <w:tcW w:type="dxa" w:w="4320"/>
          </w:tcPr>
          <w:p>
            <w:r>
              <w:t>order: 11;</w:t>
            </w:r>
          </w:p>
        </w:tc>
      </w:tr>
      <w:tr>
        <w:tc>
          <w:tcPr>
            <w:tcW w:type="dxa" w:w="4320"/>
          </w:tcPr>
          <w:p>
            <w:r>
              <w:t>order-12</w:t>
            </w:r>
          </w:p>
        </w:tc>
        <w:tc>
          <w:tcPr>
            <w:tcW w:type="dxa" w:w="4320"/>
          </w:tcPr>
          <w:p>
            <w:r>
              <w:t>order: 12;</w:t>
            </w:r>
          </w:p>
        </w:tc>
      </w:tr>
      <w:tr>
        <w:tc>
          <w:tcPr>
            <w:tcW w:type="dxa" w:w="4320"/>
          </w:tcPr>
          <w:p>
            <w:r>
              <w:t>order-first</w:t>
            </w:r>
          </w:p>
        </w:tc>
        <w:tc>
          <w:tcPr>
            <w:tcW w:type="dxa" w:w="4320"/>
          </w:tcPr>
          <w:p>
            <w:r>
              <w:t>order: -9999;</w:t>
            </w:r>
          </w:p>
        </w:tc>
      </w:tr>
      <w:tr>
        <w:tc>
          <w:tcPr>
            <w:tcW w:type="dxa" w:w="4320"/>
          </w:tcPr>
          <w:p>
            <w:r>
              <w:t>order-last</w:t>
            </w:r>
          </w:p>
        </w:tc>
        <w:tc>
          <w:tcPr>
            <w:tcW w:type="dxa" w:w="4320"/>
          </w:tcPr>
          <w:p>
            <w:r>
              <w:t>order: 9999;</w:t>
            </w:r>
          </w:p>
        </w:tc>
      </w:tr>
      <w:tr>
        <w:tc>
          <w:tcPr>
            <w:tcW w:type="dxa" w:w="4320"/>
          </w:tcPr>
          <w:p>
            <w:r>
              <w:t>order-none</w:t>
            </w:r>
          </w:p>
        </w:tc>
        <w:tc>
          <w:tcPr>
            <w:tcW w:type="dxa" w:w="4320"/>
          </w:tcPr>
          <w:p>
            <w:r>
              <w:t>order: 0;</w:t>
            </w:r>
          </w:p>
        </w:tc>
      </w:tr>
    </w:tbl>
    <w:p>
      <w:r>
        <w:rPr>
          <w:b/>
        </w:rPr>
        <w:t>Tabela encontrada em: https://tailwindcss.com/docs/grid-template-columns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grid-cols-1</w:t>
            </w:r>
          </w:p>
        </w:tc>
        <w:tc>
          <w:tcPr>
            <w:tcW w:type="dxa" w:w="4320"/>
          </w:tcPr>
          <w:p>
            <w:r>
              <w:t>grid-template-columns: repeat(1, minmax(0, 1fr));</w:t>
            </w:r>
          </w:p>
        </w:tc>
      </w:tr>
      <w:tr>
        <w:tc>
          <w:tcPr>
            <w:tcW w:type="dxa" w:w="4320"/>
          </w:tcPr>
          <w:p>
            <w:r>
              <w:t>grid-cols-2</w:t>
            </w:r>
          </w:p>
        </w:tc>
        <w:tc>
          <w:tcPr>
            <w:tcW w:type="dxa" w:w="4320"/>
          </w:tcPr>
          <w:p>
            <w:r>
              <w:t>grid-template-columns: repeat(2, minmax(0, 1fr));</w:t>
            </w:r>
          </w:p>
        </w:tc>
      </w:tr>
      <w:tr>
        <w:tc>
          <w:tcPr>
            <w:tcW w:type="dxa" w:w="4320"/>
          </w:tcPr>
          <w:p>
            <w:r>
              <w:t>grid-cols-3</w:t>
            </w:r>
          </w:p>
        </w:tc>
        <w:tc>
          <w:tcPr>
            <w:tcW w:type="dxa" w:w="4320"/>
          </w:tcPr>
          <w:p>
            <w:r>
              <w:t>grid-template-columns: repeat(3, minmax(0, 1fr));</w:t>
            </w:r>
          </w:p>
        </w:tc>
      </w:tr>
      <w:tr>
        <w:tc>
          <w:tcPr>
            <w:tcW w:type="dxa" w:w="4320"/>
          </w:tcPr>
          <w:p>
            <w:r>
              <w:t>grid-cols-4</w:t>
            </w:r>
          </w:p>
        </w:tc>
        <w:tc>
          <w:tcPr>
            <w:tcW w:type="dxa" w:w="4320"/>
          </w:tcPr>
          <w:p>
            <w:r>
              <w:t>grid-template-columns: repeat(4, minmax(0, 1fr));</w:t>
            </w:r>
          </w:p>
        </w:tc>
      </w:tr>
      <w:tr>
        <w:tc>
          <w:tcPr>
            <w:tcW w:type="dxa" w:w="4320"/>
          </w:tcPr>
          <w:p>
            <w:r>
              <w:t>grid-cols-5</w:t>
            </w:r>
          </w:p>
        </w:tc>
        <w:tc>
          <w:tcPr>
            <w:tcW w:type="dxa" w:w="4320"/>
          </w:tcPr>
          <w:p>
            <w:r>
              <w:t>grid-template-columns: repeat(5, minmax(0, 1fr));</w:t>
            </w:r>
          </w:p>
        </w:tc>
      </w:tr>
      <w:tr>
        <w:tc>
          <w:tcPr>
            <w:tcW w:type="dxa" w:w="4320"/>
          </w:tcPr>
          <w:p>
            <w:r>
              <w:t>grid-cols-6</w:t>
            </w:r>
          </w:p>
        </w:tc>
        <w:tc>
          <w:tcPr>
            <w:tcW w:type="dxa" w:w="4320"/>
          </w:tcPr>
          <w:p>
            <w:r>
              <w:t>grid-template-columns: repeat(6, minmax(0, 1fr));</w:t>
            </w:r>
          </w:p>
        </w:tc>
      </w:tr>
      <w:tr>
        <w:tc>
          <w:tcPr>
            <w:tcW w:type="dxa" w:w="4320"/>
          </w:tcPr>
          <w:p>
            <w:r>
              <w:t>grid-cols-7</w:t>
            </w:r>
          </w:p>
        </w:tc>
        <w:tc>
          <w:tcPr>
            <w:tcW w:type="dxa" w:w="4320"/>
          </w:tcPr>
          <w:p>
            <w:r>
              <w:t>grid-template-columns: repeat(7, minmax(0, 1fr));</w:t>
            </w:r>
          </w:p>
        </w:tc>
      </w:tr>
      <w:tr>
        <w:tc>
          <w:tcPr>
            <w:tcW w:type="dxa" w:w="4320"/>
          </w:tcPr>
          <w:p>
            <w:r>
              <w:t>grid-cols-8</w:t>
            </w:r>
          </w:p>
        </w:tc>
        <w:tc>
          <w:tcPr>
            <w:tcW w:type="dxa" w:w="4320"/>
          </w:tcPr>
          <w:p>
            <w:r>
              <w:t>grid-template-columns: repeat(8, minmax(0, 1fr));</w:t>
            </w:r>
          </w:p>
        </w:tc>
      </w:tr>
      <w:tr>
        <w:tc>
          <w:tcPr>
            <w:tcW w:type="dxa" w:w="4320"/>
          </w:tcPr>
          <w:p>
            <w:r>
              <w:t>grid-cols-9</w:t>
            </w:r>
          </w:p>
        </w:tc>
        <w:tc>
          <w:tcPr>
            <w:tcW w:type="dxa" w:w="4320"/>
          </w:tcPr>
          <w:p>
            <w:r>
              <w:t>grid-template-columns: repeat(9, minmax(0, 1fr));</w:t>
            </w:r>
          </w:p>
        </w:tc>
      </w:tr>
      <w:tr>
        <w:tc>
          <w:tcPr>
            <w:tcW w:type="dxa" w:w="4320"/>
          </w:tcPr>
          <w:p>
            <w:r>
              <w:t>grid-cols-10</w:t>
            </w:r>
          </w:p>
        </w:tc>
        <w:tc>
          <w:tcPr>
            <w:tcW w:type="dxa" w:w="4320"/>
          </w:tcPr>
          <w:p>
            <w:r>
              <w:t>grid-template-columns: repeat(10, minmax(0, 1fr));</w:t>
            </w:r>
          </w:p>
        </w:tc>
      </w:tr>
      <w:tr>
        <w:tc>
          <w:tcPr>
            <w:tcW w:type="dxa" w:w="4320"/>
          </w:tcPr>
          <w:p>
            <w:r>
              <w:t>grid-cols-11</w:t>
            </w:r>
          </w:p>
        </w:tc>
        <w:tc>
          <w:tcPr>
            <w:tcW w:type="dxa" w:w="4320"/>
          </w:tcPr>
          <w:p>
            <w:r>
              <w:t>grid-template-columns: repeat(11, minmax(0, 1fr));</w:t>
            </w:r>
          </w:p>
        </w:tc>
      </w:tr>
      <w:tr>
        <w:tc>
          <w:tcPr>
            <w:tcW w:type="dxa" w:w="4320"/>
          </w:tcPr>
          <w:p>
            <w:r>
              <w:t>grid-cols-12</w:t>
            </w:r>
          </w:p>
        </w:tc>
        <w:tc>
          <w:tcPr>
            <w:tcW w:type="dxa" w:w="4320"/>
          </w:tcPr>
          <w:p>
            <w:r>
              <w:t>grid-template-columns: repeat(12, minmax(0, 1fr));</w:t>
            </w:r>
          </w:p>
        </w:tc>
      </w:tr>
      <w:tr>
        <w:tc>
          <w:tcPr>
            <w:tcW w:type="dxa" w:w="4320"/>
          </w:tcPr>
          <w:p>
            <w:r>
              <w:t>grid-cols-none</w:t>
            </w:r>
          </w:p>
        </w:tc>
        <w:tc>
          <w:tcPr>
            <w:tcW w:type="dxa" w:w="4320"/>
          </w:tcPr>
          <w:p>
            <w:r>
              <w:t>grid-template-columns: none;</w:t>
            </w:r>
          </w:p>
        </w:tc>
      </w:tr>
      <w:tr>
        <w:tc>
          <w:tcPr>
            <w:tcW w:type="dxa" w:w="4320"/>
          </w:tcPr>
          <w:p>
            <w:r>
              <w:t>grid-cols-subgrid</w:t>
            </w:r>
          </w:p>
        </w:tc>
        <w:tc>
          <w:tcPr>
            <w:tcW w:type="dxa" w:w="4320"/>
          </w:tcPr>
          <w:p>
            <w:r>
              <w:t>grid-template-columns: subgrid;</w:t>
            </w:r>
          </w:p>
        </w:tc>
      </w:tr>
    </w:tbl>
    <w:p>
      <w:r>
        <w:rPr>
          <w:b/>
        </w:rPr>
        <w:t>Tabela encontrada em: https://tailwindcss.com/docs/grid-column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col-auto</w:t>
            </w:r>
          </w:p>
        </w:tc>
        <w:tc>
          <w:tcPr>
            <w:tcW w:type="dxa" w:w="4320"/>
          </w:tcPr>
          <w:p>
            <w:r>
              <w:t>grid-column: auto;</w:t>
            </w:r>
          </w:p>
        </w:tc>
      </w:tr>
      <w:tr>
        <w:tc>
          <w:tcPr>
            <w:tcW w:type="dxa" w:w="4320"/>
          </w:tcPr>
          <w:p>
            <w:r>
              <w:t>col-span-1</w:t>
            </w:r>
          </w:p>
        </w:tc>
        <w:tc>
          <w:tcPr>
            <w:tcW w:type="dxa" w:w="4320"/>
          </w:tcPr>
          <w:p>
            <w:r>
              <w:t>grid-column: span 1 / span 1;</w:t>
            </w:r>
          </w:p>
        </w:tc>
      </w:tr>
      <w:tr>
        <w:tc>
          <w:tcPr>
            <w:tcW w:type="dxa" w:w="4320"/>
          </w:tcPr>
          <w:p>
            <w:r>
              <w:t>col-span-2</w:t>
            </w:r>
          </w:p>
        </w:tc>
        <w:tc>
          <w:tcPr>
            <w:tcW w:type="dxa" w:w="4320"/>
          </w:tcPr>
          <w:p>
            <w:r>
              <w:t>grid-column: span 2 / span 2;</w:t>
            </w:r>
          </w:p>
        </w:tc>
      </w:tr>
      <w:tr>
        <w:tc>
          <w:tcPr>
            <w:tcW w:type="dxa" w:w="4320"/>
          </w:tcPr>
          <w:p>
            <w:r>
              <w:t>col-span-3</w:t>
            </w:r>
          </w:p>
        </w:tc>
        <w:tc>
          <w:tcPr>
            <w:tcW w:type="dxa" w:w="4320"/>
          </w:tcPr>
          <w:p>
            <w:r>
              <w:t>grid-column: span 3 / span 3;</w:t>
            </w:r>
          </w:p>
        </w:tc>
      </w:tr>
      <w:tr>
        <w:tc>
          <w:tcPr>
            <w:tcW w:type="dxa" w:w="4320"/>
          </w:tcPr>
          <w:p>
            <w:r>
              <w:t>col-span-4</w:t>
            </w:r>
          </w:p>
        </w:tc>
        <w:tc>
          <w:tcPr>
            <w:tcW w:type="dxa" w:w="4320"/>
          </w:tcPr>
          <w:p>
            <w:r>
              <w:t>grid-column: span 4 / span 4;</w:t>
            </w:r>
          </w:p>
        </w:tc>
      </w:tr>
      <w:tr>
        <w:tc>
          <w:tcPr>
            <w:tcW w:type="dxa" w:w="4320"/>
          </w:tcPr>
          <w:p>
            <w:r>
              <w:t>col-span-5</w:t>
            </w:r>
          </w:p>
        </w:tc>
        <w:tc>
          <w:tcPr>
            <w:tcW w:type="dxa" w:w="4320"/>
          </w:tcPr>
          <w:p>
            <w:r>
              <w:t>grid-column: span 5 / span 5;</w:t>
            </w:r>
          </w:p>
        </w:tc>
      </w:tr>
      <w:tr>
        <w:tc>
          <w:tcPr>
            <w:tcW w:type="dxa" w:w="4320"/>
          </w:tcPr>
          <w:p>
            <w:r>
              <w:t>col-span-6</w:t>
            </w:r>
          </w:p>
        </w:tc>
        <w:tc>
          <w:tcPr>
            <w:tcW w:type="dxa" w:w="4320"/>
          </w:tcPr>
          <w:p>
            <w:r>
              <w:t>grid-column: span 6 / span 6;</w:t>
            </w:r>
          </w:p>
        </w:tc>
      </w:tr>
      <w:tr>
        <w:tc>
          <w:tcPr>
            <w:tcW w:type="dxa" w:w="4320"/>
          </w:tcPr>
          <w:p>
            <w:r>
              <w:t>col-span-7</w:t>
            </w:r>
          </w:p>
        </w:tc>
        <w:tc>
          <w:tcPr>
            <w:tcW w:type="dxa" w:w="4320"/>
          </w:tcPr>
          <w:p>
            <w:r>
              <w:t>grid-column: span 7 / span 7;</w:t>
            </w:r>
          </w:p>
        </w:tc>
      </w:tr>
      <w:tr>
        <w:tc>
          <w:tcPr>
            <w:tcW w:type="dxa" w:w="4320"/>
          </w:tcPr>
          <w:p>
            <w:r>
              <w:t>col-span-8</w:t>
            </w:r>
          </w:p>
        </w:tc>
        <w:tc>
          <w:tcPr>
            <w:tcW w:type="dxa" w:w="4320"/>
          </w:tcPr>
          <w:p>
            <w:r>
              <w:t>grid-column: span 8 / span 8;</w:t>
            </w:r>
          </w:p>
        </w:tc>
      </w:tr>
      <w:tr>
        <w:tc>
          <w:tcPr>
            <w:tcW w:type="dxa" w:w="4320"/>
          </w:tcPr>
          <w:p>
            <w:r>
              <w:t>col-span-9</w:t>
            </w:r>
          </w:p>
        </w:tc>
        <w:tc>
          <w:tcPr>
            <w:tcW w:type="dxa" w:w="4320"/>
          </w:tcPr>
          <w:p>
            <w:r>
              <w:t>grid-column: span 9 / span 9;</w:t>
            </w:r>
          </w:p>
        </w:tc>
      </w:tr>
      <w:tr>
        <w:tc>
          <w:tcPr>
            <w:tcW w:type="dxa" w:w="4320"/>
          </w:tcPr>
          <w:p>
            <w:r>
              <w:t>col-span-10</w:t>
            </w:r>
          </w:p>
        </w:tc>
        <w:tc>
          <w:tcPr>
            <w:tcW w:type="dxa" w:w="4320"/>
          </w:tcPr>
          <w:p>
            <w:r>
              <w:t>grid-column: span 10 / span 10;</w:t>
            </w:r>
          </w:p>
        </w:tc>
      </w:tr>
      <w:tr>
        <w:tc>
          <w:tcPr>
            <w:tcW w:type="dxa" w:w="4320"/>
          </w:tcPr>
          <w:p>
            <w:r>
              <w:t>col-span-11</w:t>
            </w:r>
          </w:p>
        </w:tc>
        <w:tc>
          <w:tcPr>
            <w:tcW w:type="dxa" w:w="4320"/>
          </w:tcPr>
          <w:p>
            <w:r>
              <w:t>grid-column: span 11 / span 11;</w:t>
            </w:r>
          </w:p>
        </w:tc>
      </w:tr>
      <w:tr>
        <w:tc>
          <w:tcPr>
            <w:tcW w:type="dxa" w:w="4320"/>
          </w:tcPr>
          <w:p>
            <w:r>
              <w:t>col-span-12</w:t>
            </w:r>
          </w:p>
        </w:tc>
        <w:tc>
          <w:tcPr>
            <w:tcW w:type="dxa" w:w="4320"/>
          </w:tcPr>
          <w:p>
            <w:r>
              <w:t>grid-column: span 12 / span 12;</w:t>
            </w:r>
          </w:p>
        </w:tc>
      </w:tr>
      <w:tr>
        <w:tc>
          <w:tcPr>
            <w:tcW w:type="dxa" w:w="4320"/>
          </w:tcPr>
          <w:p>
            <w:r>
              <w:t>col-span-full</w:t>
            </w:r>
          </w:p>
        </w:tc>
        <w:tc>
          <w:tcPr>
            <w:tcW w:type="dxa" w:w="4320"/>
          </w:tcPr>
          <w:p>
            <w:r>
              <w:t>grid-column: 1 / -1;</w:t>
            </w:r>
          </w:p>
        </w:tc>
      </w:tr>
      <w:tr>
        <w:tc>
          <w:tcPr>
            <w:tcW w:type="dxa" w:w="4320"/>
          </w:tcPr>
          <w:p>
            <w:r>
              <w:t>col-start-1</w:t>
            </w:r>
          </w:p>
        </w:tc>
        <w:tc>
          <w:tcPr>
            <w:tcW w:type="dxa" w:w="4320"/>
          </w:tcPr>
          <w:p>
            <w:r>
              <w:t>grid-column-start: 1;</w:t>
            </w:r>
          </w:p>
        </w:tc>
      </w:tr>
      <w:tr>
        <w:tc>
          <w:tcPr>
            <w:tcW w:type="dxa" w:w="4320"/>
          </w:tcPr>
          <w:p>
            <w:r>
              <w:t>col-start-2</w:t>
            </w:r>
          </w:p>
        </w:tc>
        <w:tc>
          <w:tcPr>
            <w:tcW w:type="dxa" w:w="4320"/>
          </w:tcPr>
          <w:p>
            <w:r>
              <w:t>grid-column-start: 2;</w:t>
            </w:r>
          </w:p>
        </w:tc>
      </w:tr>
      <w:tr>
        <w:tc>
          <w:tcPr>
            <w:tcW w:type="dxa" w:w="4320"/>
          </w:tcPr>
          <w:p>
            <w:r>
              <w:t>col-start-3</w:t>
            </w:r>
          </w:p>
        </w:tc>
        <w:tc>
          <w:tcPr>
            <w:tcW w:type="dxa" w:w="4320"/>
          </w:tcPr>
          <w:p>
            <w:r>
              <w:t>grid-column-start: 3;</w:t>
            </w:r>
          </w:p>
        </w:tc>
      </w:tr>
      <w:tr>
        <w:tc>
          <w:tcPr>
            <w:tcW w:type="dxa" w:w="4320"/>
          </w:tcPr>
          <w:p>
            <w:r>
              <w:t>col-start-4</w:t>
            </w:r>
          </w:p>
        </w:tc>
        <w:tc>
          <w:tcPr>
            <w:tcW w:type="dxa" w:w="4320"/>
          </w:tcPr>
          <w:p>
            <w:r>
              <w:t>grid-column-start: 4;</w:t>
            </w:r>
          </w:p>
        </w:tc>
      </w:tr>
      <w:tr>
        <w:tc>
          <w:tcPr>
            <w:tcW w:type="dxa" w:w="4320"/>
          </w:tcPr>
          <w:p>
            <w:r>
              <w:t>col-start-5</w:t>
            </w:r>
          </w:p>
        </w:tc>
        <w:tc>
          <w:tcPr>
            <w:tcW w:type="dxa" w:w="4320"/>
          </w:tcPr>
          <w:p>
            <w:r>
              <w:t>grid-column-start: 5;</w:t>
            </w:r>
          </w:p>
        </w:tc>
      </w:tr>
      <w:tr>
        <w:tc>
          <w:tcPr>
            <w:tcW w:type="dxa" w:w="4320"/>
          </w:tcPr>
          <w:p>
            <w:r>
              <w:t>col-start-6</w:t>
            </w:r>
          </w:p>
        </w:tc>
        <w:tc>
          <w:tcPr>
            <w:tcW w:type="dxa" w:w="4320"/>
          </w:tcPr>
          <w:p>
            <w:r>
              <w:t>grid-column-start: 6;</w:t>
            </w:r>
          </w:p>
        </w:tc>
      </w:tr>
      <w:tr>
        <w:tc>
          <w:tcPr>
            <w:tcW w:type="dxa" w:w="4320"/>
          </w:tcPr>
          <w:p>
            <w:r>
              <w:t>col-start-7</w:t>
            </w:r>
          </w:p>
        </w:tc>
        <w:tc>
          <w:tcPr>
            <w:tcW w:type="dxa" w:w="4320"/>
          </w:tcPr>
          <w:p>
            <w:r>
              <w:t>grid-column-start: 7;</w:t>
            </w:r>
          </w:p>
        </w:tc>
      </w:tr>
      <w:tr>
        <w:tc>
          <w:tcPr>
            <w:tcW w:type="dxa" w:w="4320"/>
          </w:tcPr>
          <w:p>
            <w:r>
              <w:t>col-start-8</w:t>
            </w:r>
          </w:p>
        </w:tc>
        <w:tc>
          <w:tcPr>
            <w:tcW w:type="dxa" w:w="4320"/>
          </w:tcPr>
          <w:p>
            <w:r>
              <w:t>grid-column-start: 8;</w:t>
            </w:r>
          </w:p>
        </w:tc>
      </w:tr>
      <w:tr>
        <w:tc>
          <w:tcPr>
            <w:tcW w:type="dxa" w:w="4320"/>
          </w:tcPr>
          <w:p>
            <w:r>
              <w:t>col-start-9</w:t>
            </w:r>
          </w:p>
        </w:tc>
        <w:tc>
          <w:tcPr>
            <w:tcW w:type="dxa" w:w="4320"/>
          </w:tcPr>
          <w:p>
            <w:r>
              <w:t>grid-column-start: 9;</w:t>
            </w:r>
          </w:p>
        </w:tc>
      </w:tr>
      <w:tr>
        <w:tc>
          <w:tcPr>
            <w:tcW w:type="dxa" w:w="4320"/>
          </w:tcPr>
          <w:p>
            <w:r>
              <w:t>col-start-10</w:t>
            </w:r>
          </w:p>
        </w:tc>
        <w:tc>
          <w:tcPr>
            <w:tcW w:type="dxa" w:w="4320"/>
          </w:tcPr>
          <w:p>
            <w:r>
              <w:t>grid-column-start: 10;</w:t>
            </w:r>
          </w:p>
        </w:tc>
      </w:tr>
      <w:tr>
        <w:tc>
          <w:tcPr>
            <w:tcW w:type="dxa" w:w="4320"/>
          </w:tcPr>
          <w:p>
            <w:r>
              <w:t>col-start-11</w:t>
            </w:r>
          </w:p>
        </w:tc>
        <w:tc>
          <w:tcPr>
            <w:tcW w:type="dxa" w:w="4320"/>
          </w:tcPr>
          <w:p>
            <w:r>
              <w:t>grid-column-start: 11;</w:t>
            </w:r>
          </w:p>
        </w:tc>
      </w:tr>
      <w:tr>
        <w:tc>
          <w:tcPr>
            <w:tcW w:type="dxa" w:w="4320"/>
          </w:tcPr>
          <w:p>
            <w:r>
              <w:t>col-start-12</w:t>
            </w:r>
          </w:p>
        </w:tc>
        <w:tc>
          <w:tcPr>
            <w:tcW w:type="dxa" w:w="4320"/>
          </w:tcPr>
          <w:p>
            <w:r>
              <w:t>grid-column-start: 12;</w:t>
            </w:r>
          </w:p>
        </w:tc>
      </w:tr>
      <w:tr>
        <w:tc>
          <w:tcPr>
            <w:tcW w:type="dxa" w:w="4320"/>
          </w:tcPr>
          <w:p>
            <w:r>
              <w:t>col-start-13</w:t>
            </w:r>
          </w:p>
        </w:tc>
        <w:tc>
          <w:tcPr>
            <w:tcW w:type="dxa" w:w="4320"/>
          </w:tcPr>
          <w:p>
            <w:r>
              <w:t>grid-column-start: 13;</w:t>
            </w:r>
          </w:p>
        </w:tc>
      </w:tr>
      <w:tr>
        <w:tc>
          <w:tcPr>
            <w:tcW w:type="dxa" w:w="4320"/>
          </w:tcPr>
          <w:p>
            <w:r>
              <w:t>col-start-auto</w:t>
            </w:r>
          </w:p>
        </w:tc>
        <w:tc>
          <w:tcPr>
            <w:tcW w:type="dxa" w:w="4320"/>
          </w:tcPr>
          <w:p>
            <w:r>
              <w:t>grid-column-start: auto;</w:t>
            </w:r>
          </w:p>
        </w:tc>
      </w:tr>
      <w:tr>
        <w:tc>
          <w:tcPr>
            <w:tcW w:type="dxa" w:w="4320"/>
          </w:tcPr>
          <w:p>
            <w:r>
              <w:t>col-end-1</w:t>
            </w:r>
          </w:p>
        </w:tc>
        <w:tc>
          <w:tcPr>
            <w:tcW w:type="dxa" w:w="4320"/>
          </w:tcPr>
          <w:p>
            <w:r>
              <w:t>grid-column-end: 1;</w:t>
            </w:r>
          </w:p>
        </w:tc>
      </w:tr>
      <w:tr>
        <w:tc>
          <w:tcPr>
            <w:tcW w:type="dxa" w:w="4320"/>
          </w:tcPr>
          <w:p>
            <w:r>
              <w:t>col-end-2</w:t>
            </w:r>
          </w:p>
        </w:tc>
        <w:tc>
          <w:tcPr>
            <w:tcW w:type="dxa" w:w="4320"/>
          </w:tcPr>
          <w:p>
            <w:r>
              <w:t>grid-column-end: 2;</w:t>
            </w:r>
          </w:p>
        </w:tc>
      </w:tr>
      <w:tr>
        <w:tc>
          <w:tcPr>
            <w:tcW w:type="dxa" w:w="4320"/>
          </w:tcPr>
          <w:p>
            <w:r>
              <w:t>col-end-3</w:t>
            </w:r>
          </w:p>
        </w:tc>
        <w:tc>
          <w:tcPr>
            <w:tcW w:type="dxa" w:w="4320"/>
          </w:tcPr>
          <w:p>
            <w:r>
              <w:t>grid-column-end: 3;</w:t>
            </w:r>
          </w:p>
        </w:tc>
      </w:tr>
      <w:tr>
        <w:tc>
          <w:tcPr>
            <w:tcW w:type="dxa" w:w="4320"/>
          </w:tcPr>
          <w:p>
            <w:r>
              <w:t>col-end-4</w:t>
            </w:r>
          </w:p>
        </w:tc>
        <w:tc>
          <w:tcPr>
            <w:tcW w:type="dxa" w:w="4320"/>
          </w:tcPr>
          <w:p>
            <w:r>
              <w:t>grid-column-end: 4;</w:t>
            </w:r>
          </w:p>
        </w:tc>
      </w:tr>
      <w:tr>
        <w:tc>
          <w:tcPr>
            <w:tcW w:type="dxa" w:w="4320"/>
          </w:tcPr>
          <w:p>
            <w:r>
              <w:t>col-end-5</w:t>
            </w:r>
          </w:p>
        </w:tc>
        <w:tc>
          <w:tcPr>
            <w:tcW w:type="dxa" w:w="4320"/>
          </w:tcPr>
          <w:p>
            <w:r>
              <w:t>grid-column-end: 5;</w:t>
            </w:r>
          </w:p>
        </w:tc>
      </w:tr>
      <w:tr>
        <w:tc>
          <w:tcPr>
            <w:tcW w:type="dxa" w:w="4320"/>
          </w:tcPr>
          <w:p>
            <w:r>
              <w:t>col-end-6</w:t>
            </w:r>
          </w:p>
        </w:tc>
        <w:tc>
          <w:tcPr>
            <w:tcW w:type="dxa" w:w="4320"/>
          </w:tcPr>
          <w:p>
            <w:r>
              <w:t>grid-column-end: 6;</w:t>
            </w:r>
          </w:p>
        </w:tc>
      </w:tr>
      <w:tr>
        <w:tc>
          <w:tcPr>
            <w:tcW w:type="dxa" w:w="4320"/>
          </w:tcPr>
          <w:p>
            <w:r>
              <w:t>col-end-7</w:t>
            </w:r>
          </w:p>
        </w:tc>
        <w:tc>
          <w:tcPr>
            <w:tcW w:type="dxa" w:w="4320"/>
          </w:tcPr>
          <w:p>
            <w:r>
              <w:t>grid-column-end: 7;</w:t>
            </w:r>
          </w:p>
        </w:tc>
      </w:tr>
      <w:tr>
        <w:tc>
          <w:tcPr>
            <w:tcW w:type="dxa" w:w="4320"/>
          </w:tcPr>
          <w:p>
            <w:r>
              <w:t>col-end-8</w:t>
            </w:r>
          </w:p>
        </w:tc>
        <w:tc>
          <w:tcPr>
            <w:tcW w:type="dxa" w:w="4320"/>
          </w:tcPr>
          <w:p>
            <w:r>
              <w:t>grid-column-end: 8;</w:t>
            </w:r>
          </w:p>
        </w:tc>
      </w:tr>
      <w:tr>
        <w:tc>
          <w:tcPr>
            <w:tcW w:type="dxa" w:w="4320"/>
          </w:tcPr>
          <w:p>
            <w:r>
              <w:t>col-end-9</w:t>
            </w:r>
          </w:p>
        </w:tc>
        <w:tc>
          <w:tcPr>
            <w:tcW w:type="dxa" w:w="4320"/>
          </w:tcPr>
          <w:p>
            <w:r>
              <w:t>grid-column-end: 9;</w:t>
            </w:r>
          </w:p>
        </w:tc>
      </w:tr>
      <w:tr>
        <w:tc>
          <w:tcPr>
            <w:tcW w:type="dxa" w:w="4320"/>
          </w:tcPr>
          <w:p>
            <w:r>
              <w:t>col-end-10</w:t>
            </w:r>
          </w:p>
        </w:tc>
        <w:tc>
          <w:tcPr>
            <w:tcW w:type="dxa" w:w="4320"/>
          </w:tcPr>
          <w:p>
            <w:r>
              <w:t>grid-column-end: 10;</w:t>
            </w:r>
          </w:p>
        </w:tc>
      </w:tr>
      <w:tr>
        <w:tc>
          <w:tcPr>
            <w:tcW w:type="dxa" w:w="4320"/>
          </w:tcPr>
          <w:p>
            <w:r>
              <w:t>col-end-11</w:t>
            </w:r>
          </w:p>
        </w:tc>
        <w:tc>
          <w:tcPr>
            <w:tcW w:type="dxa" w:w="4320"/>
          </w:tcPr>
          <w:p>
            <w:r>
              <w:t>grid-column-end: 11;</w:t>
            </w:r>
          </w:p>
        </w:tc>
      </w:tr>
      <w:tr>
        <w:tc>
          <w:tcPr>
            <w:tcW w:type="dxa" w:w="4320"/>
          </w:tcPr>
          <w:p>
            <w:r>
              <w:t>col-end-12</w:t>
            </w:r>
          </w:p>
        </w:tc>
        <w:tc>
          <w:tcPr>
            <w:tcW w:type="dxa" w:w="4320"/>
          </w:tcPr>
          <w:p>
            <w:r>
              <w:t>grid-column-end: 12;</w:t>
            </w:r>
          </w:p>
        </w:tc>
      </w:tr>
      <w:tr>
        <w:tc>
          <w:tcPr>
            <w:tcW w:type="dxa" w:w="4320"/>
          </w:tcPr>
          <w:p>
            <w:r>
              <w:t>col-end-13</w:t>
            </w:r>
          </w:p>
        </w:tc>
        <w:tc>
          <w:tcPr>
            <w:tcW w:type="dxa" w:w="4320"/>
          </w:tcPr>
          <w:p>
            <w:r>
              <w:t>grid-column-end: 13;</w:t>
            </w:r>
          </w:p>
        </w:tc>
      </w:tr>
      <w:tr>
        <w:tc>
          <w:tcPr>
            <w:tcW w:type="dxa" w:w="4320"/>
          </w:tcPr>
          <w:p>
            <w:r>
              <w:t>col-end-auto</w:t>
            </w:r>
          </w:p>
        </w:tc>
        <w:tc>
          <w:tcPr>
            <w:tcW w:type="dxa" w:w="4320"/>
          </w:tcPr>
          <w:p>
            <w:r>
              <w:t>grid-column-end: auto;</w:t>
            </w:r>
          </w:p>
        </w:tc>
      </w:tr>
    </w:tbl>
    <w:p>
      <w:r>
        <w:rPr>
          <w:b/>
        </w:rPr>
        <w:t>Tabela encontrada em: https://tailwindcss.com/docs/grid-template-rows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grid-rows-1</w:t>
            </w:r>
          </w:p>
        </w:tc>
        <w:tc>
          <w:tcPr>
            <w:tcW w:type="dxa" w:w="4320"/>
          </w:tcPr>
          <w:p>
            <w:r>
              <w:t>grid-template-rows: repeat(1, minmax(0, 1fr));</w:t>
            </w:r>
          </w:p>
        </w:tc>
      </w:tr>
      <w:tr>
        <w:tc>
          <w:tcPr>
            <w:tcW w:type="dxa" w:w="4320"/>
          </w:tcPr>
          <w:p>
            <w:r>
              <w:t>grid-rows-2</w:t>
            </w:r>
          </w:p>
        </w:tc>
        <w:tc>
          <w:tcPr>
            <w:tcW w:type="dxa" w:w="4320"/>
          </w:tcPr>
          <w:p>
            <w:r>
              <w:t>grid-template-rows: repeat(2, minmax(0, 1fr));</w:t>
            </w:r>
          </w:p>
        </w:tc>
      </w:tr>
      <w:tr>
        <w:tc>
          <w:tcPr>
            <w:tcW w:type="dxa" w:w="4320"/>
          </w:tcPr>
          <w:p>
            <w:r>
              <w:t>grid-rows-3</w:t>
            </w:r>
          </w:p>
        </w:tc>
        <w:tc>
          <w:tcPr>
            <w:tcW w:type="dxa" w:w="4320"/>
          </w:tcPr>
          <w:p>
            <w:r>
              <w:t>grid-template-rows: repeat(3, minmax(0, 1fr));</w:t>
            </w:r>
          </w:p>
        </w:tc>
      </w:tr>
      <w:tr>
        <w:tc>
          <w:tcPr>
            <w:tcW w:type="dxa" w:w="4320"/>
          </w:tcPr>
          <w:p>
            <w:r>
              <w:t>grid-rows-4</w:t>
            </w:r>
          </w:p>
        </w:tc>
        <w:tc>
          <w:tcPr>
            <w:tcW w:type="dxa" w:w="4320"/>
          </w:tcPr>
          <w:p>
            <w:r>
              <w:t>grid-template-rows: repeat(4, minmax(0, 1fr));</w:t>
            </w:r>
          </w:p>
        </w:tc>
      </w:tr>
      <w:tr>
        <w:tc>
          <w:tcPr>
            <w:tcW w:type="dxa" w:w="4320"/>
          </w:tcPr>
          <w:p>
            <w:r>
              <w:t>grid-rows-5</w:t>
            </w:r>
          </w:p>
        </w:tc>
        <w:tc>
          <w:tcPr>
            <w:tcW w:type="dxa" w:w="4320"/>
          </w:tcPr>
          <w:p>
            <w:r>
              <w:t>grid-template-rows: repeat(5, minmax(0, 1fr));</w:t>
            </w:r>
          </w:p>
        </w:tc>
      </w:tr>
      <w:tr>
        <w:tc>
          <w:tcPr>
            <w:tcW w:type="dxa" w:w="4320"/>
          </w:tcPr>
          <w:p>
            <w:r>
              <w:t>grid-rows-6</w:t>
            </w:r>
          </w:p>
        </w:tc>
        <w:tc>
          <w:tcPr>
            <w:tcW w:type="dxa" w:w="4320"/>
          </w:tcPr>
          <w:p>
            <w:r>
              <w:t>grid-template-rows: repeat(6, minmax(0, 1fr));</w:t>
            </w:r>
          </w:p>
        </w:tc>
      </w:tr>
      <w:tr>
        <w:tc>
          <w:tcPr>
            <w:tcW w:type="dxa" w:w="4320"/>
          </w:tcPr>
          <w:p>
            <w:r>
              <w:t>grid-rows-7</w:t>
            </w:r>
          </w:p>
        </w:tc>
        <w:tc>
          <w:tcPr>
            <w:tcW w:type="dxa" w:w="4320"/>
          </w:tcPr>
          <w:p>
            <w:r>
              <w:t>grid-template-rows: repeat(7, minmax(0, 1fr));</w:t>
            </w:r>
          </w:p>
        </w:tc>
      </w:tr>
      <w:tr>
        <w:tc>
          <w:tcPr>
            <w:tcW w:type="dxa" w:w="4320"/>
          </w:tcPr>
          <w:p>
            <w:r>
              <w:t>grid-rows-8</w:t>
            </w:r>
          </w:p>
        </w:tc>
        <w:tc>
          <w:tcPr>
            <w:tcW w:type="dxa" w:w="4320"/>
          </w:tcPr>
          <w:p>
            <w:r>
              <w:t>grid-template-rows: repeat(8, minmax(0, 1fr));</w:t>
            </w:r>
          </w:p>
        </w:tc>
      </w:tr>
      <w:tr>
        <w:tc>
          <w:tcPr>
            <w:tcW w:type="dxa" w:w="4320"/>
          </w:tcPr>
          <w:p>
            <w:r>
              <w:t>grid-rows-9</w:t>
            </w:r>
          </w:p>
        </w:tc>
        <w:tc>
          <w:tcPr>
            <w:tcW w:type="dxa" w:w="4320"/>
          </w:tcPr>
          <w:p>
            <w:r>
              <w:t>grid-template-rows: repeat(9, minmax(0, 1fr));</w:t>
            </w:r>
          </w:p>
        </w:tc>
      </w:tr>
      <w:tr>
        <w:tc>
          <w:tcPr>
            <w:tcW w:type="dxa" w:w="4320"/>
          </w:tcPr>
          <w:p>
            <w:r>
              <w:t>grid-rows-10</w:t>
            </w:r>
          </w:p>
        </w:tc>
        <w:tc>
          <w:tcPr>
            <w:tcW w:type="dxa" w:w="4320"/>
          </w:tcPr>
          <w:p>
            <w:r>
              <w:t>grid-template-rows: repeat(10, minmax(0, 1fr));</w:t>
            </w:r>
          </w:p>
        </w:tc>
      </w:tr>
      <w:tr>
        <w:tc>
          <w:tcPr>
            <w:tcW w:type="dxa" w:w="4320"/>
          </w:tcPr>
          <w:p>
            <w:r>
              <w:t>grid-rows-11</w:t>
            </w:r>
          </w:p>
        </w:tc>
        <w:tc>
          <w:tcPr>
            <w:tcW w:type="dxa" w:w="4320"/>
          </w:tcPr>
          <w:p>
            <w:r>
              <w:t>grid-template-rows: repeat(11, minmax(0, 1fr));</w:t>
            </w:r>
          </w:p>
        </w:tc>
      </w:tr>
      <w:tr>
        <w:tc>
          <w:tcPr>
            <w:tcW w:type="dxa" w:w="4320"/>
          </w:tcPr>
          <w:p>
            <w:r>
              <w:t>grid-rows-12</w:t>
            </w:r>
          </w:p>
        </w:tc>
        <w:tc>
          <w:tcPr>
            <w:tcW w:type="dxa" w:w="4320"/>
          </w:tcPr>
          <w:p>
            <w:r>
              <w:t>grid-template-rows: repeat(12, minmax(0, 1fr));</w:t>
            </w:r>
          </w:p>
        </w:tc>
      </w:tr>
      <w:tr>
        <w:tc>
          <w:tcPr>
            <w:tcW w:type="dxa" w:w="4320"/>
          </w:tcPr>
          <w:p>
            <w:r>
              <w:t>grid-rows-none</w:t>
            </w:r>
          </w:p>
        </w:tc>
        <w:tc>
          <w:tcPr>
            <w:tcW w:type="dxa" w:w="4320"/>
          </w:tcPr>
          <w:p>
            <w:r>
              <w:t>grid-template-rows: none;</w:t>
            </w:r>
          </w:p>
        </w:tc>
      </w:tr>
      <w:tr>
        <w:tc>
          <w:tcPr>
            <w:tcW w:type="dxa" w:w="4320"/>
          </w:tcPr>
          <w:p>
            <w:r>
              <w:t>grid-rows-subgrid</w:t>
            </w:r>
          </w:p>
        </w:tc>
        <w:tc>
          <w:tcPr>
            <w:tcW w:type="dxa" w:w="4320"/>
          </w:tcPr>
          <w:p>
            <w:r>
              <w:t>grid-template-rows: subgrid;</w:t>
            </w:r>
          </w:p>
        </w:tc>
      </w:tr>
    </w:tbl>
    <w:p>
      <w:r>
        <w:rPr>
          <w:b/>
        </w:rPr>
        <w:t>Tabela encontrada em: https://tailwindcss.com/docs/grid-row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row-auto</w:t>
            </w:r>
          </w:p>
        </w:tc>
        <w:tc>
          <w:tcPr>
            <w:tcW w:type="dxa" w:w="4320"/>
          </w:tcPr>
          <w:p>
            <w:r>
              <w:t>grid-row: auto;</w:t>
            </w:r>
          </w:p>
        </w:tc>
      </w:tr>
      <w:tr>
        <w:tc>
          <w:tcPr>
            <w:tcW w:type="dxa" w:w="4320"/>
          </w:tcPr>
          <w:p>
            <w:r>
              <w:t>row-span-1</w:t>
            </w:r>
          </w:p>
        </w:tc>
        <w:tc>
          <w:tcPr>
            <w:tcW w:type="dxa" w:w="4320"/>
          </w:tcPr>
          <w:p>
            <w:r>
              <w:t>grid-row: span 1 / span 1;</w:t>
            </w:r>
          </w:p>
        </w:tc>
      </w:tr>
      <w:tr>
        <w:tc>
          <w:tcPr>
            <w:tcW w:type="dxa" w:w="4320"/>
          </w:tcPr>
          <w:p>
            <w:r>
              <w:t>row-span-2</w:t>
            </w:r>
          </w:p>
        </w:tc>
        <w:tc>
          <w:tcPr>
            <w:tcW w:type="dxa" w:w="4320"/>
          </w:tcPr>
          <w:p>
            <w:r>
              <w:t>grid-row: span 2 / span 2;</w:t>
            </w:r>
          </w:p>
        </w:tc>
      </w:tr>
      <w:tr>
        <w:tc>
          <w:tcPr>
            <w:tcW w:type="dxa" w:w="4320"/>
          </w:tcPr>
          <w:p>
            <w:r>
              <w:t>row-span-3</w:t>
            </w:r>
          </w:p>
        </w:tc>
        <w:tc>
          <w:tcPr>
            <w:tcW w:type="dxa" w:w="4320"/>
          </w:tcPr>
          <w:p>
            <w:r>
              <w:t>grid-row: span 3 / span 3;</w:t>
            </w:r>
          </w:p>
        </w:tc>
      </w:tr>
      <w:tr>
        <w:tc>
          <w:tcPr>
            <w:tcW w:type="dxa" w:w="4320"/>
          </w:tcPr>
          <w:p>
            <w:r>
              <w:t>row-span-4</w:t>
            </w:r>
          </w:p>
        </w:tc>
        <w:tc>
          <w:tcPr>
            <w:tcW w:type="dxa" w:w="4320"/>
          </w:tcPr>
          <w:p>
            <w:r>
              <w:t>grid-row: span 4 / span 4;</w:t>
            </w:r>
          </w:p>
        </w:tc>
      </w:tr>
      <w:tr>
        <w:tc>
          <w:tcPr>
            <w:tcW w:type="dxa" w:w="4320"/>
          </w:tcPr>
          <w:p>
            <w:r>
              <w:t>row-span-5</w:t>
            </w:r>
          </w:p>
        </w:tc>
        <w:tc>
          <w:tcPr>
            <w:tcW w:type="dxa" w:w="4320"/>
          </w:tcPr>
          <w:p>
            <w:r>
              <w:t>grid-row: span 5 / span 5;</w:t>
            </w:r>
          </w:p>
        </w:tc>
      </w:tr>
      <w:tr>
        <w:tc>
          <w:tcPr>
            <w:tcW w:type="dxa" w:w="4320"/>
          </w:tcPr>
          <w:p>
            <w:r>
              <w:t>row-span-6</w:t>
            </w:r>
          </w:p>
        </w:tc>
        <w:tc>
          <w:tcPr>
            <w:tcW w:type="dxa" w:w="4320"/>
          </w:tcPr>
          <w:p>
            <w:r>
              <w:t>grid-row: span 6 / span 6;</w:t>
            </w:r>
          </w:p>
        </w:tc>
      </w:tr>
      <w:tr>
        <w:tc>
          <w:tcPr>
            <w:tcW w:type="dxa" w:w="4320"/>
          </w:tcPr>
          <w:p>
            <w:r>
              <w:t>row-span-7</w:t>
            </w:r>
          </w:p>
        </w:tc>
        <w:tc>
          <w:tcPr>
            <w:tcW w:type="dxa" w:w="4320"/>
          </w:tcPr>
          <w:p>
            <w:r>
              <w:t>grid-row: span 7 / span 7;</w:t>
            </w:r>
          </w:p>
        </w:tc>
      </w:tr>
      <w:tr>
        <w:tc>
          <w:tcPr>
            <w:tcW w:type="dxa" w:w="4320"/>
          </w:tcPr>
          <w:p>
            <w:r>
              <w:t>row-span-8</w:t>
            </w:r>
          </w:p>
        </w:tc>
        <w:tc>
          <w:tcPr>
            <w:tcW w:type="dxa" w:w="4320"/>
          </w:tcPr>
          <w:p>
            <w:r>
              <w:t>grid-row: span 8 / span 8;</w:t>
            </w:r>
          </w:p>
        </w:tc>
      </w:tr>
      <w:tr>
        <w:tc>
          <w:tcPr>
            <w:tcW w:type="dxa" w:w="4320"/>
          </w:tcPr>
          <w:p>
            <w:r>
              <w:t>row-span-9</w:t>
            </w:r>
          </w:p>
        </w:tc>
        <w:tc>
          <w:tcPr>
            <w:tcW w:type="dxa" w:w="4320"/>
          </w:tcPr>
          <w:p>
            <w:r>
              <w:t>grid-row: span 9 / span 9;</w:t>
            </w:r>
          </w:p>
        </w:tc>
      </w:tr>
      <w:tr>
        <w:tc>
          <w:tcPr>
            <w:tcW w:type="dxa" w:w="4320"/>
          </w:tcPr>
          <w:p>
            <w:r>
              <w:t>row-span-10</w:t>
            </w:r>
          </w:p>
        </w:tc>
        <w:tc>
          <w:tcPr>
            <w:tcW w:type="dxa" w:w="4320"/>
          </w:tcPr>
          <w:p>
            <w:r>
              <w:t>grid-row: span 10 / span 10;</w:t>
            </w:r>
          </w:p>
        </w:tc>
      </w:tr>
      <w:tr>
        <w:tc>
          <w:tcPr>
            <w:tcW w:type="dxa" w:w="4320"/>
          </w:tcPr>
          <w:p>
            <w:r>
              <w:t>row-span-11</w:t>
            </w:r>
          </w:p>
        </w:tc>
        <w:tc>
          <w:tcPr>
            <w:tcW w:type="dxa" w:w="4320"/>
          </w:tcPr>
          <w:p>
            <w:r>
              <w:t>grid-row: span 11 / span 11;</w:t>
            </w:r>
          </w:p>
        </w:tc>
      </w:tr>
      <w:tr>
        <w:tc>
          <w:tcPr>
            <w:tcW w:type="dxa" w:w="4320"/>
          </w:tcPr>
          <w:p>
            <w:r>
              <w:t>row-span-12</w:t>
            </w:r>
          </w:p>
        </w:tc>
        <w:tc>
          <w:tcPr>
            <w:tcW w:type="dxa" w:w="4320"/>
          </w:tcPr>
          <w:p>
            <w:r>
              <w:t>grid-row: span 12 / span 12;</w:t>
            </w:r>
          </w:p>
        </w:tc>
      </w:tr>
      <w:tr>
        <w:tc>
          <w:tcPr>
            <w:tcW w:type="dxa" w:w="4320"/>
          </w:tcPr>
          <w:p>
            <w:r>
              <w:t>row-span-full</w:t>
            </w:r>
          </w:p>
        </w:tc>
        <w:tc>
          <w:tcPr>
            <w:tcW w:type="dxa" w:w="4320"/>
          </w:tcPr>
          <w:p>
            <w:r>
              <w:t>grid-row: 1 / -1;</w:t>
            </w:r>
          </w:p>
        </w:tc>
      </w:tr>
      <w:tr>
        <w:tc>
          <w:tcPr>
            <w:tcW w:type="dxa" w:w="4320"/>
          </w:tcPr>
          <w:p>
            <w:r>
              <w:t>row-start-1</w:t>
            </w:r>
          </w:p>
        </w:tc>
        <w:tc>
          <w:tcPr>
            <w:tcW w:type="dxa" w:w="4320"/>
          </w:tcPr>
          <w:p>
            <w:r>
              <w:t>grid-row-start: 1;</w:t>
            </w:r>
          </w:p>
        </w:tc>
      </w:tr>
      <w:tr>
        <w:tc>
          <w:tcPr>
            <w:tcW w:type="dxa" w:w="4320"/>
          </w:tcPr>
          <w:p>
            <w:r>
              <w:t>row-start-2</w:t>
            </w:r>
          </w:p>
        </w:tc>
        <w:tc>
          <w:tcPr>
            <w:tcW w:type="dxa" w:w="4320"/>
          </w:tcPr>
          <w:p>
            <w:r>
              <w:t>grid-row-start: 2;</w:t>
            </w:r>
          </w:p>
        </w:tc>
      </w:tr>
      <w:tr>
        <w:tc>
          <w:tcPr>
            <w:tcW w:type="dxa" w:w="4320"/>
          </w:tcPr>
          <w:p>
            <w:r>
              <w:t>row-start-3</w:t>
            </w:r>
          </w:p>
        </w:tc>
        <w:tc>
          <w:tcPr>
            <w:tcW w:type="dxa" w:w="4320"/>
          </w:tcPr>
          <w:p>
            <w:r>
              <w:t>grid-row-start: 3;</w:t>
            </w:r>
          </w:p>
        </w:tc>
      </w:tr>
      <w:tr>
        <w:tc>
          <w:tcPr>
            <w:tcW w:type="dxa" w:w="4320"/>
          </w:tcPr>
          <w:p>
            <w:r>
              <w:t>row-start-4</w:t>
            </w:r>
          </w:p>
        </w:tc>
        <w:tc>
          <w:tcPr>
            <w:tcW w:type="dxa" w:w="4320"/>
          </w:tcPr>
          <w:p>
            <w:r>
              <w:t>grid-row-start: 4;</w:t>
            </w:r>
          </w:p>
        </w:tc>
      </w:tr>
      <w:tr>
        <w:tc>
          <w:tcPr>
            <w:tcW w:type="dxa" w:w="4320"/>
          </w:tcPr>
          <w:p>
            <w:r>
              <w:t>row-start-5</w:t>
            </w:r>
          </w:p>
        </w:tc>
        <w:tc>
          <w:tcPr>
            <w:tcW w:type="dxa" w:w="4320"/>
          </w:tcPr>
          <w:p>
            <w:r>
              <w:t>grid-row-start: 5;</w:t>
            </w:r>
          </w:p>
        </w:tc>
      </w:tr>
      <w:tr>
        <w:tc>
          <w:tcPr>
            <w:tcW w:type="dxa" w:w="4320"/>
          </w:tcPr>
          <w:p>
            <w:r>
              <w:t>row-start-6</w:t>
            </w:r>
          </w:p>
        </w:tc>
        <w:tc>
          <w:tcPr>
            <w:tcW w:type="dxa" w:w="4320"/>
          </w:tcPr>
          <w:p>
            <w:r>
              <w:t>grid-row-start: 6;</w:t>
            </w:r>
          </w:p>
        </w:tc>
      </w:tr>
      <w:tr>
        <w:tc>
          <w:tcPr>
            <w:tcW w:type="dxa" w:w="4320"/>
          </w:tcPr>
          <w:p>
            <w:r>
              <w:t>row-start-7</w:t>
            </w:r>
          </w:p>
        </w:tc>
        <w:tc>
          <w:tcPr>
            <w:tcW w:type="dxa" w:w="4320"/>
          </w:tcPr>
          <w:p>
            <w:r>
              <w:t>grid-row-start: 7;</w:t>
            </w:r>
          </w:p>
        </w:tc>
      </w:tr>
      <w:tr>
        <w:tc>
          <w:tcPr>
            <w:tcW w:type="dxa" w:w="4320"/>
          </w:tcPr>
          <w:p>
            <w:r>
              <w:t>row-start-8</w:t>
            </w:r>
          </w:p>
        </w:tc>
        <w:tc>
          <w:tcPr>
            <w:tcW w:type="dxa" w:w="4320"/>
          </w:tcPr>
          <w:p>
            <w:r>
              <w:t>grid-row-start: 8;</w:t>
            </w:r>
          </w:p>
        </w:tc>
      </w:tr>
      <w:tr>
        <w:tc>
          <w:tcPr>
            <w:tcW w:type="dxa" w:w="4320"/>
          </w:tcPr>
          <w:p>
            <w:r>
              <w:t>row-start-9</w:t>
            </w:r>
          </w:p>
        </w:tc>
        <w:tc>
          <w:tcPr>
            <w:tcW w:type="dxa" w:w="4320"/>
          </w:tcPr>
          <w:p>
            <w:r>
              <w:t>grid-row-start: 9;</w:t>
            </w:r>
          </w:p>
        </w:tc>
      </w:tr>
      <w:tr>
        <w:tc>
          <w:tcPr>
            <w:tcW w:type="dxa" w:w="4320"/>
          </w:tcPr>
          <w:p>
            <w:r>
              <w:t>row-start-10</w:t>
            </w:r>
          </w:p>
        </w:tc>
        <w:tc>
          <w:tcPr>
            <w:tcW w:type="dxa" w:w="4320"/>
          </w:tcPr>
          <w:p>
            <w:r>
              <w:t>grid-row-start: 10;</w:t>
            </w:r>
          </w:p>
        </w:tc>
      </w:tr>
      <w:tr>
        <w:tc>
          <w:tcPr>
            <w:tcW w:type="dxa" w:w="4320"/>
          </w:tcPr>
          <w:p>
            <w:r>
              <w:t>row-start-11</w:t>
            </w:r>
          </w:p>
        </w:tc>
        <w:tc>
          <w:tcPr>
            <w:tcW w:type="dxa" w:w="4320"/>
          </w:tcPr>
          <w:p>
            <w:r>
              <w:t>grid-row-start: 11;</w:t>
            </w:r>
          </w:p>
        </w:tc>
      </w:tr>
      <w:tr>
        <w:tc>
          <w:tcPr>
            <w:tcW w:type="dxa" w:w="4320"/>
          </w:tcPr>
          <w:p>
            <w:r>
              <w:t>row-start-12</w:t>
            </w:r>
          </w:p>
        </w:tc>
        <w:tc>
          <w:tcPr>
            <w:tcW w:type="dxa" w:w="4320"/>
          </w:tcPr>
          <w:p>
            <w:r>
              <w:t>grid-row-start: 12;</w:t>
            </w:r>
          </w:p>
        </w:tc>
      </w:tr>
      <w:tr>
        <w:tc>
          <w:tcPr>
            <w:tcW w:type="dxa" w:w="4320"/>
          </w:tcPr>
          <w:p>
            <w:r>
              <w:t>row-start-13</w:t>
            </w:r>
          </w:p>
        </w:tc>
        <w:tc>
          <w:tcPr>
            <w:tcW w:type="dxa" w:w="4320"/>
          </w:tcPr>
          <w:p>
            <w:r>
              <w:t>grid-row-start: 13;</w:t>
            </w:r>
          </w:p>
        </w:tc>
      </w:tr>
      <w:tr>
        <w:tc>
          <w:tcPr>
            <w:tcW w:type="dxa" w:w="4320"/>
          </w:tcPr>
          <w:p>
            <w:r>
              <w:t>row-start-auto</w:t>
            </w:r>
          </w:p>
        </w:tc>
        <w:tc>
          <w:tcPr>
            <w:tcW w:type="dxa" w:w="4320"/>
          </w:tcPr>
          <w:p>
            <w:r>
              <w:t>grid-row-start: auto;</w:t>
            </w:r>
          </w:p>
        </w:tc>
      </w:tr>
      <w:tr>
        <w:tc>
          <w:tcPr>
            <w:tcW w:type="dxa" w:w="4320"/>
          </w:tcPr>
          <w:p>
            <w:r>
              <w:t>row-end-1</w:t>
            </w:r>
          </w:p>
        </w:tc>
        <w:tc>
          <w:tcPr>
            <w:tcW w:type="dxa" w:w="4320"/>
          </w:tcPr>
          <w:p>
            <w:r>
              <w:t>grid-row-end: 1;</w:t>
            </w:r>
          </w:p>
        </w:tc>
      </w:tr>
      <w:tr>
        <w:tc>
          <w:tcPr>
            <w:tcW w:type="dxa" w:w="4320"/>
          </w:tcPr>
          <w:p>
            <w:r>
              <w:t>row-end-2</w:t>
            </w:r>
          </w:p>
        </w:tc>
        <w:tc>
          <w:tcPr>
            <w:tcW w:type="dxa" w:w="4320"/>
          </w:tcPr>
          <w:p>
            <w:r>
              <w:t>grid-row-end: 2;</w:t>
            </w:r>
          </w:p>
        </w:tc>
      </w:tr>
      <w:tr>
        <w:tc>
          <w:tcPr>
            <w:tcW w:type="dxa" w:w="4320"/>
          </w:tcPr>
          <w:p>
            <w:r>
              <w:t>row-end-3</w:t>
            </w:r>
          </w:p>
        </w:tc>
        <w:tc>
          <w:tcPr>
            <w:tcW w:type="dxa" w:w="4320"/>
          </w:tcPr>
          <w:p>
            <w:r>
              <w:t>grid-row-end: 3;</w:t>
            </w:r>
          </w:p>
        </w:tc>
      </w:tr>
      <w:tr>
        <w:tc>
          <w:tcPr>
            <w:tcW w:type="dxa" w:w="4320"/>
          </w:tcPr>
          <w:p>
            <w:r>
              <w:t>row-end-4</w:t>
            </w:r>
          </w:p>
        </w:tc>
        <w:tc>
          <w:tcPr>
            <w:tcW w:type="dxa" w:w="4320"/>
          </w:tcPr>
          <w:p>
            <w:r>
              <w:t>grid-row-end: 4;</w:t>
            </w:r>
          </w:p>
        </w:tc>
      </w:tr>
      <w:tr>
        <w:tc>
          <w:tcPr>
            <w:tcW w:type="dxa" w:w="4320"/>
          </w:tcPr>
          <w:p>
            <w:r>
              <w:t>row-end-5</w:t>
            </w:r>
          </w:p>
        </w:tc>
        <w:tc>
          <w:tcPr>
            <w:tcW w:type="dxa" w:w="4320"/>
          </w:tcPr>
          <w:p>
            <w:r>
              <w:t>grid-row-end: 5;</w:t>
            </w:r>
          </w:p>
        </w:tc>
      </w:tr>
      <w:tr>
        <w:tc>
          <w:tcPr>
            <w:tcW w:type="dxa" w:w="4320"/>
          </w:tcPr>
          <w:p>
            <w:r>
              <w:t>row-end-6</w:t>
            </w:r>
          </w:p>
        </w:tc>
        <w:tc>
          <w:tcPr>
            <w:tcW w:type="dxa" w:w="4320"/>
          </w:tcPr>
          <w:p>
            <w:r>
              <w:t>grid-row-end: 6;</w:t>
            </w:r>
          </w:p>
        </w:tc>
      </w:tr>
      <w:tr>
        <w:tc>
          <w:tcPr>
            <w:tcW w:type="dxa" w:w="4320"/>
          </w:tcPr>
          <w:p>
            <w:r>
              <w:t>row-end-7</w:t>
            </w:r>
          </w:p>
        </w:tc>
        <w:tc>
          <w:tcPr>
            <w:tcW w:type="dxa" w:w="4320"/>
          </w:tcPr>
          <w:p>
            <w:r>
              <w:t>grid-row-end: 7;</w:t>
            </w:r>
          </w:p>
        </w:tc>
      </w:tr>
      <w:tr>
        <w:tc>
          <w:tcPr>
            <w:tcW w:type="dxa" w:w="4320"/>
          </w:tcPr>
          <w:p>
            <w:r>
              <w:t>row-end-8</w:t>
            </w:r>
          </w:p>
        </w:tc>
        <w:tc>
          <w:tcPr>
            <w:tcW w:type="dxa" w:w="4320"/>
          </w:tcPr>
          <w:p>
            <w:r>
              <w:t>grid-row-end: 8;</w:t>
            </w:r>
          </w:p>
        </w:tc>
      </w:tr>
      <w:tr>
        <w:tc>
          <w:tcPr>
            <w:tcW w:type="dxa" w:w="4320"/>
          </w:tcPr>
          <w:p>
            <w:r>
              <w:t>row-end-9</w:t>
            </w:r>
          </w:p>
        </w:tc>
        <w:tc>
          <w:tcPr>
            <w:tcW w:type="dxa" w:w="4320"/>
          </w:tcPr>
          <w:p>
            <w:r>
              <w:t>grid-row-end: 9;</w:t>
            </w:r>
          </w:p>
        </w:tc>
      </w:tr>
      <w:tr>
        <w:tc>
          <w:tcPr>
            <w:tcW w:type="dxa" w:w="4320"/>
          </w:tcPr>
          <w:p>
            <w:r>
              <w:t>row-end-10</w:t>
            </w:r>
          </w:p>
        </w:tc>
        <w:tc>
          <w:tcPr>
            <w:tcW w:type="dxa" w:w="4320"/>
          </w:tcPr>
          <w:p>
            <w:r>
              <w:t>grid-row-end: 10;</w:t>
            </w:r>
          </w:p>
        </w:tc>
      </w:tr>
      <w:tr>
        <w:tc>
          <w:tcPr>
            <w:tcW w:type="dxa" w:w="4320"/>
          </w:tcPr>
          <w:p>
            <w:r>
              <w:t>row-end-11</w:t>
            </w:r>
          </w:p>
        </w:tc>
        <w:tc>
          <w:tcPr>
            <w:tcW w:type="dxa" w:w="4320"/>
          </w:tcPr>
          <w:p>
            <w:r>
              <w:t>grid-row-end: 11;</w:t>
            </w:r>
          </w:p>
        </w:tc>
      </w:tr>
      <w:tr>
        <w:tc>
          <w:tcPr>
            <w:tcW w:type="dxa" w:w="4320"/>
          </w:tcPr>
          <w:p>
            <w:r>
              <w:t>row-end-12</w:t>
            </w:r>
          </w:p>
        </w:tc>
        <w:tc>
          <w:tcPr>
            <w:tcW w:type="dxa" w:w="4320"/>
          </w:tcPr>
          <w:p>
            <w:r>
              <w:t>grid-row-end: 12;</w:t>
            </w:r>
          </w:p>
        </w:tc>
      </w:tr>
      <w:tr>
        <w:tc>
          <w:tcPr>
            <w:tcW w:type="dxa" w:w="4320"/>
          </w:tcPr>
          <w:p>
            <w:r>
              <w:t>row-end-13</w:t>
            </w:r>
          </w:p>
        </w:tc>
        <w:tc>
          <w:tcPr>
            <w:tcW w:type="dxa" w:w="4320"/>
          </w:tcPr>
          <w:p>
            <w:r>
              <w:t>grid-row-end: 13;</w:t>
            </w:r>
          </w:p>
        </w:tc>
      </w:tr>
      <w:tr>
        <w:tc>
          <w:tcPr>
            <w:tcW w:type="dxa" w:w="4320"/>
          </w:tcPr>
          <w:p>
            <w:r>
              <w:t>row-end-auto</w:t>
            </w:r>
          </w:p>
        </w:tc>
        <w:tc>
          <w:tcPr>
            <w:tcW w:type="dxa" w:w="4320"/>
          </w:tcPr>
          <w:p>
            <w:r>
              <w:t>grid-row-end: auto;</w:t>
            </w:r>
          </w:p>
        </w:tc>
      </w:tr>
    </w:tbl>
    <w:p>
      <w:r>
        <w:rPr>
          <w:b/>
        </w:rPr>
        <w:t>Tabela encontrada em: https://tailwindcss.com/docs/grid-auto-flow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grid-flow-row</w:t>
            </w:r>
          </w:p>
        </w:tc>
        <w:tc>
          <w:tcPr>
            <w:tcW w:type="dxa" w:w="4320"/>
          </w:tcPr>
          <w:p>
            <w:r>
              <w:t>grid-auto-flow: row;</w:t>
            </w:r>
          </w:p>
        </w:tc>
      </w:tr>
      <w:tr>
        <w:tc>
          <w:tcPr>
            <w:tcW w:type="dxa" w:w="4320"/>
          </w:tcPr>
          <w:p>
            <w:r>
              <w:t>grid-flow-col</w:t>
            </w:r>
          </w:p>
        </w:tc>
        <w:tc>
          <w:tcPr>
            <w:tcW w:type="dxa" w:w="4320"/>
          </w:tcPr>
          <w:p>
            <w:r>
              <w:t>grid-auto-flow: column;</w:t>
            </w:r>
          </w:p>
        </w:tc>
      </w:tr>
      <w:tr>
        <w:tc>
          <w:tcPr>
            <w:tcW w:type="dxa" w:w="4320"/>
          </w:tcPr>
          <w:p>
            <w:r>
              <w:t>grid-flow-dense</w:t>
            </w:r>
          </w:p>
        </w:tc>
        <w:tc>
          <w:tcPr>
            <w:tcW w:type="dxa" w:w="4320"/>
          </w:tcPr>
          <w:p>
            <w:r>
              <w:t>grid-auto-flow: dense;</w:t>
            </w:r>
          </w:p>
        </w:tc>
      </w:tr>
      <w:tr>
        <w:tc>
          <w:tcPr>
            <w:tcW w:type="dxa" w:w="4320"/>
          </w:tcPr>
          <w:p>
            <w:r>
              <w:t>grid-flow-row-dense</w:t>
            </w:r>
          </w:p>
        </w:tc>
        <w:tc>
          <w:tcPr>
            <w:tcW w:type="dxa" w:w="4320"/>
          </w:tcPr>
          <w:p>
            <w:r>
              <w:t>grid-auto-flow: row dense;</w:t>
            </w:r>
          </w:p>
        </w:tc>
      </w:tr>
      <w:tr>
        <w:tc>
          <w:tcPr>
            <w:tcW w:type="dxa" w:w="4320"/>
          </w:tcPr>
          <w:p>
            <w:r>
              <w:t>grid-flow-col-dense</w:t>
            </w:r>
          </w:p>
        </w:tc>
        <w:tc>
          <w:tcPr>
            <w:tcW w:type="dxa" w:w="4320"/>
          </w:tcPr>
          <w:p>
            <w:r>
              <w:t>grid-auto-flow: column dense;</w:t>
            </w:r>
          </w:p>
        </w:tc>
      </w:tr>
    </w:tbl>
    <w:p>
      <w:r>
        <w:rPr>
          <w:b/>
        </w:rPr>
        <w:t>Tabela encontrada em: https://tailwindcss.com/docs/grid-auto-columns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auto-cols-auto</w:t>
            </w:r>
          </w:p>
        </w:tc>
        <w:tc>
          <w:tcPr>
            <w:tcW w:type="dxa" w:w="4320"/>
          </w:tcPr>
          <w:p>
            <w:r>
              <w:t>grid-auto-columns: auto;</w:t>
            </w:r>
          </w:p>
        </w:tc>
      </w:tr>
      <w:tr>
        <w:tc>
          <w:tcPr>
            <w:tcW w:type="dxa" w:w="4320"/>
          </w:tcPr>
          <w:p>
            <w:r>
              <w:t>auto-cols-min</w:t>
            </w:r>
          </w:p>
        </w:tc>
        <w:tc>
          <w:tcPr>
            <w:tcW w:type="dxa" w:w="4320"/>
          </w:tcPr>
          <w:p>
            <w:r>
              <w:t>grid-auto-columns: min-content;</w:t>
            </w:r>
          </w:p>
        </w:tc>
      </w:tr>
      <w:tr>
        <w:tc>
          <w:tcPr>
            <w:tcW w:type="dxa" w:w="4320"/>
          </w:tcPr>
          <w:p>
            <w:r>
              <w:t>auto-cols-max</w:t>
            </w:r>
          </w:p>
        </w:tc>
        <w:tc>
          <w:tcPr>
            <w:tcW w:type="dxa" w:w="4320"/>
          </w:tcPr>
          <w:p>
            <w:r>
              <w:t>grid-auto-columns: max-content;</w:t>
            </w:r>
          </w:p>
        </w:tc>
      </w:tr>
      <w:tr>
        <w:tc>
          <w:tcPr>
            <w:tcW w:type="dxa" w:w="4320"/>
          </w:tcPr>
          <w:p>
            <w:r>
              <w:t>auto-cols-fr</w:t>
            </w:r>
          </w:p>
        </w:tc>
        <w:tc>
          <w:tcPr>
            <w:tcW w:type="dxa" w:w="4320"/>
          </w:tcPr>
          <w:p>
            <w:r>
              <w:t>grid-auto-columns: minmax(0, 1fr);</w:t>
            </w:r>
          </w:p>
        </w:tc>
      </w:tr>
    </w:tbl>
    <w:p>
      <w:r>
        <w:rPr>
          <w:b/>
        </w:rPr>
        <w:t>Tabela encontrada em: https://tailwindcss.com/docs/grid-auto-rows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auto-rows-auto</w:t>
            </w:r>
          </w:p>
        </w:tc>
        <w:tc>
          <w:tcPr>
            <w:tcW w:type="dxa" w:w="4320"/>
          </w:tcPr>
          <w:p>
            <w:r>
              <w:t>grid-auto-rows: auto;</w:t>
            </w:r>
          </w:p>
        </w:tc>
      </w:tr>
      <w:tr>
        <w:tc>
          <w:tcPr>
            <w:tcW w:type="dxa" w:w="4320"/>
          </w:tcPr>
          <w:p>
            <w:r>
              <w:t>auto-rows-min</w:t>
            </w:r>
          </w:p>
        </w:tc>
        <w:tc>
          <w:tcPr>
            <w:tcW w:type="dxa" w:w="4320"/>
          </w:tcPr>
          <w:p>
            <w:r>
              <w:t>grid-auto-rows: min-content;</w:t>
            </w:r>
          </w:p>
        </w:tc>
      </w:tr>
      <w:tr>
        <w:tc>
          <w:tcPr>
            <w:tcW w:type="dxa" w:w="4320"/>
          </w:tcPr>
          <w:p>
            <w:r>
              <w:t>auto-rows-max</w:t>
            </w:r>
          </w:p>
        </w:tc>
        <w:tc>
          <w:tcPr>
            <w:tcW w:type="dxa" w:w="4320"/>
          </w:tcPr>
          <w:p>
            <w:r>
              <w:t>grid-auto-rows: max-content;</w:t>
            </w:r>
          </w:p>
        </w:tc>
      </w:tr>
      <w:tr>
        <w:tc>
          <w:tcPr>
            <w:tcW w:type="dxa" w:w="4320"/>
          </w:tcPr>
          <w:p>
            <w:r>
              <w:t>auto-rows-fr</w:t>
            </w:r>
          </w:p>
        </w:tc>
        <w:tc>
          <w:tcPr>
            <w:tcW w:type="dxa" w:w="4320"/>
          </w:tcPr>
          <w:p>
            <w:r>
              <w:t>grid-auto-rows: minmax(0, 1fr);</w:t>
            </w:r>
          </w:p>
        </w:tc>
      </w:tr>
    </w:tbl>
    <w:p>
      <w:r>
        <w:rPr>
          <w:b/>
        </w:rPr>
        <w:t>Tabela encontrada em: https://tailwindcss.com/docs/gap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gap-0</w:t>
            </w:r>
          </w:p>
        </w:tc>
        <w:tc>
          <w:tcPr>
            <w:tcW w:type="dxa" w:w="4320"/>
          </w:tcPr>
          <w:p>
            <w:r>
              <w:t>gap: 0px;</w:t>
            </w:r>
          </w:p>
        </w:tc>
      </w:tr>
      <w:tr>
        <w:tc>
          <w:tcPr>
            <w:tcW w:type="dxa" w:w="4320"/>
          </w:tcPr>
          <w:p>
            <w:r>
              <w:t>gap-x-0</w:t>
            </w:r>
          </w:p>
        </w:tc>
        <w:tc>
          <w:tcPr>
            <w:tcW w:type="dxa" w:w="4320"/>
          </w:tcPr>
          <w:p>
            <w:r>
              <w:t>column-gap: 0px;</w:t>
            </w:r>
          </w:p>
        </w:tc>
      </w:tr>
      <w:tr>
        <w:tc>
          <w:tcPr>
            <w:tcW w:type="dxa" w:w="4320"/>
          </w:tcPr>
          <w:p>
            <w:r>
              <w:t>gap-y-0</w:t>
            </w:r>
          </w:p>
        </w:tc>
        <w:tc>
          <w:tcPr>
            <w:tcW w:type="dxa" w:w="4320"/>
          </w:tcPr>
          <w:p>
            <w:r>
              <w:t>row-gap: 0px;</w:t>
            </w:r>
          </w:p>
        </w:tc>
      </w:tr>
      <w:tr>
        <w:tc>
          <w:tcPr>
            <w:tcW w:type="dxa" w:w="4320"/>
          </w:tcPr>
          <w:p>
            <w:r>
              <w:t>gap-px</w:t>
            </w:r>
          </w:p>
        </w:tc>
        <w:tc>
          <w:tcPr>
            <w:tcW w:type="dxa" w:w="4320"/>
          </w:tcPr>
          <w:p>
            <w:r>
              <w:t>gap: 1px;</w:t>
            </w:r>
          </w:p>
        </w:tc>
      </w:tr>
      <w:tr>
        <w:tc>
          <w:tcPr>
            <w:tcW w:type="dxa" w:w="4320"/>
          </w:tcPr>
          <w:p>
            <w:r>
              <w:t>gap-x-px</w:t>
            </w:r>
          </w:p>
        </w:tc>
        <w:tc>
          <w:tcPr>
            <w:tcW w:type="dxa" w:w="4320"/>
          </w:tcPr>
          <w:p>
            <w:r>
              <w:t>column-gap: 1px;</w:t>
            </w:r>
          </w:p>
        </w:tc>
      </w:tr>
      <w:tr>
        <w:tc>
          <w:tcPr>
            <w:tcW w:type="dxa" w:w="4320"/>
          </w:tcPr>
          <w:p>
            <w:r>
              <w:t>gap-y-px</w:t>
            </w:r>
          </w:p>
        </w:tc>
        <w:tc>
          <w:tcPr>
            <w:tcW w:type="dxa" w:w="4320"/>
          </w:tcPr>
          <w:p>
            <w:r>
              <w:t>row-gap: 1px;</w:t>
            </w:r>
          </w:p>
        </w:tc>
      </w:tr>
      <w:tr>
        <w:tc>
          <w:tcPr>
            <w:tcW w:type="dxa" w:w="4320"/>
          </w:tcPr>
          <w:p>
            <w:r>
              <w:t>gap-0.5</w:t>
            </w:r>
          </w:p>
        </w:tc>
        <w:tc>
          <w:tcPr>
            <w:tcW w:type="dxa" w:w="4320"/>
          </w:tcPr>
          <w:p>
            <w:r>
              <w:t>gap: 0.125rem; /* 2px */</w:t>
            </w:r>
          </w:p>
        </w:tc>
      </w:tr>
      <w:tr>
        <w:tc>
          <w:tcPr>
            <w:tcW w:type="dxa" w:w="4320"/>
          </w:tcPr>
          <w:p>
            <w:r>
              <w:t>gap-x-0.5</w:t>
            </w:r>
          </w:p>
        </w:tc>
        <w:tc>
          <w:tcPr>
            <w:tcW w:type="dxa" w:w="4320"/>
          </w:tcPr>
          <w:p>
            <w:r>
              <w:t>column-gap: 0.125rem; /* 2px */</w:t>
            </w:r>
          </w:p>
        </w:tc>
      </w:tr>
      <w:tr>
        <w:tc>
          <w:tcPr>
            <w:tcW w:type="dxa" w:w="4320"/>
          </w:tcPr>
          <w:p>
            <w:r>
              <w:t>gap-y-0.5</w:t>
            </w:r>
          </w:p>
        </w:tc>
        <w:tc>
          <w:tcPr>
            <w:tcW w:type="dxa" w:w="4320"/>
          </w:tcPr>
          <w:p>
            <w:r>
              <w:t>row-gap: 0.125rem; /* 2px */</w:t>
            </w:r>
          </w:p>
        </w:tc>
      </w:tr>
      <w:tr>
        <w:tc>
          <w:tcPr>
            <w:tcW w:type="dxa" w:w="4320"/>
          </w:tcPr>
          <w:p>
            <w:r>
              <w:t>gap-1</w:t>
            </w:r>
          </w:p>
        </w:tc>
        <w:tc>
          <w:tcPr>
            <w:tcW w:type="dxa" w:w="4320"/>
          </w:tcPr>
          <w:p>
            <w:r>
              <w:t>gap: 0.25rem; /* 4px */</w:t>
            </w:r>
          </w:p>
        </w:tc>
      </w:tr>
      <w:tr>
        <w:tc>
          <w:tcPr>
            <w:tcW w:type="dxa" w:w="4320"/>
          </w:tcPr>
          <w:p>
            <w:r>
              <w:t>gap-x-1</w:t>
            </w:r>
          </w:p>
        </w:tc>
        <w:tc>
          <w:tcPr>
            <w:tcW w:type="dxa" w:w="4320"/>
          </w:tcPr>
          <w:p>
            <w:r>
              <w:t>column-gap: 0.25rem; /* 4px */</w:t>
            </w:r>
          </w:p>
        </w:tc>
      </w:tr>
      <w:tr>
        <w:tc>
          <w:tcPr>
            <w:tcW w:type="dxa" w:w="4320"/>
          </w:tcPr>
          <w:p>
            <w:r>
              <w:t>gap-y-1</w:t>
            </w:r>
          </w:p>
        </w:tc>
        <w:tc>
          <w:tcPr>
            <w:tcW w:type="dxa" w:w="4320"/>
          </w:tcPr>
          <w:p>
            <w:r>
              <w:t>row-gap: 0.25rem; /* 4px */</w:t>
            </w:r>
          </w:p>
        </w:tc>
      </w:tr>
      <w:tr>
        <w:tc>
          <w:tcPr>
            <w:tcW w:type="dxa" w:w="4320"/>
          </w:tcPr>
          <w:p>
            <w:r>
              <w:t>gap-1.5</w:t>
            </w:r>
          </w:p>
        </w:tc>
        <w:tc>
          <w:tcPr>
            <w:tcW w:type="dxa" w:w="4320"/>
          </w:tcPr>
          <w:p>
            <w:r>
              <w:t>gap: 0.375rem; /* 6px */</w:t>
            </w:r>
          </w:p>
        </w:tc>
      </w:tr>
      <w:tr>
        <w:tc>
          <w:tcPr>
            <w:tcW w:type="dxa" w:w="4320"/>
          </w:tcPr>
          <w:p>
            <w:r>
              <w:t>gap-x-1.5</w:t>
            </w:r>
          </w:p>
        </w:tc>
        <w:tc>
          <w:tcPr>
            <w:tcW w:type="dxa" w:w="4320"/>
          </w:tcPr>
          <w:p>
            <w:r>
              <w:t>column-gap: 0.375rem; /* 6px */</w:t>
            </w:r>
          </w:p>
        </w:tc>
      </w:tr>
      <w:tr>
        <w:tc>
          <w:tcPr>
            <w:tcW w:type="dxa" w:w="4320"/>
          </w:tcPr>
          <w:p>
            <w:r>
              <w:t>gap-y-1.5</w:t>
            </w:r>
          </w:p>
        </w:tc>
        <w:tc>
          <w:tcPr>
            <w:tcW w:type="dxa" w:w="4320"/>
          </w:tcPr>
          <w:p>
            <w:r>
              <w:t>row-gap: 0.375rem; /* 6px */</w:t>
            </w:r>
          </w:p>
        </w:tc>
      </w:tr>
      <w:tr>
        <w:tc>
          <w:tcPr>
            <w:tcW w:type="dxa" w:w="4320"/>
          </w:tcPr>
          <w:p>
            <w:r>
              <w:t>gap-2</w:t>
            </w:r>
          </w:p>
        </w:tc>
        <w:tc>
          <w:tcPr>
            <w:tcW w:type="dxa" w:w="4320"/>
          </w:tcPr>
          <w:p>
            <w:r>
              <w:t>gap: 0.5rem; /* 8px */</w:t>
            </w:r>
          </w:p>
        </w:tc>
      </w:tr>
      <w:tr>
        <w:tc>
          <w:tcPr>
            <w:tcW w:type="dxa" w:w="4320"/>
          </w:tcPr>
          <w:p>
            <w:r>
              <w:t>gap-x-2</w:t>
            </w:r>
          </w:p>
        </w:tc>
        <w:tc>
          <w:tcPr>
            <w:tcW w:type="dxa" w:w="4320"/>
          </w:tcPr>
          <w:p>
            <w:r>
              <w:t>column-gap: 0.5rem; /* 8px */</w:t>
            </w:r>
          </w:p>
        </w:tc>
      </w:tr>
      <w:tr>
        <w:tc>
          <w:tcPr>
            <w:tcW w:type="dxa" w:w="4320"/>
          </w:tcPr>
          <w:p>
            <w:r>
              <w:t>gap-y-2</w:t>
            </w:r>
          </w:p>
        </w:tc>
        <w:tc>
          <w:tcPr>
            <w:tcW w:type="dxa" w:w="4320"/>
          </w:tcPr>
          <w:p>
            <w:r>
              <w:t>row-gap: 0.5rem; /* 8px */</w:t>
            </w:r>
          </w:p>
        </w:tc>
      </w:tr>
      <w:tr>
        <w:tc>
          <w:tcPr>
            <w:tcW w:type="dxa" w:w="4320"/>
          </w:tcPr>
          <w:p>
            <w:r>
              <w:t>gap-2.5</w:t>
            </w:r>
          </w:p>
        </w:tc>
        <w:tc>
          <w:tcPr>
            <w:tcW w:type="dxa" w:w="4320"/>
          </w:tcPr>
          <w:p>
            <w:r>
              <w:t>gap: 0.625rem; /* 10px */</w:t>
            </w:r>
          </w:p>
        </w:tc>
      </w:tr>
      <w:tr>
        <w:tc>
          <w:tcPr>
            <w:tcW w:type="dxa" w:w="4320"/>
          </w:tcPr>
          <w:p>
            <w:r>
              <w:t>gap-x-2.5</w:t>
            </w:r>
          </w:p>
        </w:tc>
        <w:tc>
          <w:tcPr>
            <w:tcW w:type="dxa" w:w="4320"/>
          </w:tcPr>
          <w:p>
            <w:r>
              <w:t>column-gap: 0.625rem; /* 10px */</w:t>
            </w:r>
          </w:p>
        </w:tc>
      </w:tr>
      <w:tr>
        <w:tc>
          <w:tcPr>
            <w:tcW w:type="dxa" w:w="4320"/>
          </w:tcPr>
          <w:p>
            <w:r>
              <w:t>gap-y-2.5</w:t>
            </w:r>
          </w:p>
        </w:tc>
        <w:tc>
          <w:tcPr>
            <w:tcW w:type="dxa" w:w="4320"/>
          </w:tcPr>
          <w:p>
            <w:r>
              <w:t>row-gap: 0.625rem; /* 10px */</w:t>
            </w:r>
          </w:p>
        </w:tc>
      </w:tr>
      <w:tr>
        <w:tc>
          <w:tcPr>
            <w:tcW w:type="dxa" w:w="4320"/>
          </w:tcPr>
          <w:p>
            <w:r>
              <w:t>gap-3</w:t>
            </w:r>
          </w:p>
        </w:tc>
        <w:tc>
          <w:tcPr>
            <w:tcW w:type="dxa" w:w="4320"/>
          </w:tcPr>
          <w:p>
            <w:r>
              <w:t>gap: 0.75rem; /* 12px */</w:t>
            </w:r>
          </w:p>
        </w:tc>
      </w:tr>
      <w:tr>
        <w:tc>
          <w:tcPr>
            <w:tcW w:type="dxa" w:w="4320"/>
          </w:tcPr>
          <w:p>
            <w:r>
              <w:t>gap-x-3</w:t>
            </w:r>
          </w:p>
        </w:tc>
        <w:tc>
          <w:tcPr>
            <w:tcW w:type="dxa" w:w="4320"/>
          </w:tcPr>
          <w:p>
            <w:r>
              <w:t>column-gap: 0.75rem; /* 12px */</w:t>
            </w:r>
          </w:p>
        </w:tc>
      </w:tr>
      <w:tr>
        <w:tc>
          <w:tcPr>
            <w:tcW w:type="dxa" w:w="4320"/>
          </w:tcPr>
          <w:p>
            <w:r>
              <w:t>gap-y-3</w:t>
            </w:r>
          </w:p>
        </w:tc>
        <w:tc>
          <w:tcPr>
            <w:tcW w:type="dxa" w:w="4320"/>
          </w:tcPr>
          <w:p>
            <w:r>
              <w:t>row-gap: 0.75rem; /* 12px */</w:t>
            </w:r>
          </w:p>
        </w:tc>
      </w:tr>
      <w:tr>
        <w:tc>
          <w:tcPr>
            <w:tcW w:type="dxa" w:w="4320"/>
          </w:tcPr>
          <w:p>
            <w:r>
              <w:t>gap-3.5</w:t>
            </w:r>
          </w:p>
        </w:tc>
        <w:tc>
          <w:tcPr>
            <w:tcW w:type="dxa" w:w="4320"/>
          </w:tcPr>
          <w:p>
            <w:r>
              <w:t>gap: 0.875rem; /* 14px */</w:t>
            </w:r>
          </w:p>
        </w:tc>
      </w:tr>
      <w:tr>
        <w:tc>
          <w:tcPr>
            <w:tcW w:type="dxa" w:w="4320"/>
          </w:tcPr>
          <w:p>
            <w:r>
              <w:t>gap-x-3.5</w:t>
            </w:r>
          </w:p>
        </w:tc>
        <w:tc>
          <w:tcPr>
            <w:tcW w:type="dxa" w:w="4320"/>
          </w:tcPr>
          <w:p>
            <w:r>
              <w:t>column-gap: 0.875rem; /* 14px */</w:t>
            </w:r>
          </w:p>
        </w:tc>
      </w:tr>
      <w:tr>
        <w:tc>
          <w:tcPr>
            <w:tcW w:type="dxa" w:w="4320"/>
          </w:tcPr>
          <w:p>
            <w:r>
              <w:t>gap-y-3.5</w:t>
            </w:r>
          </w:p>
        </w:tc>
        <w:tc>
          <w:tcPr>
            <w:tcW w:type="dxa" w:w="4320"/>
          </w:tcPr>
          <w:p>
            <w:r>
              <w:t>row-gap: 0.875rem; /* 14px */</w:t>
            </w:r>
          </w:p>
        </w:tc>
      </w:tr>
      <w:tr>
        <w:tc>
          <w:tcPr>
            <w:tcW w:type="dxa" w:w="4320"/>
          </w:tcPr>
          <w:p>
            <w:r>
              <w:t>gap-4</w:t>
            </w:r>
          </w:p>
        </w:tc>
        <w:tc>
          <w:tcPr>
            <w:tcW w:type="dxa" w:w="4320"/>
          </w:tcPr>
          <w:p>
            <w:r>
              <w:t>gap: 1rem; /* 16px */</w:t>
            </w:r>
          </w:p>
        </w:tc>
      </w:tr>
      <w:tr>
        <w:tc>
          <w:tcPr>
            <w:tcW w:type="dxa" w:w="4320"/>
          </w:tcPr>
          <w:p>
            <w:r>
              <w:t>gap-x-4</w:t>
            </w:r>
          </w:p>
        </w:tc>
        <w:tc>
          <w:tcPr>
            <w:tcW w:type="dxa" w:w="4320"/>
          </w:tcPr>
          <w:p>
            <w:r>
              <w:t>column-gap: 1rem; /* 16px */</w:t>
            </w:r>
          </w:p>
        </w:tc>
      </w:tr>
      <w:tr>
        <w:tc>
          <w:tcPr>
            <w:tcW w:type="dxa" w:w="4320"/>
          </w:tcPr>
          <w:p>
            <w:r>
              <w:t>gap-y-4</w:t>
            </w:r>
          </w:p>
        </w:tc>
        <w:tc>
          <w:tcPr>
            <w:tcW w:type="dxa" w:w="4320"/>
          </w:tcPr>
          <w:p>
            <w:r>
              <w:t>row-gap: 1rem; /* 16px */</w:t>
            </w:r>
          </w:p>
        </w:tc>
      </w:tr>
      <w:tr>
        <w:tc>
          <w:tcPr>
            <w:tcW w:type="dxa" w:w="4320"/>
          </w:tcPr>
          <w:p>
            <w:r>
              <w:t>gap-5</w:t>
            </w:r>
          </w:p>
        </w:tc>
        <w:tc>
          <w:tcPr>
            <w:tcW w:type="dxa" w:w="4320"/>
          </w:tcPr>
          <w:p>
            <w:r>
              <w:t>gap: 1.25rem; /* 20px */</w:t>
            </w:r>
          </w:p>
        </w:tc>
      </w:tr>
      <w:tr>
        <w:tc>
          <w:tcPr>
            <w:tcW w:type="dxa" w:w="4320"/>
          </w:tcPr>
          <w:p>
            <w:r>
              <w:t>gap-x-5</w:t>
            </w:r>
          </w:p>
        </w:tc>
        <w:tc>
          <w:tcPr>
            <w:tcW w:type="dxa" w:w="4320"/>
          </w:tcPr>
          <w:p>
            <w:r>
              <w:t>column-gap: 1.25rem; /* 20px */</w:t>
            </w:r>
          </w:p>
        </w:tc>
      </w:tr>
      <w:tr>
        <w:tc>
          <w:tcPr>
            <w:tcW w:type="dxa" w:w="4320"/>
          </w:tcPr>
          <w:p>
            <w:r>
              <w:t>gap-y-5</w:t>
            </w:r>
          </w:p>
        </w:tc>
        <w:tc>
          <w:tcPr>
            <w:tcW w:type="dxa" w:w="4320"/>
          </w:tcPr>
          <w:p>
            <w:r>
              <w:t>row-gap: 1.25rem; /* 20px */</w:t>
            </w:r>
          </w:p>
        </w:tc>
      </w:tr>
      <w:tr>
        <w:tc>
          <w:tcPr>
            <w:tcW w:type="dxa" w:w="4320"/>
          </w:tcPr>
          <w:p>
            <w:r>
              <w:t>gap-6</w:t>
            </w:r>
          </w:p>
        </w:tc>
        <w:tc>
          <w:tcPr>
            <w:tcW w:type="dxa" w:w="4320"/>
          </w:tcPr>
          <w:p>
            <w:r>
              <w:t>gap: 1.5rem; /* 24px */</w:t>
            </w:r>
          </w:p>
        </w:tc>
      </w:tr>
      <w:tr>
        <w:tc>
          <w:tcPr>
            <w:tcW w:type="dxa" w:w="4320"/>
          </w:tcPr>
          <w:p>
            <w:r>
              <w:t>gap-x-6</w:t>
            </w:r>
          </w:p>
        </w:tc>
        <w:tc>
          <w:tcPr>
            <w:tcW w:type="dxa" w:w="4320"/>
          </w:tcPr>
          <w:p>
            <w:r>
              <w:t>column-gap: 1.5rem; /* 24px */</w:t>
            </w:r>
          </w:p>
        </w:tc>
      </w:tr>
      <w:tr>
        <w:tc>
          <w:tcPr>
            <w:tcW w:type="dxa" w:w="4320"/>
          </w:tcPr>
          <w:p>
            <w:r>
              <w:t>gap-y-6</w:t>
            </w:r>
          </w:p>
        </w:tc>
        <w:tc>
          <w:tcPr>
            <w:tcW w:type="dxa" w:w="4320"/>
          </w:tcPr>
          <w:p>
            <w:r>
              <w:t>row-gap: 1.5rem; /* 24px */</w:t>
            </w:r>
          </w:p>
        </w:tc>
      </w:tr>
      <w:tr>
        <w:tc>
          <w:tcPr>
            <w:tcW w:type="dxa" w:w="4320"/>
          </w:tcPr>
          <w:p>
            <w:r>
              <w:t>gap-7</w:t>
            </w:r>
          </w:p>
        </w:tc>
        <w:tc>
          <w:tcPr>
            <w:tcW w:type="dxa" w:w="4320"/>
          </w:tcPr>
          <w:p>
            <w:r>
              <w:t>gap: 1.75rem; /* 28px */</w:t>
            </w:r>
          </w:p>
        </w:tc>
      </w:tr>
      <w:tr>
        <w:tc>
          <w:tcPr>
            <w:tcW w:type="dxa" w:w="4320"/>
          </w:tcPr>
          <w:p>
            <w:r>
              <w:t>gap-x-7</w:t>
            </w:r>
          </w:p>
        </w:tc>
        <w:tc>
          <w:tcPr>
            <w:tcW w:type="dxa" w:w="4320"/>
          </w:tcPr>
          <w:p>
            <w:r>
              <w:t>column-gap: 1.75rem; /* 28px */</w:t>
            </w:r>
          </w:p>
        </w:tc>
      </w:tr>
      <w:tr>
        <w:tc>
          <w:tcPr>
            <w:tcW w:type="dxa" w:w="4320"/>
          </w:tcPr>
          <w:p>
            <w:r>
              <w:t>gap-y-7</w:t>
            </w:r>
          </w:p>
        </w:tc>
        <w:tc>
          <w:tcPr>
            <w:tcW w:type="dxa" w:w="4320"/>
          </w:tcPr>
          <w:p>
            <w:r>
              <w:t>row-gap: 1.75rem; /* 28px */</w:t>
            </w:r>
          </w:p>
        </w:tc>
      </w:tr>
      <w:tr>
        <w:tc>
          <w:tcPr>
            <w:tcW w:type="dxa" w:w="4320"/>
          </w:tcPr>
          <w:p>
            <w:r>
              <w:t>gap-8</w:t>
            </w:r>
          </w:p>
        </w:tc>
        <w:tc>
          <w:tcPr>
            <w:tcW w:type="dxa" w:w="4320"/>
          </w:tcPr>
          <w:p>
            <w:r>
              <w:t>gap: 2rem; /* 32px */</w:t>
            </w:r>
          </w:p>
        </w:tc>
      </w:tr>
      <w:tr>
        <w:tc>
          <w:tcPr>
            <w:tcW w:type="dxa" w:w="4320"/>
          </w:tcPr>
          <w:p>
            <w:r>
              <w:t>gap-x-8</w:t>
            </w:r>
          </w:p>
        </w:tc>
        <w:tc>
          <w:tcPr>
            <w:tcW w:type="dxa" w:w="4320"/>
          </w:tcPr>
          <w:p>
            <w:r>
              <w:t>column-gap: 2rem; /* 32px */</w:t>
            </w:r>
          </w:p>
        </w:tc>
      </w:tr>
      <w:tr>
        <w:tc>
          <w:tcPr>
            <w:tcW w:type="dxa" w:w="4320"/>
          </w:tcPr>
          <w:p>
            <w:r>
              <w:t>gap-y-8</w:t>
            </w:r>
          </w:p>
        </w:tc>
        <w:tc>
          <w:tcPr>
            <w:tcW w:type="dxa" w:w="4320"/>
          </w:tcPr>
          <w:p>
            <w:r>
              <w:t>row-gap: 2rem; /* 32px */</w:t>
            </w:r>
          </w:p>
        </w:tc>
      </w:tr>
      <w:tr>
        <w:tc>
          <w:tcPr>
            <w:tcW w:type="dxa" w:w="4320"/>
          </w:tcPr>
          <w:p>
            <w:r>
              <w:t>gap-9</w:t>
            </w:r>
          </w:p>
        </w:tc>
        <w:tc>
          <w:tcPr>
            <w:tcW w:type="dxa" w:w="4320"/>
          </w:tcPr>
          <w:p>
            <w:r>
              <w:t>gap: 2.25rem; /* 36px */</w:t>
            </w:r>
          </w:p>
        </w:tc>
      </w:tr>
      <w:tr>
        <w:tc>
          <w:tcPr>
            <w:tcW w:type="dxa" w:w="4320"/>
          </w:tcPr>
          <w:p>
            <w:r>
              <w:t>gap-x-9</w:t>
            </w:r>
          </w:p>
        </w:tc>
        <w:tc>
          <w:tcPr>
            <w:tcW w:type="dxa" w:w="4320"/>
          </w:tcPr>
          <w:p>
            <w:r>
              <w:t>column-gap: 2.25rem; /* 36px */</w:t>
            </w:r>
          </w:p>
        </w:tc>
      </w:tr>
      <w:tr>
        <w:tc>
          <w:tcPr>
            <w:tcW w:type="dxa" w:w="4320"/>
          </w:tcPr>
          <w:p>
            <w:r>
              <w:t>gap-y-9</w:t>
            </w:r>
          </w:p>
        </w:tc>
        <w:tc>
          <w:tcPr>
            <w:tcW w:type="dxa" w:w="4320"/>
          </w:tcPr>
          <w:p>
            <w:r>
              <w:t>row-gap: 2.25rem; /* 36px */</w:t>
            </w:r>
          </w:p>
        </w:tc>
      </w:tr>
      <w:tr>
        <w:tc>
          <w:tcPr>
            <w:tcW w:type="dxa" w:w="4320"/>
          </w:tcPr>
          <w:p>
            <w:r>
              <w:t>gap-10</w:t>
            </w:r>
          </w:p>
        </w:tc>
        <w:tc>
          <w:tcPr>
            <w:tcW w:type="dxa" w:w="4320"/>
          </w:tcPr>
          <w:p>
            <w:r>
              <w:t>gap: 2.5rem; /* 40px */</w:t>
            </w:r>
          </w:p>
        </w:tc>
      </w:tr>
      <w:tr>
        <w:tc>
          <w:tcPr>
            <w:tcW w:type="dxa" w:w="4320"/>
          </w:tcPr>
          <w:p>
            <w:r>
              <w:t>gap-x-10</w:t>
            </w:r>
          </w:p>
        </w:tc>
        <w:tc>
          <w:tcPr>
            <w:tcW w:type="dxa" w:w="4320"/>
          </w:tcPr>
          <w:p>
            <w:r>
              <w:t>column-gap: 2.5rem; /* 40px */</w:t>
            </w:r>
          </w:p>
        </w:tc>
      </w:tr>
      <w:tr>
        <w:tc>
          <w:tcPr>
            <w:tcW w:type="dxa" w:w="4320"/>
          </w:tcPr>
          <w:p>
            <w:r>
              <w:t>gap-y-10</w:t>
            </w:r>
          </w:p>
        </w:tc>
        <w:tc>
          <w:tcPr>
            <w:tcW w:type="dxa" w:w="4320"/>
          </w:tcPr>
          <w:p>
            <w:r>
              <w:t>row-gap: 2.5rem; /* 40px */</w:t>
            </w:r>
          </w:p>
        </w:tc>
      </w:tr>
      <w:tr>
        <w:tc>
          <w:tcPr>
            <w:tcW w:type="dxa" w:w="4320"/>
          </w:tcPr>
          <w:p>
            <w:r>
              <w:t>gap-11</w:t>
            </w:r>
          </w:p>
        </w:tc>
        <w:tc>
          <w:tcPr>
            <w:tcW w:type="dxa" w:w="4320"/>
          </w:tcPr>
          <w:p>
            <w:r>
              <w:t>gap: 2.75rem; /* 44px */</w:t>
            </w:r>
          </w:p>
        </w:tc>
      </w:tr>
      <w:tr>
        <w:tc>
          <w:tcPr>
            <w:tcW w:type="dxa" w:w="4320"/>
          </w:tcPr>
          <w:p>
            <w:r>
              <w:t>gap-x-11</w:t>
            </w:r>
          </w:p>
        </w:tc>
        <w:tc>
          <w:tcPr>
            <w:tcW w:type="dxa" w:w="4320"/>
          </w:tcPr>
          <w:p>
            <w:r>
              <w:t>column-gap: 2.75rem; /* 44px */</w:t>
            </w:r>
          </w:p>
        </w:tc>
      </w:tr>
      <w:tr>
        <w:tc>
          <w:tcPr>
            <w:tcW w:type="dxa" w:w="4320"/>
          </w:tcPr>
          <w:p>
            <w:r>
              <w:t>gap-y-11</w:t>
            </w:r>
          </w:p>
        </w:tc>
        <w:tc>
          <w:tcPr>
            <w:tcW w:type="dxa" w:w="4320"/>
          </w:tcPr>
          <w:p>
            <w:r>
              <w:t>row-gap: 2.75rem; /* 44px */</w:t>
            </w:r>
          </w:p>
        </w:tc>
      </w:tr>
      <w:tr>
        <w:tc>
          <w:tcPr>
            <w:tcW w:type="dxa" w:w="4320"/>
          </w:tcPr>
          <w:p>
            <w:r>
              <w:t>gap-12</w:t>
            </w:r>
          </w:p>
        </w:tc>
        <w:tc>
          <w:tcPr>
            <w:tcW w:type="dxa" w:w="4320"/>
          </w:tcPr>
          <w:p>
            <w:r>
              <w:t>gap: 3rem; /* 48px */</w:t>
            </w:r>
          </w:p>
        </w:tc>
      </w:tr>
      <w:tr>
        <w:tc>
          <w:tcPr>
            <w:tcW w:type="dxa" w:w="4320"/>
          </w:tcPr>
          <w:p>
            <w:r>
              <w:t>gap-x-12</w:t>
            </w:r>
          </w:p>
        </w:tc>
        <w:tc>
          <w:tcPr>
            <w:tcW w:type="dxa" w:w="4320"/>
          </w:tcPr>
          <w:p>
            <w:r>
              <w:t>column-gap: 3rem; /* 48px */</w:t>
            </w:r>
          </w:p>
        </w:tc>
      </w:tr>
      <w:tr>
        <w:tc>
          <w:tcPr>
            <w:tcW w:type="dxa" w:w="4320"/>
          </w:tcPr>
          <w:p>
            <w:r>
              <w:t>gap-y-12</w:t>
            </w:r>
          </w:p>
        </w:tc>
        <w:tc>
          <w:tcPr>
            <w:tcW w:type="dxa" w:w="4320"/>
          </w:tcPr>
          <w:p>
            <w:r>
              <w:t>row-gap: 3rem; /* 48px */</w:t>
            </w:r>
          </w:p>
        </w:tc>
      </w:tr>
      <w:tr>
        <w:tc>
          <w:tcPr>
            <w:tcW w:type="dxa" w:w="4320"/>
          </w:tcPr>
          <w:p>
            <w:r>
              <w:t>gap-14</w:t>
            </w:r>
          </w:p>
        </w:tc>
        <w:tc>
          <w:tcPr>
            <w:tcW w:type="dxa" w:w="4320"/>
          </w:tcPr>
          <w:p>
            <w:r>
              <w:t>gap: 3.5rem; /* 56px */</w:t>
            </w:r>
          </w:p>
        </w:tc>
      </w:tr>
      <w:tr>
        <w:tc>
          <w:tcPr>
            <w:tcW w:type="dxa" w:w="4320"/>
          </w:tcPr>
          <w:p>
            <w:r>
              <w:t>gap-x-14</w:t>
            </w:r>
          </w:p>
        </w:tc>
        <w:tc>
          <w:tcPr>
            <w:tcW w:type="dxa" w:w="4320"/>
          </w:tcPr>
          <w:p>
            <w:r>
              <w:t>column-gap: 3.5rem; /* 56px */</w:t>
            </w:r>
          </w:p>
        </w:tc>
      </w:tr>
      <w:tr>
        <w:tc>
          <w:tcPr>
            <w:tcW w:type="dxa" w:w="4320"/>
          </w:tcPr>
          <w:p>
            <w:r>
              <w:t>gap-y-14</w:t>
            </w:r>
          </w:p>
        </w:tc>
        <w:tc>
          <w:tcPr>
            <w:tcW w:type="dxa" w:w="4320"/>
          </w:tcPr>
          <w:p>
            <w:r>
              <w:t>row-gap: 3.5rem; /* 56px */</w:t>
            </w:r>
          </w:p>
        </w:tc>
      </w:tr>
      <w:tr>
        <w:tc>
          <w:tcPr>
            <w:tcW w:type="dxa" w:w="4320"/>
          </w:tcPr>
          <w:p>
            <w:r>
              <w:t>gap-16</w:t>
            </w:r>
          </w:p>
        </w:tc>
        <w:tc>
          <w:tcPr>
            <w:tcW w:type="dxa" w:w="4320"/>
          </w:tcPr>
          <w:p>
            <w:r>
              <w:t>gap: 4rem; /* 64px */</w:t>
            </w:r>
          </w:p>
        </w:tc>
      </w:tr>
      <w:tr>
        <w:tc>
          <w:tcPr>
            <w:tcW w:type="dxa" w:w="4320"/>
          </w:tcPr>
          <w:p>
            <w:r>
              <w:t>gap-x-16</w:t>
            </w:r>
          </w:p>
        </w:tc>
        <w:tc>
          <w:tcPr>
            <w:tcW w:type="dxa" w:w="4320"/>
          </w:tcPr>
          <w:p>
            <w:r>
              <w:t>column-gap: 4rem; /* 64px */</w:t>
            </w:r>
          </w:p>
        </w:tc>
      </w:tr>
      <w:tr>
        <w:tc>
          <w:tcPr>
            <w:tcW w:type="dxa" w:w="4320"/>
          </w:tcPr>
          <w:p>
            <w:r>
              <w:t>gap-y-16</w:t>
            </w:r>
          </w:p>
        </w:tc>
        <w:tc>
          <w:tcPr>
            <w:tcW w:type="dxa" w:w="4320"/>
          </w:tcPr>
          <w:p>
            <w:r>
              <w:t>row-gap: 4rem; /* 64px */</w:t>
            </w:r>
          </w:p>
        </w:tc>
      </w:tr>
      <w:tr>
        <w:tc>
          <w:tcPr>
            <w:tcW w:type="dxa" w:w="4320"/>
          </w:tcPr>
          <w:p>
            <w:r>
              <w:t>gap-20</w:t>
            </w:r>
          </w:p>
        </w:tc>
        <w:tc>
          <w:tcPr>
            <w:tcW w:type="dxa" w:w="4320"/>
          </w:tcPr>
          <w:p>
            <w:r>
              <w:t>gap: 5rem; /* 80px */</w:t>
            </w:r>
          </w:p>
        </w:tc>
      </w:tr>
      <w:tr>
        <w:tc>
          <w:tcPr>
            <w:tcW w:type="dxa" w:w="4320"/>
          </w:tcPr>
          <w:p>
            <w:r>
              <w:t>gap-x-20</w:t>
            </w:r>
          </w:p>
        </w:tc>
        <w:tc>
          <w:tcPr>
            <w:tcW w:type="dxa" w:w="4320"/>
          </w:tcPr>
          <w:p>
            <w:r>
              <w:t>column-gap: 5rem; /* 80px */</w:t>
            </w:r>
          </w:p>
        </w:tc>
      </w:tr>
      <w:tr>
        <w:tc>
          <w:tcPr>
            <w:tcW w:type="dxa" w:w="4320"/>
          </w:tcPr>
          <w:p>
            <w:r>
              <w:t>gap-y-20</w:t>
            </w:r>
          </w:p>
        </w:tc>
        <w:tc>
          <w:tcPr>
            <w:tcW w:type="dxa" w:w="4320"/>
          </w:tcPr>
          <w:p>
            <w:r>
              <w:t>row-gap: 5rem; /* 80px */</w:t>
            </w:r>
          </w:p>
        </w:tc>
      </w:tr>
      <w:tr>
        <w:tc>
          <w:tcPr>
            <w:tcW w:type="dxa" w:w="4320"/>
          </w:tcPr>
          <w:p>
            <w:r>
              <w:t>gap-24</w:t>
            </w:r>
          </w:p>
        </w:tc>
        <w:tc>
          <w:tcPr>
            <w:tcW w:type="dxa" w:w="4320"/>
          </w:tcPr>
          <w:p>
            <w:r>
              <w:t>gap: 6rem; /* 96px */</w:t>
            </w:r>
          </w:p>
        </w:tc>
      </w:tr>
      <w:tr>
        <w:tc>
          <w:tcPr>
            <w:tcW w:type="dxa" w:w="4320"/>
          </w:tcPr>
          <w:p>
            <w:r>
              <w:t>gap-x-24</w:t>
            </w:r>
          </w:p>
        </w:tc>
        <w:tc>
          <w:tcPr>
            <w:tcW w:type="dxa" w:w="4320"/>
          </w:tcPr>
          <w:p>
            <w:r>
              <w:t>column-gap: 6rem; /* 96px */</w:t>
            </w:r>
          </w:p>
        </w:tc>
      </w:tr>
      <w:tr>
        <w:tc>
          <w:tcPr>
            <w:tcW w:type="dxa" w:w="4320"/>
          </w:tcPr>
          <w:p>
            <w:r>
              <w:t>gap-y-24</w:t>
            </w:r>
          </w:p>
        </w:tc>
        <w:tc>
          <w:tcPr>
            <w:tcW w:type="dxa" w:w="4320"/>
          </w:tcPr>
          <w:p>
            <w:r>
              <w:t>row-gap: 6rem; /* 96px */</w:t>
            </w:r>
          </w:p>
        </w:tc>
      </w:tr>
      <w:tr>
        <w:tc>
          <w:tcPr>
            <w:tcW w:type="dxa" w:w="4320"/>
          </w:tcPr>
          <w:p>
            <w:r>
              <w:t>gap-28</w:t>
            </w:r>
          </w:p>
        </w:tc>
        <w:tc>
          <w:tcPr>
            <w:tcW w:type="dxa" w:w="4320"/>
          </w:tcPr>
          <w:p>
            <w:r>
              <w:t>gap: 7rem; /* 112px */</w:t>
            </w:r>
          </w:p>
        </w:tc>
      </w:tr>
      <w:tr>
        <w:tc>
          <w:tcPr>
            <w:tcW w:type="dxa" w:w="4320"/>
          </w:tcPr>
          <w:p>
            <w:r>
              <w:t>gap-x-28</w:t>
            </w:r>
          </w:p>
        </w:tc>
        <w:tc>
          <w:tcPr>
            <w:tcW w:type="dxa" w:w="4320"/>
          </w:tcPr>
          <w:p>
            <w:r>
              <w:t>column-gap: 7rem; /* 112px */</w:t>
            </w:r>
          </w:p>
        </w:tc>
      </w:tr>
      <w:tr>
        <w:tc>
          <w:tcPr>
            <w:tcW w:type="dxa" w:w="4320"/>
          </w:tcPr>
          <w:p>
            <w:r>
              <w:t>gap-y-28</w:t>
            </w:r>
          </w:p>
        </w:tc>
        <w:tc>
          <w:tcPr>
            <w:tcW w:type="dxa" w:w="4320"/>
          </w:tcPr>
          <w:p>
            <w:r>
              <w:t>row-gap: 7rem; /* 112px */</w:t>
            </w:r>
          </w:p>
        </w:tc>
      </w:tr>
      <w:tr>
        <w:tc>
          <w:tcPr>
            <w:tcW w:type="dxa" w:w="4320"/>
          </w:tcPr>
          <w:p>
            <w:r>
              <w:t>gap-32</w:t>
            </w:r>
          </w:p>
        </w:tc>
        <w:tc>
          <w:tcPr>
            <w:tcW w:type="dxa" w:w="4320"/>
          </w:tcPr>
          <w:p>
            <w:r>
              <w:t>gap: 8rem; /* 128px */</w:t>
            </w:r>
          </w:p>
        </w:tc>
      </w:tr>
      <w:tr>
        <w:tc>
          <w:tcPr>
            <w:tcW w:type="dxa" w:w="4320"/>
          </w:tcPr>
          <w:p>
            <w:r>
              <w:t>gap-x-32</w:t>
            </w:r>
          </w:p>
        </w:tc>
        <w:tc>
          <w:tcPr>
            <w:tcW w:type="dxa" w:w="4320"/>
          </w:tcPr>
          <w:p>
            <w:r>
              <w:t>column-gap: 8rem; /* 128px */</w:t>
            </w:r>
          </w:p>
        </w:tc>
      </w:tr>
      <w:tr>
        <w:tc>
          <w:tcPr>
            <w:tcW w:type="dxa" w:w="4320"/>
          </w:tcPr>
          <w:p>
            <w:r>
              <w:t>gap-y-32</w:t>
            </w:r>
          </w:p>
        </w:tc>
        <w:tc>
          <w:tcPr>
            <w:tcW w:type="dxa" w:w="4320"/>
          </w:tcPr>
          <w:p>
            <w:r>
              <w:t>row-gap: 8rem; /* 128px */</w:t>
            </w:r>
          </w:p>
        </w:tc>
      </w:tr>
      <w:tr>
        <w:tc>
          <w:tcPr>
            <w:tcW w:type="dxa" w:w="4320"/>
          </w:tcPr>
          <w:p>
            <w:r>
              <w:t>gap-36</w:t>
            </w:r>
          </w:p>
        </w:tc>
        <w:tc>
          <w:tcPr>
            <w:tcW w:type="dxa" w:w="4320"/>
          </w:tcPr>
          <w:p>
            <w:r>
              <w:t>gap: 9rem; /* 144px */</w:t>
            </w:r>
          </w:p>
        </w:tc>
      </w:tr>
      <w:tr>
        <w:tc>
          <w:tcPr>
            <w:tcW w:type="dxa" w:w="4320"/>
          </w:tcPr>
          <w:p>
            <w:r>
              <w:t>gap-x-36</w:t>
            </w:r>
          </w:p>
        </w:tc>
        <w:tc>
          <w:tcPr>
            <w:tcW w:type="dxa" w:w="4320"/>
          </w:tcPr>
          <w:p>
            <w:r>
              <w:t>column-gap: 9rem; /* 144px */</w:t>
            </w:r>
          </w:p>
        </w:tc>
      </w:tr>
      <w:tr>
        <w:tc>
          <w:tcPr>
            <w:tcW w:type="dxa" w:w="4320"/>
          </w:tcPr>
          <w:p>
            <w:r>
              <w:t>gap-y-36</w:t>
            </w:r>
          </w:p>
        </w:tc>
        <w:tc>
          <w:tcPr>
            <w:tcW w:type="dxa" w:w="4320"/>
          </w:tcPr>
          <w:p>
            <w:r>
              <w:t>row-gap: 9rem; /* 144px */</w:t>
            </w:r>
          </w:p>
        </w:tc>
      </w:tr>
      <w:tr>
        <w:tc>
          <w:tcPr>
            <w:tcW w:type="dxa" w:w="4320"/>
          </w:tcPr>
          <w:p>
            <w:r>
              <w:t>gap-40</w:t>
            </w:r>
          </w:p>
        </w:tc>
        <w:tc>
          <w:tcPr>
            <w:tcW w:type="dxa" w:w="4320"/>
          </w:tcPr>
          <w:p>
            <w:r>
              <w:t>gap: 10rem; /* 160px */</w:t>
            </w:r>
          </w:p>
        </w:tc>
      </w:tr>
      <w:tr>
        <w:tc>
          <w:tcPr>
            <w:tcW w:type="dxa" w:w="4320"/>
          </w:tcPr>
          <w:p>
            <w:r>
              <w:t>gap-x-40</w:t>
            </w:r>
          </w:p>
        </w:tc>
        <w:tc>
          <w:tcPr>
            <w:tcW w:type="dxa" w:w="4320"/>
          </w:tcPr>
          <w:p>
            <w:r>
              <w:t>column-gap: 10rem; /* 160px */</w:t>
            </w:r>
          </w:p>
        </w:tc>
      </w:tr>
      <w:tr>
        <w:tc>
          <w:tcPr>
            <w:tcW w:type="dxa" w:w="4320"/>
          </w:tcPr>
          <w:p>
            <w:r>
              <w:t>gap-y-40</w:t>
            </w:r>
          </w:p>
        </w:tc>
        <w:tc>
          <w:tcPr>
            <w:tcW w:type="dxa" w:w="4320"/>
          </w:tcPr>
          <w:p>
            <w:r>
              <w:t>row-gap: 10rem; /* 160px */</w:t>
            </w:r>
          </w:p>
        </w:tc>
      </w:tr>
      <w:tr>
        <w:tc>
          <w:tcPr>
            <w:tcW w:type="dxa" w:w="4320"/>
          </w:tcPr>
          <w:p>
            <w:r>
              <w:t>gap-44</w:t>
            </w:r>
          </w:p>
        </w:tc>
        <w:tc>
          <w:tcPr>
            <w:tcW w:type="dxa" w:w="4320"/>
          </w:tcPr>
          <w:p>
            <w:r>
              <w:t>gap: 11rem; /* 176px */</w:t>
            </w:r>
          </w:p>
        </w:tc>
      </w:tr>
      <w:tr>
        <w:tc>
          <w:tcPr>
            <w:tcW w:type="dxa" w:w="4320"/>
          </w:tcPr>
          <w:p>
            <w:r>
              <w:t>gap-x-44</w:t>
            </w:r>
          </w:p>
        </w:tc>
        <w:tc>
          <w:tcPr>
            <w:tcW w:type="dxa" w:w="4320"/>
          </w:tcPr>
          <w:p>
            <w:r>
              <w:t>column-gap: 11rem; /* 176px */</w:t>
            </w:r>
          </w:p>
        </w:tc>
      </w:tr>
      <w:tr>
        <w:tc>
          <w:tcPr>
            <w:tcW w:type="dxa" w:w="4320"/>
          </w:tcPr>
          <w:p>
            <w:r>
              <w:t>gap-y-44</w:t>
            </w:r>
          </w:p>
        </w:tc>
        <w:tc>
          <w:tcPr>
            <w:tcW w:type="dxa" w:w="4320"/>
          </w:tcPr>
          <w:p>
            <w:r>
              <w:t>row-gap: 11rem; /* 176px */</w:t>
            </w:r>
          </w:p>
        </w:tc>
      </w:tr>
      <w:tr>
        <w:tc>
          <w:tcPr>
            <w:tcW w:type="dxa" w:w="4320"/>
          </w:tcPr>
          <w:p>
            <w:r>
              <w:t>gap-48</w:t>
            </w:r>
          </w:p>
        </w:tc>
        <w:tc>
          <w:tcPr>
            <w:tcW w:type="dxa" w:w="4320"/>
          </w:tcPr>
          <w:p>
            <w:r>
              <w:t>gap: 12rem; /* 192px */</w:t>
            </w:r>
          </w:p>
        </w:tc>
      </w:tr>
      <w:tr>
        <w:tc>
          <w:tcPr>
            <w:tcW w:type="dxa" w:w="4320"/>
          </w:tcPr>
          <w:p>
            <w:r>
              <w:t>gap-x-48</w:t>
            </w:r>
          </w:p>
        </w:tc>
        <w:tc>
          <w:tcPr>
            <w:tcW w:type="dxa" w:w="4320"/>
          </w:tcPr>
          <w:p>
            <w:r>
              <w:t>column-gap: 12rem; /* 192px */</w:t>
            </w:r>
          </w:p>
        </w:tc>
      </w:tr>
      <w:tr>
        <w:tc>
          <w:tcPr>
            <w:tcW w:type="dxa" w:w="4320"/>
          </w:tcPr>
          <w:p>
            <w:r>
              <w:t>gap-y-48</w:t>
            </w:r>
          </w:p>
        </w:tc>
        <w:tc>
          <w:tcPr>
            <w:tcW w:type="dxa" w:w="4320"/>
          </w:tcPr>
          <w:p>
            <w:r>
              <w:t>row-gap: 12rem; /* 192px */</w:t>
            </w:r>
          </w:p>
        </w:tc>
      </w:tr>
      <w:tr>
        <w:tc>
          <w:tcPr>
            <w:tcW w:type="dxa" w:w="4320"/>
          </w:tcPr>
          <w:p>
            <w:r>
              <w:t>gap-52</w:t>
            </w:r>
          </w:p>
        </w:tc>
        <w:tc>
          <w:tcPr>
            <w:tcW w:type="dxa" w:w="4320"/>
          </w:tcPr>
          <w:p>
            <w:r>
              <w:t>gap: 13rem; /* 208px */</w:t>
            </w:r>
          </w:p>
        </w:tc>
      </w:tr>
      <w:tr>
        <w:tc>
          <w:tcPr>
            <w:tcW w:type="dxa" w:w="4320"/>
          </w:tcPr>
          <w:p>
            <w:r>
              <w:t>gap-x-52</w:t>
            </w:r>
          </w:p>
        </w:tc>
        <w:tc>
          <w:tcPr>
            <w:tcW w:type="dxa" w:w="4320"/>
          </w:tcPr>
          <w:p>
            <w:r>
              <w:t>column-gap: 13rem; /* 208px */</w:t>
            </w:r>
          </w:p>
        </w:tc>
      </w:tr>
      <w:tr>
        <w:tc>
          <w:tcPr>
            <w:tcW w:type="dxa" w:w="4320"/>
          </w:tcPr>
          <w:p>
            <w:r>
              <w:t>gap-y-52</w:t>
            </w:r>
          </w:p>
        </w:tc>
        <w:tc>
          <w:tcPr>
            <w:tcW w:type="dxa" w:w="4320"/>
          </w:tcPr>
          <w:p>
            <w:r>
              <w:t>row-gap: 13rem; /* 208px */</w:t>
            </w:r>
          </w:p>
        </w:tc>
      </w:tr>
      <w:tr>
        <w:tc>
          <w:tcPr>
            <w:tcW w:type="dxa" w:w="4320"/>
          </w:tcPr>
          <w:p>
            <w:r>
              <w:t>gap-56</w:t>
            </w:r>
          </w:p>
        </w:tc>
        <w:tc>
          <w:tcPr>
            <w:tcW w:type="dxa" w:w="4320"/>
          </w:tcPr>
          <w:p>
            <w:r>
              <w:t>gap: 14rem; /* 224px */</w:t>
            </w:r>
          </w:p>
        </w:tc>
      </w:tr>
      <w:tr>
        <w:tc>
          <w:tcPr>
            <w:tcW w:type="dxa" w:w="4320"/>
          </w:tcPr>
          <w:p>
            <w:r>
              <w:t>gap-x-56</w:t>
            </w:r>
          </w:p>
        </w:tc>
        <w:tc>
          <w:tcPr>
            <w:tcW w:type="dxa" w:w="4320"/>
          </w:tcPr>
          <w:p>
            <w:r>
              <w:t>column-gap: 14rem; /* 224px */</w:t>
            </w:r>
          </w:p>
        </w:tc>
      </w:tr>
      <w:tr>
        <w:tc>
          <w:tcPr>
            <w:tcW w:type="dxa" w:w="4320"/>
          </w:tcPr>
          <w:p>
            <w:r>
              <w:t>gap-y-56</w:t>
            </w:r>
          </w:p>
        </w:tc>
        <w:tc>
          <w:tcPr>
            <w:tcW w:type="dxa" w:w="4320"/>
          </w:tcPr>
          <w:p>
            <w:r>
              <w:t>row-gap: 14rem; /* 224px */</w:t>
            </w:r>
          </w:p>
        </w:tc>
      </w:tr>
      <w:tr>
        <w:tc>
          <w:tcPr>
            <w:tcW w:type="dxa" w:w="4320"/>
          </w:tcPr>
          <w:p>
            <w:r>
              <w:t>gap-60</w:t>
            </w:r>
          </w:p>
        </w:tc>
        <w:tc>
          <w:tcPr>
            <w:tcW w:type="dxa" w:w="4320"/>
          </w:tcPr>
          <w:p>
            <w:r>
              <w:t>gap: 15rem; /* 240px */</w:t>
            </w:r>
          </w:p>
        </w:tc>
      </w:tr>
      <w:tr>
        <w:tc>
          <w:tcPr>
            <w:tcW w:type="dxa" w:w="4320"/>
          </w:tcPr>
          <w:p>
            <w:r>
              <w:t>gap-x-60</w:t>
            </w:r>
          </w:p>
        </w:tc>
        <w:tc>
          <w:tcPr>
            <w:tcW w:type="dxa" w:w="4320"/>
          </w:tcPr>
          <w:p>
            <w:r>
              <w:t>column-gap: 15rem; /* 240px */</w:t>
            </w:r>
          </w:p>
        </w:tc>
      </w:tr>
      <w:tr>
        <w:tc>
          <w:tcPr>
            <w:tcW w:type="dxa" w:w="4320"/>
          </w:tcPr>
          <w:p>
            <w:r>
              <w:t>gap-y-60</w:t>
            </w:r>
          </w:p>
        </w:tc>
        <w:tc>
          <w:tcPr>
            <w:tcW w:type="dxa" w:w="4320"/>
          </w:tcPr>
          <w:p>
            <w:r>
              <w:t>row-gap: 15rem; /* 240px */</w:t>
            </w:r>
          </w:p>
        </w:tc>
      </w:tr>
      <w:tr>
        <w:tc>
          <w:tcPr>
            <w:tcW w:type="dxa" w:w="4320"/>
          </w:tcPr>
          <w:p>
            <w:r>
              <w:t>gap-64</w:t>
            </w:r>
          </w:p>
        </w:tc>
        <w:tc>
          <w:tcPr>
            <w:tcW w:type="dxa" w:w="4320"/>
          </w:tcPr>
          <w:p>
            <w:r>
              <w:t>gap: 16rem; /* 256px */</w:t>
            </w:r>
          </w:p>
        </w:tc>
      </w:tr>
      <w:tr>
        <w:tc>
          <w:tcPr>
            <w:tcW w:type="dxa" w:w="4320"/>
          </w:tcPr>
          <w:p>
            <w:r>
              <w:t>gap-x-64</w:t>
            </w:r>
          </w:p>
        </w:tc>
        <w:tc>
          <w:tcPr>
            <w:tcW w:type="dxa" w:w="4320"/>
          </w:tcPr>
          <w:p>
            <w:r>
              <w:t>column-gap: 16rem; /* 256px */</w:t>
            </w:r>
          </w:p>
        </w:tc>
      </w:tr>
      <w:tr>
        <w:tc>
          <w:tcPr>
            <w:tcW w:type="dxa" w:w="4320"/>
          </w:tcPr>
          <w:p>
            <w:r>
              <w:t>gap-y-64</w:t>
            </w:r>
          </w:p>
        </w:tc>
        <w:tc>
          <w:tcPr>
            <w:tcW w:type="dxa" w:w="4320"/>
          </w:tcPr>
          <w:p>
            <w:r>
              <w:t>row-gap: 16rem; /* 256px */</w:t>
            </w:r>
          </w:p>
        </w:tc>
      </w:tr>
      <w:tr>
        <w:tc>
          <w:tcPr>
            <w:tcW w:type="dxa" w:w="4320"/>
          </w:tcPr>
          <w:p>
            <w:r>
              <w:t>gap-72</w:t>
            </w:r>
          </w:p>
        </w:tc>
        <w:tc>
          <w:tcPr>
            <w:tcW w:type="dxa" w:w="4320"/>
          </w:tcPr>
          <w:p>
            <w:r>
              <w:t>gap: 18rem; /* 288px */</w:t>
            </w:r>
          </w:p>
        </w:tc>
      </w:tr>
      <w:tr>
        <w:tc>
          <w:tcPr>
            <w:tcW w:type="dxa" w:w="4320"/>
          </w:tcPr>
          <w:p>
            <w:r>
              <w:t>gap-x-72</w:t>
            </w:r>
          </w:p>
        </w:tc>
        <w:tc>
          <w:tcPr>
            <w:tcW w:type="dxa" w:w="4320"/>
          </w:tcPr>
          <w:p>
            <w:r>
              <w:t>column-gap: 18rem; /* 288px */</w:t>
            </w:r>
          </w:p>
        </w:tc>
      </w:tr>
      <w:tr>
        <w:tc>
          <w:tcPr>
            <w:tcW w:type="dxa" w:w="4320"/>
          </w:tcPr>
          <w:p>
            <w:r>
              <w:t>gap-y-72</w:t>
            </w:r>
          </w:p>
        </w:tc>
        <w:tc>
          <w:tcPr>
            <w:tcW w:type="dxa" w:w="4320"/>
          </w:tcPr>
          <w:p>
            <w:r>
              <w:t>row-gap: 18rem; /* 288px */</w:t>
            </w:r>
          </w:p>
        </w:tc>
      </w:tr>
      <w:tr>
        <w:tc>
          <w:tcPr>
            <w:tcW w:type="dxa" w:w="4320"/>
          </w:tcPr>
          <w:p>
            <w:r>
              <w:t>gap-80</w:t>
            </w:r>
          </w:p>
        </w:tc>
        <w:tc>
          <w:tcPr>
            <w:tcW w:type="dxa" w:w="4320"/>
          </w:tcPr>
          <w:p>
            <w:r>
              <w:t>gap: 20rem; /* 320px */</w:t>
            </w:r>
          </w:p>
        </w:tc>
      </w:tr>
      <w:tr>
        <w:tc>
          <w:tcPr>
            <w:tcW w:type="dxa" w:w="4320"/>
          </w:tcPr>
          <w:p>
            <w:r>
              <w:t>gap-x-80</w:t>
            </w:r>
          </w:p>
        </w:tc>
        <w:tc>
          <w:tcPr>
            <w:tcW w:type="dxa" w:w="4320"/>
          </w:tcPr>
          <w:p>
            <w:r>
              <w:t>column-gap: 20rem; /* 320px */</w:t>
            </w:r>
          </w:p>
        </w:tc>
      </w:tr>
      <w:tr>
        <w:tc>
          <w:tcPr>
            <w:tcW w:type="dxa" w:w="4320"/>
          </w:tcPr>
          <w:p>
            <w:r>
              <w:t>gap-y-80</w:t>
            </w:r>
          </w:p>
        </w:tc>
        <w:tc>
          <w:tcPr>
            <w:tcW w:type="dxa" w:w="4320"/>
          </w:tcPr>
          <w:p>
            <w:r>
              <w:t>row-gap: 20rem; /* 320px */</w:t>
            </w:r>
          </w:p>
        </w:tc>
      </w:tr>
      <w:tr>
        <w:tc>
          <w:tcPr>
            <w:tcW w:type="dxa" w:w="4320"/>
          </w:tcPr>
          <w:p>
            <w:r>
              <w:t>gap-96</w:t>
            </w:r>
          </w:p>
        </w:tc>
        <w:tc>
          <w:tcPr>
            <w:tcW w:type="dxa" w:w="4320"/>
          </w:tcPr>
          <w:p>
            <w:r>
              <w:t>gap: 24rem; /* 384px */</w:t>
            </w:r>
          </w:p>
        </w:tc>
      </w:tr>
      <w:tr>
        <w:tc>
          <w:tcPr>
            <w:tcW w:type="dxa" w:w="4320"/>
          </w:tcPr>
          <w:p>
            <w:r>
              <w:t>gap-x-96</w:t>
            </w:r>
          </w:p>
        </w:tc>
        <w:tc>
          <w:tcPr>
            <w:tcW w:type="dxa" w:w="4320"/>
          </w:tcPr>
          <w:p>
            <w:r>
              <w:t>column-gap: 24rem; /* 384px */</w:t>
            </w:r>
          </w:p>
        </w:tc>
      </w:tr>
      <w:tr>
        <w:tc>
          <w:tcPr>
            <w:tcW w:type="dxa" w:w="4320"/>
          </w:tcPr>
          <w:p>
            <w:r>
              <w:t>gap-y-96</w:t>
            </w:r>
          </w:p>
        </w:tc>
        <w:tc>
          <w:tcPr>
            <w:tcW w:type="dxa" w:w="4320"/>
          </w:tcPr>
          <w:p>
            <w:r>
              <w:t>row-gap: 24rem; /* 384px */</w:t>
            </w:r>
          </w:p>
        </w:tc>
      </w:tr>
    </w:tbl>
    <w:p>
      <w:r>
        <w:rPr>
          <w:b/>
        </w:rPr>
        <w:t>Tabela encontrada em: https://tailwindcss.com/docs/justify-content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justify-normal</w:t>
            </w:r>
          </w:p>
        </w:tc>
        <w:tc>
          <w:tcPr>
            <w:tcW w:type="dxa" w:w="4320"/>
          </w:tcPr>
          <w:p>
            <w:r>
              <w:t>justify-content: normal;</w:t>
            </w:r>
          </w:p>
        </w:tc>
      </w:tr>
      <w:tr>
        <w:tc>
          <w:tcPr>
            <w:tcW w:type="dxa" w:w="4320"/>
          </w:tcPr>
          <w:p>
            <w:r>
              <w:t>justify-start</w:t>
            </w:r>
          </w:p>
        </w:tc>
        <w:tc>
          <w:tcPr>
            <w:tcW w:type="dxa" w:w="4320"/>
          </w:tcPr>
          <w:p>
            <w:r>
              <w:t>justify-content: flex-start;</w:t>
            </w:r>
          </w:p>
        </w:tc>
      </w:tr>
      <w:tr>
        <w:tc>
          <w:tcPr>
            <w:tcW w:type="dxa" w:w="4320"/>
          </w:tcPr>
          <w:p>
            <w:r>
              <w:t>justify-end</w:t>
            </w:r>
          </w:p>
        </w:tc>
        <w:tc>
          <w:tcPr>
            <w:tcW w:type="dxa" w:w="4320"/>
          </w:tcPr>
          <w:p>
            <w:r>
              <w:t>justify-content: flex-end;</w:t>
            </w:r>
          </w:p>
        </w:tc>
      </w:tr>
      <w:tr>
        <w:tc>
          <w:tcPr>
            <w:tcW w:type="dxa" w:w="4320"/>
          </w:tcPr>
          <w:p>
            <w:r>
              <w:t>justify-center</w:t>
            </w:r>
          </w:p>
        </w:tc>
        <w:tc>
          <w:tcPr>
            <w:tcW w:type="dxa" w:w="4320"/>
          </w:tcPr>
          <w:p>
            <w:r>
              <w:t>justify-content: center;</w:t>
            </w:r>
          </w:p>
        </w:tc>
      </w:tr>
      <w:tr>
        <w:tc>
          <w:tcPr>
            <w:tcW w:type="dxa" w:w="4320"/>
          </w:tcPr>
          <w:p>
            <w:r>
              <w:t>justify-between</w:t>
            </w:r>
          </w:p>
        </w:tc>
        <w:tc>
          <w:tcPr>
            <w:tcW w:type="dxa" w:w="4320"/>
          </w:tcPr>
          <w:p>
            <w:r>
              <w:t>justify-content: space-between;</w:t>
            </w:r>
          </w:p>
        </w:tc>
      </w:tr>
      <w:tr>
        <w:tc>
          <w:tcPr>
            <w:tcW w:type="dxa" w:w="4320"/>
          </w:tcPr>
          <w:p>
            <w:r>
              <w:t>justify-around</w:t>
            </w:r>
          </w:p>
        </w:tc>
        <w:tc>
          <w:tcPr>
            <w:tcW w:type="dxa" w:w="4320"/>
          </w:tcPr>
          <w:p>
            <w:r>
              <w:t>justify-content: space-around;</w:t>
            </w:r>
          </w:p>
        </w:tc>
      </w:tr>
      <w:tr>
        <w:tc>
          <w:tcPr>
            <w:tcW w:type="dxa" w:w="4320"/>
          </w:tcPr>
          <w:p>
            <w:r>
              <w:t>justify-evenly</w:t>
            </w:r>
          </w:p>
        </w:tc>
        <w:tc>
          <w:tcPr>
            <w:tcW w:type="dxa" w:w="4320"/>
          </w:tcPr>
          <w:p>
            <w:r>
              <w:t>justify-content: space-evenly;</w:t>
            </w:r>
          </w:p>
        </w:tc>
      </w:tr>
      <w:tr>
        <w:tc>
          <w:tcPr>
            <w:tcW w:type="dxa" w:w="4320"/>
          </w:tcPr>
          <w:p>
            <w:r>
              <w:t>justify-stretch</w:t>
            </w:r>
          </w:p>
        </w:tc>
        <w:tc>
          <w:tcPr>
            <w:tcW w:type="dxa" w:w="4320"/>
          </w:tcPr>
          <w:p>
            <w:r>
              <w:t>justify-content: stretch;</w:t>
            </w:r>
          </w:p>
        </w:tc>
      </w:tr>
    </w:tbl>
    <w:p>
      <w:r>
        <w:rPr>
          <w:b/>
        </w:rPr>
        <w:t>Tabela encontrada em: https://tailwindcss.com/docs/justify-items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justify-items-start</w:t>
            </w:r>
          </w:p>
        </w:tc>
        <w:tc>
          <w:tcPr>
            <w:tcW w:type="dxa" w:w="4320"/>
          </w:tcPr>
          <w:p>
            <w:r>
              <w:t>justify-items: start;</w:t>
            </w:r>
          </w:p>
        </w:tc>
      </w:tr>
      <w:tr>
        <w:tc>
          <w:tcPr>
            <w:tcW w:type="dxa" w:w="4320"/>
          </w:tcPr>
          <w:p>
            <w:r>
              <w:t>justify-items-end</w:t>
            </w:r>
          </w:p>
        </w:tc>
        <w:tc>
          <w:tcPr>
            <w:tcW w:type="dxa" w:w="4320"/>
          </w:tcPr>
          <w:p>
            <w:r>
              <w:t>justify-items: end;</w:t>
            </w:r>
          </w:p>
        </w:tc>
      </w:tr>
      <w:tr>
        <w:tc>
          <w:tcPr>
            <w:tcW w:type="dxa" w:w="4320"/>
          </w:tcPr>
          <w:p>
            <w:r>
              <w:t>justify-items-center</w:t>
            </w:r>
          </w:p>
        </w:tc>
        <w:tc>
          <w:tcPr>
            <w:tcW w:type="dxa" w:w="4320"/>
          </w:tcPr>
          <w:p>
            <w:r>
              <w:t>justify-items: center;</w:t>
            </w:r>
          </w:p>
        </w:tc>
      </w:tr>
      <w:tr>
        <w:tc>
          <w:tcPr>
            <w:tcW w:type="dxa" w:w="4320"/>
          </w:tcPr>
          <w:p>
            <w:r>
              <w:t>justify-items-stretch</w:t>
            </w:r>
          </w:p>
        </w:tc>
        <w:tc>
          <w:tcPr>
            <w:tcW w:type="dxa" w:w="4320"/>
          </w:tcPr>
          <w:p>
            <w:r>
              <w:t>justify-items: stretch;</w:t>
            </w:r>
          </w:p>
        </w:tc>
      </w:tr>
    </w:tbl>
    <w:p>
      <w:r>
        <w:rPr>
          <w:b/>
        </w:rPr>
        <w:t>Tabela encontrada em: https://tailwindcss.com/docs/justify-self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justify-self-auto</w:t>
            </w:r>
          </w:p>
        </w:tc>
        <w:tc>
          <w:tcPr>
            <w:tcW w:type="dxa" w:w="4320"/>
          </w:tcPr>
          <w:p>
            <w:r>
              <w:t>justify-self: auto;</w:t>
            </w:r>
          </w:p>
        </w:tc>
      </w:tr>
      <w:tr>
        <w:tc>
          <w:tcPr>
            <w:tcW w:type="dxa" w:w="4320"/>
          </w:tcPr>
          <w:p>
            <w:r>
              <w:t>justify-self-start</w:t>
            </w:r>
          </w:p>
        </w:tc>
        <w:tc>
          <w:tcPr>
            <w:tcW w:type="dxa" w:w="4320"/>
          </w:tcPr>
          <w:p>
            <w:r>
              <w:t>justify-self: start;</w:t>
            </w:r>
          </w:p>
        </w:tc>
      </w:tr>
      <w:tr>
        <w:tc>
          <w:tcPr>
            <w:tcW w:type="dxa" w:w="4320"/>
          </w:tcPr>
          <w:p>
            <w:r>
              <w:t>justify-self-end</w:t>
            </w:r>
          </w:p>
        </w:tc>
        <w:tc>
          <w:tcPr>
            <w:tcW w:type="dxa" w:w="4320"/>
          </w:tcPr>
          <w:p>
            <w:r>
              <w:t>justify-self: end;</w:t>
            </w:r>
          </w:p>
        </w:tc>
      </w:tr>
      <w:tr>
        <w:tc>
          <w:tcPr>
            <w:tcW w:type="dxa" w:w="4320"/>
          </w:tcPr>
          <w:p>
            <w:r>
              <w:t>justify-self-center</w:t>
            </w:r>
          </w:p>
        </w:tc>
        <w:tc>
          <w:tcPr>
            <w:tcW w:type="dxa" w:w="4320"/>
          </w:tcPr>
          <w:p>
            <w:r>
              <w:t>justify-self: center;</w:t>
            </w:r>
          </w:p>
        </w:tc>
      </w:tr>
      <w:tr>
        <w:tc>
          <w:tcPr>
            <w:tcW w:type="dxa" w:w="4320"/>
          </w:tcPr>
          <w:p>
            <w:r>
              <w:t>justify-self-stretch</w:t>
            </w:r>
          </w:p>
        </w:tc>
        <w:tc>
          <w:tcPr>
            <w:tcW w:type="dxa" w:w="4320"/>
          </w:tcPr>
          <w:p>
            <w:r>
              <w:t>justify-self: stretch;</w:t>
            </w:r>
          </w:p>
        </w:tc>
      </w:tr>
    </w:tbl>
    <w:p>
      <w:r>
        <w:rPr>
          <w:b/>
        </w:rPr>
        <w:t>Tabela encontrada em: https://tailwindcss.com/docs/align-content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content-normal</w:t>
            </w:r>
          </w:p>
        </w:tc>
        <w:tc>
          <w:tcPr>
            <w:tcW w:type="dxa" w:w="4320"/>
          </w:tcPr>
          <w:p>
            <w:r>
              <w:t>align-content: normal;</w:t>
            </w:r>
          </w:p>
        </w:tc>
      </w:tr>
      <w:tr>
        <w:tc>
          <w:tcPr>
            <w:tcW w:type="dxa" w:w="4320"/>
          </w:tcPr>
          <w:p>
            <w:r>
              <w:t>content-center</w:t>
            </w:r>
          </w:p>
        </w:tc>
        <w:tc>
          <w:tcPr>
            <w:tcW w:type="dxa" w:w="4320"/>
          </w:tcPr>
          <w:p>
            <w:r>
              <w:t>align-content: center;</w:t>
            </w:r>
          </w:p>
        </w:tc>
      </w:tr>
      <w:tr>
        <w:tc>
          <w:tcPr>
            <w:tcW w:type="dxa" w:w="4320"/>
          </w:tcPr>
          <w:p>
            <w:r>
              <w:t>content-start</w:t>
            </w:r>
          </w:p>
        </w:tc>
        <w:tc>
          <w:tcPr>
            <w:tcW w:type="dxa" w:w="4320"/>
          </w:tcPr>
          <w:p>
            <w:r>
              <w:t>align-content: flex-start;</w:t>
            </w:r>
          </w:p>
        </w:tc>
      </w:tr>
      <w:tr>
        <w:tc>
          <w:tcPr>
            <w:tcW w:type="dxa" w:w="4320"/>
          </w:tcPr>
          <w:p>
            <w:r>
              <w:t>content-end</w:t>
            </w:r>
          </w:p>
        </w:tc>
        <w:tc>
          <w:tcPr>
            <w:tcW w:type="dxa" w:w="4320"/>
          </w:tcPr>
          <w:p>
            <w:r>
              <w:t>align-content: flex-end;</w:t>
            </w:r>
          </w:p>
        </w:tc>
      </w:tr>
      <w:tr>
        <w:tc>
          <w:tcPr>
            <w:tcW w:type="dxa" w:w="4320"/>
          </w:tcPr>
          <w:p>
            <w:r>
              <w:t>content-between</w:t>
            </w:r>
          </w:p>
        </w:tc>
        <w:tc>
          <w:tcPr>
            <w:tcW w:type="dxa" w:w="4320"/>
          </w:tcPr>
          <w:p>
            <w:r>
              <w:t>align-content: space-between;</w:t>
            </w:r>
          </w:p>
        </w:tc>
      </w:tr>
      <w:tr>
        <w:tc>
          <w:tcPr>
            <w:tcW w:type="dxa" w:w="4320"/>
          </w:tcPr>
          <w:p>
            <w:r>
              <w:t>content-around</w:t>
            </w:r>
          </w:p>
        </w:tc>
        <w:tc>
          <w:tcPr>
            <w:tcW w:type="dxa" w:w="4320"/>
          </w:tcPr>
          <w:p>
            <w:r>
              <w:t>align-content: space-around;</w:t>
            </w:r>
          </w:p>
        </w:tc>
      </w:tr>
      <w:tr>
        <w:tc>
          <w:tcPr>
            <w:tcW w:type="dxa" w:w="4320"/>
          </w:tcPr>
          <w:p>
            <w:r>
              <w:t>content-evenly</w:t>
            </w:r>
          </w:p>
        </w:tc>
        <w:tc>
          <w:tcPr>
            <w:tcW w:type="dxa" w:w="4320"/>
          </w:tcPr>
          <w:p>
            <w:r>
              <w:t>align-content: space-evenly;</w:t>
            </w:r>
          </w:p>
        </w:tc>
      </w:tr>
      <w:tr>
        <w:tc>
          <w:tcPr>
            <w:tcW w:type="dxa" w:w="4320"/>
          </w:tcPr>
          <w:p>
            <w:r>
              <w:t>content-baseline</w:t>
            </w:r>
          </w:p>
        </w:tc>
        <w:tc>
          <w:tcPr>
            <w:tcW w:type="dxa" w:w="4320"/>
          </w:tcPr>
          <w:p>
            <w:r>
              <w:t>align-content: baseline;</w:t>
            </w:r>
          </w:p>
        </w:tc>
      </w:tr>
      <w:tr>
        <w:tc>
          <w:tcPr>
            <w:tcW w:type="dxa" w:w="4320"/>
          </w:tcPr>
          <w:p>
            <w:r>
              <w:t>content-stretch</w:t>
            </w:r>
          </w:p>
        </w:tc>
        <w:tc>
          <w:tcPr>
            <w:tcW w:type="dxa" w:w="4320"/>
          </w:tcPr>
          <w:p>
            <w:r>
              <w:t>align-content: stretch;</w:t>
            </w:r>
          </w:p>
        </w:tc>
      </w:tr>
    </w:tbl>
    <w:p>
      <w:r>
        <w:rPr>
          <w:b/>
        </w:rPr>
        <w:t>Tabela encontrada em: https://tailwindcss.com/docs/align-items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items-start</w:t>
            </w:r>
          </w:p>
        </w:tc>
        <w:tc>
          <w:tcPr>
            <w:tcW w:type="dxa" w:w="4320"/>
          </w:tcPr>
          <w:p>
            <w:r>
              <w:t>align-items: flex-start;</w:t>
            </w:r>
          </w:p>
        </w:tc>
      </w:tr>
      <w:tr>
        <w:tc>
          <w:tcPr>
            <w:tcW w:type="dxa" w:w="4320"/>
          </w:tcPr>
          <w:p>
            <w:r>
              <w:t>items-end</w:t>
            </w:r>
          </w:p>
        </w:tc>
        <w:tc>
          <w:tcPr>
            <w:tcW w:type="dxa" w:w="4320"/>
          </w:tcPr>
          <w:p>
            <w:r>
              <w:t>align-items: flex-end;</w:t>
            </w:r>
          </w:p>
        </w:tc>
      </w:tr>
      <w:tr>
        <w:tc>
          <w:tcPr>
            <w:tcW w:type="dxa" w:w="4320"/>
          </w:tcPr>
          <w:p>
            <w:r>
              <w:t>items-center</w:t>
            </w:r>
          </w:p>
        </w:tc>
        <w:tc>
          <w:tcPr>
            <w:tcW w:type="dxa" w:w="4320"/>
          </w:tcPr>
          <w:p>
            <w:r>
              <w:t>align-items: center;</w:t>
            </w:r>
          </w:p>
        </w:tc>
      </w:tr>
      <w:tr>
        <w:tc>
          <w:tcPr>
            <w:tcW w:type="dxa" w:w="4320"/>
          </w:tcPr>
          <w:p>
            <w:r>
              <w:t>items-baseline</w:t>
            </w:r>
          </w:p>
        </w:tc>
        <w:tc>
          <w:tcPr>
            <w:tcW w:type="dxa" w:w="4320"/>
          </w:tcPr>
          <w:p>
            <w:r>
              <w:t>align-items: baseline;</w:t>
            </w:r>
          </w:p>
        </w:tc>
      </w:tr>
      <w:tr>
        <w:tc>
          <w:tcPr>
            <w:tcW w:type="dxa" w:w="4320"/>
          </w:tcPr>
          <w:p>
            <w:r>
              <w:t>items-stretch</w:t>
            </w:r>
          </w:p>
        </w:tc>
        <w:tc>
          <w:tcPr>
            <w:tcW w:type="dxa" w:w="4320"/>
          </w:tcPr>
          <w:p>
            <w:r>
              <w:t>align-items: stretch;</w:t>
            </w:r>
          </w:p>
        </w:tc>
      </w:tr>
    </w:tbl>
    <w:p>
      <w:r>
        <w:rPr>
          <w:b/>
        </w:rPr>
        <w:t>Tabela encontrada em: https://tailwindcss.com/docs/align-self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self-auto</w:t>
            </w:r>
          </w:p>
        </w:tc>
        <w:tc>
          <w:tcPr>
            <w:tcW w:type="dxa" w:w="4320"/>
          </w:tcPr>
          <w:p>
            <w:r>
              <w:t>align-self: auto;</w:t>
            </w:r>
          </w:p>
        </w:tc>
      </w:tr>
      <w:tr>
        <w:tc>
          <w:tcPr>
            <w:tcW w:type="dxa" w:w="4320"/>
          </w:tcPr>
          <w:p>
            <w:r>
              <w:t>self-start</w:t>
            </w:r>
          </w:p>
        </w:tc>
        <w:tc>
          <w:tcPr>
            <w:tcW w:type="dxa" w:w="4320"/>
          </w:tcPr>
          <w:p>
            <w:r>
              <w:t>align-self: flex-start;</w:t>
            </w:r>
          </w:p>
        </w:tc>
      </w:tr>
      <w:tr>
        <w:tc>
          <w:tcPr>
            <w:tcW w:type="dxa" w:w="4320"/>
          </w:tcPr>
          <w:p>
            <w:r>
              <w:t>self-end</w:t>
            </w:r>
          </w:p>
        </w:tc>
        <w:tc>
          <w:tcPr>
            <w:tcW w:type="dxa" w:w="4320"/>
          </w:tcPr>
          <w:p>
            <w:r>
              <w:t>align-self: flex-end;</w:t>
            </w:r>
          </w:p>
        </w:tc>
      </w:tr>
      <w:tr>
        <w:tc>
          <w:tcPr>
            <w:tcW w:type="dxa" w:w="4320"/>
          </w:tcPr>
          <w:p>
            <w:r>
              <w:t>self-center</w:t>
            </w:r>
          </w:p>
        </w:tc>
        <w:tc>
          <w:tcPr>
            <w:tcW w:type="dxa" w:w="4320"/>
          </w:tcPr>
          <w:p>
            <w:r>
              <w:t>align-self: center;</w:t>
            </w:r>
          </w:p>
        </w:tc>
      </w:tr>
      <w:tr>
        <w:tc>
          <w:tcPr>
            <w:tcW w:type="dxa" w:w="4320"/>
          </w:tcPr>
          <w:p>
            <w:r>
              <w:t>self-stretch</w:t>
            </w:r>
          </w:p>
        </w:tc>
        <w:tc>
          <w:tcPr>
            <w:tcW w:type="dxa" w:w="4320"/>
          </w:tcPr>
          <w:p>
            <w:r>
              <w:t>align-self: stretch;</w:t>
            </w:r>
          </w:p>
        </w:tc>
      </w:tr>
      <w:tr>
        <w:tc>
          <w:tcPr>
            <w:tcW w:type="dxa" w:w="4320"/>
          </w:tcPr>
          <w:p>
            <w:r>
              <w:t>self-baseline</w:t>
            </w:r>
          </w:p>
        </w:tc>
        <w:tc>
          <w:tcPr>
            <w:tcW w:type="dxa" w:w="4320"/>
          </w:tcPr>
          <w:p>
            <w:r>
              <w:t>align-self: baseline;</w:t>
            </w:r>
          </w:p>
        </w:tc>
      </w:tr>
    </w:tbl>
    <w:p>
      <w:r>
        <w:rPr>
          <w:b/>
        </w:rPr>
        <w:t>Tabela encontrada em: https://tailwindcss.com/docs/place-content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place-content-center</w:t>
            </w:r>
          </w:p>
        </w:tc>
        <w:tc>
          <w:tcPr>
            <w:tcW w:type="dxa" w:w="4320"/>
          </w:tcPr>
          <w:p>
            <w:r>
              <w:t>place-content: center;</w:t>
            </w:r>
          </w:p>
        </w:tc>
      </w:tr>
      <w:tr>
        <w:tc>
          <w:tcPr>
            <w:tcW w:type="dxa" w:w="4320"/>
          </w:tcPr>
          <w:p>
            <w:r>
              <w:t>place-content-start</w:t>
            </w:r>
          </w:p>
        </w:tc>
        <w:tc>
          <w:tcPr>
            <w:tcW w:type="dxa" w:w="4320"/>
          </w:tcPr>
          <w:p>
            <w:r>
              <w:t>place-content: start;</w:t>
            </w:r>
          </w:p>
        </w:tc>
      </w:tr>
      <w:tr>
        <w:tc>
          <w:tcPr>
            <w:tcW w:type="dxa" w:w="4320"/>
          </w:tcPr>
          <w:p>
            <w:r>
              <w:t>place-content-end</w:t>
            </w:r>
          </w:p>
        </w:tc>
        <w:tc>
          <w:tcPr>
            <w:tcW w:type="dxa" w:w="4320"/>
          </w:tcPr>
          <w:p>
            <w:r>
              <w:t>place-content: end;</w:t>
            </w:r>
          </w:p>
        </w:tc>
      </w:tr>
      <w:tr>
        <w:tc>
          <w:tcPr>
            <w:tcW w:type="dxa" w:w="4320"/>
          </w:tcPr>
          <w:p>
            <w:r>
              <w:t>place-content-between</w:t>
            </w:r>
          </w:p>
        </w:tc>
        <w:tc>
          <w:tcPr>
            <w:tcW w:type="dxa" w:w="4320"/>
          </w:tcPr>
          <w:p>
            <w:r>
              <w:t>place-content: space-between;</w:t>
            </w:r>
          </w:p>
        </w:tc>
      </w:tr>
      <w:tr>
        <w:tc>
          <w:tcPr>
            <w:tcW w:type="dxa" w:w="4320"/>
          </w:tcPr>
          <w:p>
            <w:r>
              <w:t>place-content-around</w:t>
            </w:r>
          </w:p>
        </w:tc>
        <w:tc>
          <w:tcPr>
            <w:tcW w:type="dxa" w:w="4320"/>
          </w:tcPr>
          <w:p>
            <w:r>
              <w:t>place-content: space-around;</w:t>
            </w:r>
          </w:p>
        </w:tc>
      </w:tr>
      <w:tr>
        <w:tc>
          <w:tcPr>
            <w:tcW w:type="dxa" w:w="4320"/>
          </w:tcPr>
          <w:p>
            <w:r>
              <w:t>place-content-evenly</w:t>
            </w:r>
          </w:p>
        </w:tc>
        <w:tc>
          <w:tcPr>
            <w:tcW w:type="dxa" w:w="4320"/>
          </w:tcPr>
          <w:p>
            <w:r>
              <w:t>place-content: space-evenly;</w:t>
            </w:r>
          </w:p>
        </w:tc>
      </w:tr>
      <w:tr>
        <w:tc>
          <w:tcPr>
            <w:tcW w:type="dxa" w:w="4320"/>
          </w:tcPr>
          <w:p>
            <w:r>
              <w:t>place-content-baseline</w:t>
            </w:r>
          </w:p>
        </w:tc>
        <w:tc>
          <w:tcPr>
            <w:tcW w:type="dxa" w:w="4320"/>
          </w:tcPr>
          <w:p>
            <w:r>
              <w:t>place-content: baseline;</w:t>
            </w:r>
          </w:p>
        </w:tc>
      </w:tr>
      <w:tr>
        <w:tc>
          <w:tcPr>
            <w:tcW w:type="dxa" w:w="4320"/>
          </w:tcPr>
          <w:p>
            <w:r>
              <w:t>place-content-stretch</w:t>
            </w:r>
          </w:p>
        </w:tc>
        <w:tc>
          <w:tcPr>
            <w:tcW w:type="dxa" w:w="4320"/>
          </w:tcPr>
          <w:p>
            <w:r>
              <w:t>place-content: stretch;</w:t>
            </w:r>
          </w:p>
        </w:tc>
      </w:tr>
    </w:tbl>
    <w:p>
      <w:r>
        <w:rPr>
          <w:b/>
        </w:rPr>
        <w:t>Tabela encontrada em: https://tailwindcss.com/docs/place-items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place-items-start</w:t>
            </w:r>
          </w:p>
        </w:tc>
        <w:tc>
          <w:tcPr>
            <w:tcW w:type="dxa" w:w="4320"/>
          </w:tcPr>
          <w:p>
            <w:r>
              <w:t>place-items: start;</w:t>
            </w:r>
          </w:p>
        </w:tc>
      </w:tr>
      <w:tr>
        <w:tc>
          <w:tcPr>
            <w:tcW w:type="dxa" w:w="4320"/>
          </w:tcPr>
          <w:p>
            <w:r>
              <w:t>place-items-end</w:t>
            </w:r>
          </w:p>
        </w:tc>
        <w:tc>
          <w:tcPr>
            <w:tcW w:type="dxa" w:w="4320"/>
          </w:tcPr>
          <w:p>
            <w:r>
              <w:t>place-items: end;</w:t>
            </w:r>
          </w:p>
        </w:tc>
      </w:tr>
      <w:tr>
        <w:tc>
          <w:tcPr>
            <w:tcW w:type="dxa" w:w="4320"/>
          </w:tcPr>
          <w:p>
            <w:r>
              <w:t>place-items-center</w:t>
            </w:r>
          </w:p>
        </w:tc>
        <w:tc>
          <w:tcPr>
            <w:tcW w:type="dxa" w:w="4320"/>
          </w:tcPr>
          <w:p>
            <w:r>
              <w:t>place-items: center;</w:t>
            </w:r>
          </w:p>
        </w:tc>
      </w:tr>
      <w:tr>
        <w:tc>
          <w:tcPr>
            <w:tcW w:type="dxa" w:w="4320"/>
          </w:tcPr>
          <w:p>
            <w:r>
              <w:t>place-items-baseline</w:t>
            </w:r>
          </w:p>
        </w:tc>
        <w:tc>
          <w:tcPr>
            <w:tcW w:type="dxa" w:w="4320"/>
          </w:tcPr>
          <w:p>
            <w:r>
              <w:t>place-items: baseline;</w:t>
            </w:r>
          </w:p>
        </w:tc>
      </w:tr>
      <w:tr>
        <w:tc>
          <w:tcPr>
            <w:tcW w:type="dxa" w:w="4320"/>
          </w:tcPr>
          <w:p>
            <w:r>
              <w:t>place-items-stretch</w:t>
            </w:r>
          </w:p>
        </w:tc>
        <w:tc>
          <w:tcPr>
            <w:tcW w:type="dxa" w:w="4320"/>
          </w:tcPr>
          <w:p>
            <w:r>
              <w:t>place-items: stretch;</w:t>
            </w:r>
          </w:p>
        </w:tc>
      </w:tr>
    </w:tbl>
    <w:p>
      <w:r>
        <w:rPr>
          <w:b/>
        </w:rPr>
        <w:t>Tabela encontrada em: https://tailwindcss.com/docs/place-self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place-self-auto</w:t>
            </w:r>
          </w:p>
        </w:tc>
        <w:tc>
          <w:tcPr>
            <w:tcW w:type="dxa" w:w="4320"/>
          </w:tcPr>
          <w:p>
            <w:r>
              <w:t>place-self: auto;</w:t>
            </w:r>
          </w:p>
        </w:tc>
      </w:tr>
      <w:tr>
        <w:tc>
          <w:tcPr>
            <w:tcW w:type="dxa" w:w="4320"/>
          </w:tcPr>
          <w:p>
            <w:r>
              <w:t>place-self-start</w:t>
            </w:r>
          </w:p>
        </w:tc>
        <w:tc>
          <w:tcPr>
            <w:tcW w:type="dxa" w:w="4320"/>
          </w:tcPr>
          <w:p>
            <w:r>
              <w:t>place-self: start;</w:t>
            </w:r>
          </w:p>
        </w:tc>
      </w:tr>
      <w:tr>
        <w:tc>
          <w:tcPr>
            <w:tcW w:type="dxa" w:w="4320"/>
          </w:tcPr>
          <w:p>
            <w:r>
              <w:t>place-self-end</w:t>
            </w:r>
          </w:p>
        </w:tc>
        <w:tc>
          <w:tcPr>
            <w:tcW w:type="dxa" w:w="4320"/>
          </w:tcPr>
          <w:p>
            <w:r>
              <w:t>place-self: end;</w:t>
            </w:r>
          </w:p>
        </w:tc>
      </w:tr>
      <w:tr>
        <w:tc>
          <w:tcPr>
            <w:tcW w:type="dxa" w:w="4320"/>
          </w:tcPr>
          <w:p>
            <w:r>
              <w:t>place-self-center</w:t>
            </w:r>
          </w:p>
        </w:tc>
        <w:tc>
          <w:tcPr>
            <w:tcW w:type="dxa" w:w="4320"/>
          </w:tcPr>
          <w:p>
            <w:r>
              <w:t>place-self: center;</w:t>
            </w:r>
          </w:p>
        </w:tc>
      </w:tr>
      <w:tr>
        <w:tc>
          <w:tcPr>
            <w:tcW w:type="dxa" w:w="4320"/>
          </w:tcPr>
          <w:p>
            <w:r>
              <w:t>place-self-stretch</w:t>
            </w:r>
          </w:p>
        </w:tc>
        <w:tc>
          <w:tcPr>
            <w:tcW w:type="dxa" w:w="4320"/>
          </w:tcPr>
          <w:p>
            <w:r>
              <w:t>place-self: stretch;</w:t>
            </w:r>
          </w:p>
        </w:tc>
      </w:tr>
    </w:tbl>
    <w:p>
      <w:r>
        <w:rPr>
          <w:b/>
        </w:rPr>
        <w:t>Tabela encontrada em: https://tailwindcss.com/docs/padding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p-0</w:t>
            </w:r>
          </w:p>
        </w:tc>
        <w:tc>
          <w:tcPr>
            <w:tcW w:type="dxa" w:w="4320"/>
          </w:tcPr>
          <w:p>
            <w:r>
              <w:t>padding: 0px;</w:t>
            </w:r>
          </w:p>
        </w:tc>
      </w:tr>
      <w:tr>
        <w:tc>
          <w:tcPr>
            <w:tcW w:type="dxa" w:w="4320"/>
          </w:tcPr>
          <w:p>
            <w:r>
              <w:t>px-0</w:t>
            </w:r>
          </w:p>
        </w:tc>
        <w:tc>
          <w:tcPr>
            <w:tcW w:type="dxa" w:w="4320"/>
          </w:tcPr>
          <w:p>
            <w:r>
              <w:t>padding-left: 0px;</w:t>
              <w:br/>
              <w:t>padding-right: 0px;</w:t>
            </w:r>
          </w:p>
        </w:tc>
      </w:tr>
      <w:tr>
        <w:tc>
          <w:tcPr>
            <w:tcW w:type="dxa" w:w="4320"/>
          </w:tcPr>
          <w:p>
            <w:r>
              <w:t>py-0</w:t>
            </w:r>
          </w:p>
        </w:tc>
        <w:tc>
          <w:tcPr>
            <w:tcW w:type="dxa" w:w="4320"/>
          </w:tcPr>
          <w:p>
            <w:r>
              <w:t>padding-top: 0px;</w:t>
              <w:br/>
              <w:t>padding-bottom: 0px;</w:t>
            </w:r>
          </w:p>
        </w:tc>
      </w:tr>
      <w:tr>
        <w:tc>
          <w:tcPr>
            <w:tcW w:type="dxa" w:w="4320"/>
          </w:tcPr>
          <w:p>
            <w:r>
              <w:t>ps-0</w:t>
            </w:r>
          </w:p>
        </w:tc>
        <w:tc>
          <w:tcPr>
            <w:tcW w:type="dxa" w:w="4320"/>
          </w:tcPr>
          <w:p>
            <w:r>
              <w:t>padding-inline-start: 0px;</w:t>
            </w:r>
          </w:p>
        </w:tc>
      </w:tr>
      <w:tr>
        <w:tc>
          <w:tcPr>
            <w:tcW w:type="dxa" w:w="4320"/>
          </w:tcPr>
          <w:p>
            <w:r>
              <w:t>pe-0</w:t>
            </w:r>
          </w:p>
        </w:tc>
        <w:tc>
          <w:tcPr>
            <w:tcW w:type="dxa" w:w="4320"/>
          </w:tcPr>
          <w:p>
            <w:r>
              <w:t>padding-inline-end: 0px;</w:t>
            </w:r>
          </w:p>
        </w:tc>
      </w:tr>
      <w:tr>
        <w:tc>
          <w:tcPr>
            <w:tcW w:type="dxa" w:w="4320"/>
          </w:tcPr>
          <w:p>
            <w:r>
              <w:t>pt-0</w:t>
            </w:r>
          </w:p>
        </w:tc>
        <w:tc>
          <w:tcPr>
            <w:tcW w:type="dxa" w:w="4320"/>
          </w:tcPr>
          <w:p>
            <w:r>
              <w:t>padding-top: 0px;</w:t>
            </w:r>
          </w:p>
        </w:tc>
      </w:tr>
      <w:tr>
        <w:tc>
          <w:tcPr>
            <w:tcW w:type="dxa" w:w="4320"/>
          </w:tcPr>
          <w:p>
            <w:r>
              <w:t>pr-0</w:t>
            </w:r>
          </w:p>
        </w:tc>
        <w:tc>
          <w:tcPr>
            <w:tcW w:type="dxa" w:w="4320"/>
          </w:tcPr>
          <w:p>
            <w:r>
              <w:t>padding-right: 0px;</w:t>
            </w:r>
          </w:p>
        </w:tc>
      </w:tr>
      <w:tr>
        <w:tc>
          <w:tcPr>
            <w:tcW w:type="dxa" w:w="4320"/>
          </w:tcPr>
          <w:p>
            <w:r>
              <w:t>pb-0</w:t>
            </w:r>
          </w:p>
        </w:tc>
        <w:tc>
          <w:tcPr>
            <w:tcW w:type="dxa" w:w="4320"/>
          </w:tcPr>
          <w:p>
            <w:r>
              <w:t>padding-bottom: 0px;</w:t>
            </w:r>
          </w:p>
        </w:tc>
      </w:tr>
      <w:tr>
        <w:tc>
          <w:tcPr>
            <w:tcW w:type="dxa" w:w="4320"/>
          </w:tcPr>
          <w:p>
            <w:r>
              <w:t>pl-0</w:t>
            </w:r>
          </w:p>
        </w:tc>
        <w:tc>
          <w:tcPr>
            <w:tcW w:type="dxa" w:w="4320"/>
          </w:tcPr>
          <w:p>
            <w:r>
              <w:t>padding-left: 0px;</w:t>
            </w:r>
          </w:p>
        </w:tc>
      </w:tr>
      <w:tr>
        <w:tc>
          <w:tcPr>
            <w:tcW w:type="dxa" w:w="4320"/>
          </w:tcPr>
          <w:p>
            <w:r>
              <w:t>p-px</w:t>
            </w:r>
          </w:p>
        </w:tc>
        <w:tc>
          <w:tcPr>
            <w:tcW w:type="dxa" w:w="4320"/>
          </w:tcPr>
          <w:p>
            <w:r>
              <w:t>padding: 1px;</w:t>
            </w:r>
          </w:p>
        </w:tc>
      </w:tr>
      <w:tr>
        <w:tc>
          <w:tcPr>
            <w:tcW w:type="dxa" w:w="4320"/>
          </w:tcPr>
          <w:p>
            <w:r>
              <w:t>px-px</w:t>
            </w:r>
          </w:p>
        </w:tc>
        <w:tc>
          <w:tcPr>
            <w:tcW w:type="dxa" w:w="4320"/>
          </w:tcPr>
          <w:p>
            <w:r>
              <w:t>padding-left: 1px;</w:t>
              <w:br/>
              <w:t>padding-right: 1px;</w:t>
            </w:r>
          </w:p>
        </w:tc>
      </w:tr>
      <w:tr>
        <w:tc>
          <w:tcPr>
            <w:tcW w:type="dxa" w:w="4320"/>
          </w:tcPr>
          <w:p>
            <w:r>
              <w:t>py-px</w:t>
            </w:r>
          </w:p>
        </w:tc>
        <w:tc>
          <w:tcPr>
            <w:tcW w:type="dxa" w:w="4320"/>
          </w:tcPr>
          <w:p>
            <w:r>
              <w:t>padding-top: 1px;</w:t>
              <w:br/>
              <w:t>padding-bottom: 1px;</w:t>
            </w:r>
          </w:p>
        </w:tc>
      </w:tr>
      <w:tr>
        <w:tc>
          <w:tcPr>
            <w:tcW w:type="dxa" w:w="4320"/>
          </w:tcPr>
          <w:p>
            <w:r>
              <w:t>ps-px</w:t>
            </w:r>
          </w:p>
        </w:tc>
        <w:tc>
          <w:tcPr>
            <w:tcW w:type="dxa" w:w="4320"/>
          </w:tcPr>
          <w:p>
            <w:r>
              <w:t>padding-inline-start: 1px;</w:t>
            </w:r>
          </w:p>
        </w:tc>
      </w:tr>
      <w:tr>
        <w:tc>
          <w:tcPr>
            <w:tcW w:type="dxa" w:w="4320"/>
          </w:tcPr>
          <w:p>
            <w:r>
              <w:t>pe-px</w:t>
            </w:r>
          </w:p>
        </w:tc>
        <w:tc>
          <w:tcPr>
            <w:tcW w:type="dxa" w:w="4320"/>
          </w:tcPr>
          <w:p>
            <w:r>
              <w:t>padding-inline-end: 1px;</w:t>
            </w:r>
          </w:p>
        </w:tc>
      </w:tr>
      <w:tr>
        <w:tc>
          <w:tcPr>
            <w:tcW w:type="dxa" w:w="4320"/>
          </w:tcPr>
          <w:p>
            <w:r>
              <w:t>pt-px</w:t>
            </w:r>
          </w:p>
        </w:tc>
        <w:tc>
          <w:tcPr>
            <w:tcW w:type="dxa" w:w="4320"/>
          </w:tcPr>
          <w:p>
            <w:r>
              <w:t>padding-top: 1px;</w:t>
            </w:r>
          </w:p>
        </w:tc>
      </w:tr>
      <w:tr>
        <w:tc>
          <w:tcPr>
            <w:tcW w:type="dxa" w:w="4320"/>
          </w:tcPr>
          <w:p>
            <w:r>
              <w:t>pr-px</w:t>
            </w:r>
          </w:p>
        </w:tc>
        <w:tc>
          <w:tcPr>
            <w:tcW w:type="dxa" w:w="4320"/>
          </w:tcPr>
          <w:p>
            <w:r>
              <w:t>padding-right: 1px;</w:t>
            </w:r>
          </w:p>
        </w:tc>
      </w:tr>
      <w:tr>
        <w:tc>
          <w:tcPr>
            <w:tcW w:type="dxa" w:w="4320"/>
          </w:tcPr>
          <w:p>
            <w:r>
              <w:t>pb-px</w:t>
            </w:r>
          </w:p>
        </w:tc>
        <w:tc>
          <w:tcPr>
            <w:tcW w:type="dxa" w:w="4320"/>
          </w:tcPr>
          <w:p>
            <w:r>
              <w:t>padding-bottom: 1px;</w:t>
            </w:r>
          </w:p>
        </w:tc>
      </w:tr>
      <w:tr>
        <w:tc>
          <w:tcPr>
            <w:tcW w:type="dxa" w:w="4320"/>
          </w:tcPr>
          <w:p>
            <w:r>
              <w:t>pl-px</w:t>
            </w:r>
          </w:p>
        </w:tc>
        <w:tc>
          <w:tcPr>
            <w:tcW w:type="dxa" w:w="4320"/>
          </w:tcPr>
          <w:p>
            <w:r>
              <w:t>padding-left: 1px;</w:t>
            </w:r>
          </w:p>
        </w:tc>
      </w:tr>
      <w:tr>
        <w:tc>
          <w:tcPr>
            <w:tcW w:type="dxa" w:w="4320"/>
          </w:tcPr>
          <w:p>
            <w:r>
              <w:t>p-0.5</w:t>
            </w:r>
          </w:p>
        </w:tc>
        <w:tc>
          <w:tcPr>
            <w:tcW w:type="dxa" w:w="4320"/>
          </w:tcPr>
          <w:p>
            <w:r>
              <w:t>padding: 0.125rem; /* 2px */</w:t>
            </w:r>
          </w:p>
        </w:tc>
      </w:tr>
      <w:tr>
        <w:tc>
          <w:tcPr>
            <w:tcW w:type="dxa" w:w="4320"/>
          </w:tcPr>
          <w:p>
            <w:r>
              <w:t>px-0.5</w:t>
            </w:r>
          </w:p>
        </w:tc>
        <w:tc>
          <w:tcPr>
            <w:tcW w:type="dxa" w:w="4320"/>
          </w:tcPr>
          <w:p>
            <w:r>
              <w:t>padding-left: 0.125rem; /* 2px */</w:t>
              <w:br/>
              <w:t>padding-right: 0.125rem; /* 2px */</w:t>
            </w:r>
          </w:p>
        </w:tc>
      </w:tr>
      <w:tr>
        <w:tc>
          <w:tcPr>
            <w:tcW w:type="dxa" w:w="4320"/>
          </w:tcPr>
          <w:p>
            <w:r>
              <w:t>py-0.5</w:t>
            </w:r>
          </w:p>
        </w:tc>
        <w:tc>
          <w:tcPr>
            <w:tcW w:type="dxa" w:w="4320"/>
          </w:tcPr>
          <w:p>
            <w:r>
              <w:t>padding-top: 0.125rem; /* 2px */</w:t>
              <w:br/>
              <w:t>padding-bottom: 0.125rem; /* 2px */</w:t>
            </w:r>
          </w:p>
        </w:tc>
      </w:tr>
      <w:tr>
        <w:tc>
          <w:tcPr>
            <w:tcW w:type="dxa" w:w="4320"/>
          </w:tcPr>
          <w:p>
            <w:r>
              <w:t>ps-0.5</w:t>
            </w:r>
          </w:p>
        </w:tc>
        <w:tc>
          <w:tcPr>
            <w:tcW w:type="dxa" w:w="4320"/>
          </w:tcPr>
          <w:p>
            <w:r>
              <w:t>padding-inline-start: 0.125rem; /* 2px */</w:t>
            </w:r>
          </w:p>
        </w:tc>
      </w:tr>
      <w:tr>
        <w:tc>
          <w:tcPr>
            <w:tcW w:type="dxa" w:w="4320"/>
          </w:tcPr>
          <w:p>
            <w:r>
              <w:t>pe-0.5</w:t>
            </w:r>
          </w:p>
        </w:tc>
        <w:tc>
          <w:tcPr>
            <w:tcW w:type="dxa" w:w="4320"/>
          </w:tcPr>
          <w:p>
            <w:r>
              <w:t>padding-inline-end: 0.125rem; /* 2px */</w:t>
            </w:r>
          </w:p>
        </w:tc>
      </w:tr>
      <w:tr>
        <w:tc>
          <w:tcPr>
            <w:tcW w:type="dxa" w:w="4320"/>
          </w:tcPr>
          <w:p>
            <w:r>
              <w:t>pt-0.5</w:t>
            </w:r>
          </w:p>
        </w:tc>
        <w:tc>
          <w:tcPr>
            <w:tcW w:type="dxa" w:w="4320"/>
          </w:tcPr>
          <w:p>
            <w:r>
              <w:t>padding-top: 0.125rem; /* 2px */</w:t>
            </w:r>
          </w:p>
        </w:tc>
      </w:tr>
      <w:tr>
        <w:tc>
          <w:tcPr>
            <w:tcW w:type="dxa" w:w="4320"/>
          </w:tcPr>
          <w:p>
            <w:r>
              <w:t>pr-0.5</w:t>
            </w:r>
          </w:p>
        </w:tc>
        <w:tc>
          <w:tcPr>
            <w:tcW w:type="dxa" w:w="4320"/>
          </w:tcPr>
          <w:p>
            <w:r>
              <w:t>padding-right: 0.125rem; /* 2px */</w:t>
            </w:r>
          </w:p>
        </w:tc>
      </w:tr>
      <w:tr>
        <w:tc>
          <w:tcPr>
            <w:tcW w:type="dxa" w:w="4320"/>
          </w:tcPr>
          <w:p>
            <w:r>
              <w:t>pb-0.5</w:t>
            </w:r>
          </w:p>
        </w:tc>
        <w:tc>
          <w:tcPr>
            <w:tcW w:type="dxa" w:w="4320"/>
          </w:tcPr>
          <w:p>
            <w:r>
              <w:t>padding-bottom: 0.125rem; /* 2px */</w:t>
            </w:r>
          </w:p>
        </w:tc>
      </w:tr>
      <w:tr>
        <w:tc>
          <w:tcPr>
            <w:tcW w:type="dxa" w:w="4320"/>
          </w:tcPr>
          <w:p>
            <w:r>
              <w:t>pl-0.5</w:t>
            </w:r>
          </w:p>
        </w:tc>
        <w:tc>
          <w:tcPr>
            <w:tcW w:type="dxa" w:w="4320"/>
          </w:tcPr>
          <w:p>
            <w:r>
              <w:t>padding-left: 0.125rem; /* 2px */</w:t>
            </w:r>
          </w:p>
        </w:tc>
      </w:tr>
      <w:tr>
        <w:tc>
          <w:tcPr>
            <w:tcW w:type="dxa" w:w="4320"/>
          </w:tcPr>
          <w:p>
            <w:r>
              <w:t>p-1</w:t>
            </w:r>
          </w:p>
        </w:tc>
        <w:tc>
          <w:tcPr>
            <w:tcW w:type="dxa" w:w="4320"/>
          </w:tcPr>
          <w:p>
            <w:r>
              <w:t>padding: 0.25rem; /* 4px */</w:t>
            </w:r>
          </w:p>
        </w:tc>
      </w:tr>
      <w:tr>
        <w:tc>
          <w:tcPr>
            <w:tcW w:type="dxa" w:w="4320"/>
          </w:tcPr>
          <w:p>
            <w:r>
              <w:t>px-1</w:t>
            </w:r>
          </w:p>
        </w:tc>
        <w:tc>
          <w:tcPr>
            <w:tcW w:type="dxa" w:w="4320"/>
          </w:tcPr>
          <w:p>
            <w:r>
              <w:t>padding-left: 0.25rem; /* 4px */</w:t>
              <w:br/>
              <w:t>padding-right: 0.25rem; /* 4px */</w:t>
            </w:r>
          </w:p>
        </w:tc>
      </w:tr>
      <w:tr>
        <w:tc>
          <w:tcPr>
            <w:tcW w:type="dxa" w:w="4320"/>
          </w:tcPr>
          <w:p>
            <w:r>
              <w:t>py-1</w:t>
            </w:r>
          </w:p>
        </w:tc>
        <w:tc>
          <w:tcPr>
            <w:tcW w:type="dxa" w:w="4320"/>
          </w:tcPr>
          <w:p>
            <w:r>
              <w:t>padding-top: 0.25rem; /* 4px */</w:t>
              <w:br/>
              <w:t>padding-bottom: 0.25rem; /* 4px */</w:t>
            </w:r>
          </w:p>
        </w:tc>
      </w:tr>
      <w:tr>
        <w:tc>
          <w:tcPr>
            <w:tcW w:type="dxa" w:w="4320"/>
          </w:tcPr>
          <w:p>
            <w:r>
              <w:t>ps-1</w:t>
            </w:r>
          </w:p>
        </w:tc>
        <w:tc>
          <w:tcPr>
            <w:tcW w:type="dxa" w:w="4320"/>
          </w:tcPr>
          <w:p>
            <w:r>
              <w:t>padding-inline-start: 0.25rem; /* 4px */</w:t>
            </w:r>
          </w:p>
        </w:tc>
      </w:tr>
      <w:tr>
        <w:tc>
          <w:tcPr>
            <w:tcW w:type="dxa" w:w="4320"/>
          </w:tcPr>
          <w:p>
            <w:r>
              <w:t>pe-1</w:t>
            </w:r>
          </w:p>
        </w:tc>
        <w:tc>
          <w:tcPr>
            <w:tcW w:type="dxa" w:w="4320"/>
          </w:tcPr>
          <w:p>
            <w:r>
              <w:t>padding-inline-end: 0.25rem; /* 4px */</w:t>
            </w:r>
          </w:p>
        </w:tc>
      </w:tr>
      <w:tr>
        <w:tc>
          <w:tcPr>
            <w:tcW w:type="dxa" w:w="4320"/>
          </w:tcPr>
          <w:p>
            <w:r>
              <w:t>pt-1</w:t>
            </w:r>
          </w:p>
        </w:tc>
        <w:tc>
          <w:tcPr>
            <w:tcW w:type="dxa" w:w="4320"/>
          </w:tcPr>
          <w:p>
            <w:r>
              <w:t>padding-top: 0.25rem; /* 4px */</w:t>
            </w:r>
          </w:p>
        </w:tc>
      </w:tr>
      <w:tr>
        <w:tc>
          <w:tcPr>
            <w:tcW w:type="dxa" w:w="4320"/>
          </w:tcPr>
          <w:p>
            <w:r>
              <w:t>pr-1</w:t>
            </w:r>
          </w:p>
        </w:tc>
        <w:tc>
          <w:tcPr>
            <w:tcW w:type="dxa" w:w="4320"/>
          </w:tcPr>
          <w:p>
            <w:r>
              <w:t>padding-right: 0.25rem; /* 4px */</w:t>
            </w:r>
          </w:p>
        </w:tc>
      </w:tr>
      <w:tr>
        <w:tc>
          <w:tcPr>
            <w:tcW w:type="dxa" w:w="4320"/>
          </w:tcPr>
          <w:p>
            <w:r>
              <w:t>pb-1</w:t>
            </w:r>
          </w:p>
        </w:tc>
        <w:tc>
          <w:tcPr>
            <w:tcW w:type="dxa" w:w="4320"/>
          </w:tcPr>
          <w:p>
            <w:r>
              <w:t>padding-bottom: 0.25rem; /* 4px */</w:t>
            </w:r>
          </w:p>
        </w:tc>
      </w:tr>
      <w:tr>
        <w:tc>
          <w:tcPr>
            <w:tcW w:type="dxa" w:w="4320"/>
          </w:tcPr>
          <w:p>
            <w:r>
              <w:t>pl-1</w:t>
            </w:r>
          </w:p>
        </w:tc>
        <w:tc>
          <w:tcPr>
            <w:tcW w:type="dxa" w:w="4320"/>
          </w:tcPr>
          <w:p>
            <w:r>
              <w:t>padding-left: 0.25rem; /* 4px */</w:t>
            </w:r>
          </w:p>
        </w:tc>
      </w:tr>
      <w:tr>
        <w:tc>
          <w:tcPr>
            <w:tcW w:type="dxa" w:w="4320"/>
          </w:tcPr>
          <w:p>
            <w:r>
              <w:t>p-1.5</w:t>
            </w:r>
          </w:p>
        </w:tc>
        <w:tc>
          <w:tcPr>
            <w:tcW w:type="dxa" w:w="4320"/>
          </w:tcPr>
          <w:p>
            <w:r>
              <w:t>padding: 0.375rem; /* 6px */</w:t>
            </w:r>
          </w:p>
        </w:tc>
      </w:tr>
      <w:tr>
        <w:tc>
          <w:tcPr>
            <w:tcW w:type="dxa" w:w="4320"/>
          </w:tcPr>
          <w:p>
            <w:r>
              <w:t>px-1.5</w:t>
            </w:r>
          </w:p>
        </w:tc>
        <w:tc>
          <w:tcPr>
            <w:tcW w:type="dxa" w:w="4320"/>
          </w:tcPr>
          <w:p>
            <w:r>
              <w:t>padding-left: 0.375rem; /* 6px */</w:t>
              <w:br/>
              <w:t>padding-right: 0.375rem; /* 6px */</w:t>
            </w:r>
          </w:p>
        </w:tc>
      </w:tr>
      <w:tr>
        <w:tc>
          <w:tcPr>
            <w:tcW w:type="dxa" w:w="4320"/>
          </w:tcPr>
          <w:p>
            <w:r>
              <w:t>py-1.5</w:t>
            </w:r>
          </w:p>
        </w:tc>
        <w:tc>
          <w:tcPr>
            <w:tcW w:type="dxa" w:w="4320"/>
          </w:tcPr>
          <w:p>
            <w:r>
              <w:t>padding-top: 0.375rem; /* 6px */</w:t>
              <w:br/>
              <w:t>padding-bottom: 0.375rem; /* 6px */</w:t>
            </w:r>
          </w:p>
        </w:tc>
      </w:tr>
      <w:tr>
        <w:tc>
          <w:tcPr>
            <w:tcW w:type="dxa" w:w="4320"/>
          </w:tcPr>
          <w:p>
            <w:r>
              <w:t>ps-1.5</w:t>
            </w:r>
          </w:p>
        </w:tc>
        <w:tc>
          <w:tcPr>
            <w:tcW w:type="dxa" w:w="4320"/>
          </w:tcPr>
          <w:p>
            <w:r>
              <w:t>padding-inline-start: 0.375rem; /* 6px */</w:t>
            </w:r>
          </w:p>
        </w:tc>
      </w:tr>
      <w:tr>
        <w:tc>
          <w:tcPr>
            <w:tcW w:type="dxa" w:w="4320"/>
          </w:tcPr>
          <w:p>
            <w:r>
              <w:t>pe-1.5</w:t>
            </w:r>
          </w:p>
        </w:tc>
        <w:tc>
          <w:tcPr>
            <w:tcW w:type="dxa" w:w="4320"/>
          </w:tcPr>
          <w:p>
            <w:r>
              <w:t>padding-inline-end: 0.375rem; /* 6px */</w:t>
            </w:r>
          </w:p>
        </w:tc>
      </w:tr>
      <w:tr>
        <w:tc>
          <w:tcPr>
            <w:tcW w:type="dxa" w:w="4320"/>
          </w:tcPr>
          <w:p>
            <w:r>
              <w:t>pt-1.5</w:t>
            </w:r>
          </w:p>
        </w:tc>
        <w:tc>
          <w:tcPr>
            <w:tcW w:type="dxa" w:w="4320"/>
          </w:tcPr>
          <w:p>
            <w:r>
              <w:t>padding-top: 0.375rem; /* 6px */</w:t>
            </w:r>
          </w:p>
        </w:tc>
      </w:tr>
      <w:tr>
        <w:tc>
          <w:tcPr>
            <w:tcW w:type="dxa" w:w="4320"/>
          </w:tcPr>
          <w:p>
            <w:r>
              <w:t>pr-1.5</w:t>
            </w:r>
          </w:p>
        </w:tc>
        <w:tc>
          <w:tcPr>
            <w:tcW w:type="dxa" w:w="4320"/>
          </w:tcPr>
          <w:p>
            <w:r>
              <w:t>padding-right: 0.375rem; /* 6px */</w:t>
            </w:r>
          </w:p>
        </w:tc>
      </w:tr>
      <w:tr>
        <w:tc>
          <w:tcPr>
            <w:tcW w:type="dxa" w:w="4320"/>
          </w:tcPr>
          <w:p>
            <w:r>
              <w:t>pb-1.5</w:t>
            </w:r>
          </w:p>
        </w:tc>
        <w:tc>
          <w:tcPr>
            <w:tcW w:type="dxa" w:w="4320"/>
          </w:tcPr>
          <w:p>
            <w:r>
              <w:t>padding-bottom: 0.375rem; /* 6px */</w:t>
            </w:r>
          </w:p>
        </w:tc>
      </w:tr>
      <w:tr>
        <w:tc>
          <w:tcPr>
            <w:tcW w:type="dxa" w:w="4320"/>
          </w:tcPr>
          <w:p>
            <w:r>
              <w:t>pl-1.5</w:t>
            </w:r>
          </w:p>
        </w:tc>
        <w:tc>
          <w:tcPr>
            <w:tcW w:type="dxa" w:w="4320"/>
          </w:tcPr>
          <w:p>
            <w:r>
              <w:t>padding-left: 0.375rem; /* 6px */</w:t>
            </w:r>
          </w:p>
        </w:tc>
      </w:tr>
      <w:tr>
        <w:tc>
          <w:tcPr>
            <w:tcW w:type="dxa" w:w="4320"/>
          </w:tcPr>
          <w:p>
            <w:r>
              <w:t>p-2</w:t>
            </w:r>
          </w:p>
        </w:tc>
        <w:tc>
          <w:tcPr>
            <w:tcW w:type="dxa" w:w="4320"/>
          </w:tcPr>
          <w:p>
            <w:r>
              <w:t>padding: 0.5rem; /* 8px */</w:t>
            </w:r>
          </w:p>
        </w:tc>
      </w:tr>
      <w:tr>
        <w:tc>
          <w:tcPr>
            <w:tcW w:type="dxa" w:w="4320"/>
          </w:tcPr>
          <w:p>
            <w:r>
              <w:t>px-2</w:t>
            </w:r>
          </w:p>
        </w:tc>
        <w:tc>
          <w:tcPr>
            <w:tcW w:type="dxa" w:w="4320"/>
          </w:tcPr>
          <w:p>
            <w:r>
              <w:t>padding-left: 0.5rem; /* 8px */</w:t>
              <w:br/>
              <w:t>padding-right: 0.5rem; /* 8px */</w:t>
            </w:r>
          </w:p>
        </w:tc>
      </w:tr>
      <w:tr>
        <w:tc>
          <w:tcPr>
            <w:tcW w:type="dxa" w:w="4320"/>
          </w:tcPr>
          <w:p>
            <w:r>
              <w:t>py-2</w:t>
            </w:r>
          </w:p>
        </w:tc>
        <w:tc>
          <w:tcPr>
            <w:tcW w:type="dxa" w:w="4320"/>
          </w:tcPr>
          <w:p>
            <w:r>
              <w:t>padding-top: 0.5rem; /* 8px */</w:t>
              <w:br/>
              <w:t>padding-bottom: 0.5rem; /* 8px */</w:t>
            </w:r>
          </w:p>
        </w:tc>
      </w:tr>
      <w:tr>
        <w:tc>
          <w:tcPr>
            <w:tcW w:type="dxa" w:w="4320"/>
          </w:tcPr>
          <w:p>
            <w:r>
              <w:t>ps-2</w:t>
            </w:r>
          </w:p>
        </w:tc>
        <w:tc>
          <w:tcPr>
            <w:tcW w:type="dxa" w:w="4320"/>
          </w:tcPr>
          <w:p>
            <w:r>
              <w:t>padding-inline-start: 0.5rem; /* 8px */</w:t>
            </w:r>
          </w:p>
        </w:tc>
      </w:tr>
      <w:tr>
        <w:tc>
          <w:tcPr>
            <w:tcW w:type="dxa" w:w="4320"/>
          </w:tcPr>
          <w:p>
            <w:r>
              <w:t>pe-2</w:t>
            </w:r>
          </w:p>
        </w:tc>
        <w:tc>
          <w:tcPr>
            <w:tcW w:type="dxa" w:w="4320"/>
          </w:tcPr>
          <w:p>
            <w:r>
              <w:t>padding-inline-end: 0.5rem; /* 8px */</w:t>
            </w:r>
          </w:p>
        </w:tc>
      </w:tr>
      <w:tr>
        <w:tc>
          <w:tcPr>
            <w:tcW w:type="dxa" w:w="4320"/>
          </w:tcPr>
          <w:p>
            <w:r>
              <w:t>pt-2</w:t>
            </w:r>
          </w:p>
        </w:tc>
        <w:tc>
          <w:tcPr>
            <w:tcW w:type="dxa" w:w="4320"/>
          </w:tcPr>
          <w:p>
            <w:r>
              <w:t>padding-top: 0.5rem; /* 8px */</w:t>
            </w:r>
          </w:p>
        </w:tc>
      </w:tr>
      <w:tr>
        <w:tc>
          <w:tcPr>
            <w:tcW w:type="dxa" w:w="4320"/>
          </w:tcPr>
          <w:p>
            <w:r>
              <w:t>pr-2</w:t>
            </w:r>
          </w:p>
        </w:tc>
        <w:tc>
          <w:tcPr>
            <w:tcW w:type="dxa" w:w="4320"/>
          </w:tcPr>
          <w:p>
            <w:r>
              <w:t>padding-right: 0.5rem; /* 8px */</w:t>
            </w:r>
          </w:p>
        </w:tc>
      </w:tr>
      <w:tr>
        <w:tc>
          <w:tcPr>
            <w:tcW w:type="dxa" w:w="4320"/>
          </w:tcPr>
          <w:p>
            <w:r>
              <w:t>pb-2</w:t>
            </w:r>
          </w:p>
        </w:tc>
        <w:tc>
          <w:tcPr>
            <w:tcW w:type="dxa" w:w="4320"/>
          </w:tcPr>
          <w:p>
            <w:r>
              <w:t>padding-bottom: 0.5rem; /* 8px */</w:t>
            </w:r>
          </w:p>
        </w:tc>
      </w:tr>
      <w:tr>
        <w:tc>
          <w:tcPr>
            <w:tcW w:type="dxa" w:w="4320"/>
          </w:tcPr>
          <w:p>
            <w:r>
              <w:t>pl-2</w:t>
            </w:r>
          </w:p>
        </w:tc>
        <w:tc>
          <w:tcPr>
            <w:tcW w:type="dxa" w:w="4320"/>
          </w:tcPr>
          <w:p>
            <w:r>
              <w:t>padding-left: 0.5rem; /* 8px */</w:t>
            </w:r>
          </w:p>
        </w:tc>
      </w:tr>
      <w:tr>
        <w:tc>
          <w:tcPr>
            <w:tcW w:type="dxa" w:w="4320"/>
          </w:tcPr>
          <w:p>
            <w:r>
              <w:t>p-2.5</w:t>
            </w:r>
          </w:p>
        </w:tc>
        <w:tc>
          <w:tcPr>
            <w:tcW w:type="dxa" w:w="4320"/>
          </w:tcPr>
          <w:p>
            <w:r>
              <w:t>padding: 0.625rem; /* 10px */</w:t>
            </w:r>
          </w:p>
        </w:tc>
      </w:tr>
      <w:tr>
        <w:tc>
          <w:tcPr>
            <w:tcW w:type="dxa" w:w="4320"/>
          </w:tcPr>
          <w:p>
            <w:r>
              <w:t>px-2.5</w:t>
            </w:r>
          </w:p>
        </w:tc>
        <w:tc>
          <w:tcPr>
            <w:tcW w:type="dxa" w:w="4320"/>
          </w:tcPr>
          <w:p>
            <w:r>
              <w:t>padding-left: 0.625rem; /* 10px */</w:t>
              <w:br/>
              <w:t>padding-right: 0.625rem; /* 10px */</w:t>
            </w:r>
          </w:p>
        </w:tc>
      </w:tr>
      <w:tr>
        <w:tc>
          <w:tcPr>
            <w:tcW w:type="dxa" w:w="4320"/>
          </w:tcPr>
          <w:p>
            <w:r>
              <w:t>py-2.5</w:t>
            </w:r>
          </w:p>
        </w:tc>
        <w:tc>
          <w:tcPr>
            <w:tcW w:type="dxa" w:w="4320"/>
          </w:tcPr>
          <w:p>
            <w:r>
              <w:t>padding-top: 0.625rem; /* 10px */</w:t>
              <w:br/>
              <w:t>padding-bottom: 0.625rem; /* 10px */</w:t>
            </w:r>
          </w:p>
        </w:tc>
      </w:tr>
      <w:tr>
        <w:tc>
          <w:tcPr>
            <w:tcW w:type="dxa" w:w="4320"/>
          </w:tcPr>
          <w:p>
            <w:r>
              <w:t>ps-2.5</w:t>
            </w:r>
          </w:p>
        </w:tc>
        <w:tc>
          <w:tcPr>
            <w:tcW w:type="dxa" w:w="4320"/>
          </w:tcPr>
          <w:p>
            <w:r>
              <w:t>padding-inline-start: 0.625rem; /* 10px */</w:t>
            </w:r>
          </w:p>
        </w:tc>
      </w:tr>
      <w:tr>
        <w:tc>
          <w:tcPr>
            <w:tcW w:type="dxa" w:w="4320"/>
          </w:tcPr>
          <w:p>
            <w:r>
              <w:t>pe-2.5</w:t>
            </w:r>
          </w:p>
        </w:tc>
        <w:tc>
          <w:tcPr>
            <w:tcW w:type="dxa" w:w="4320"/>
          </w:tcPr>
          <w:p>
            <w:r>
              <w:t>padding-inline-end: 0.625rem; /* 10px */</w:t>
            </w:r>
          </w:p>
        </w:tc>
      </w:tr>
      <w:tr>
        <w:tc>
          <w:tcPr>
            <w:tcW w:type="dxa" w:w="4320"/>
          </w:tcPr>
          <w:p>
            <w:r>
              <w:t>pt-2.5</w:t>
            </w:r>
          </w:p>
        </w:tc>
        <w:tc>
          <w:tcPr>
            <w:tcW w:type="dxa" w:w="4320"/>
          </w:tcPr>
          <w:p>
            <w:r>
              <w:t>padding-top: 0.625rem; /* 10px */</w:t>
            </w:r>
          </w:p>
        </w:tc>
      </w:tr>
      <w:tr>
        <w:tc>
          <w:tcPr>
            <w:tcW w:type="dxa" w:w="4320"/>
          </w:tcPr>
          <w:p>
            <w:r>
              <w:t>pr-2.5</w:t>
            </w:r>
          </w:p>
        </w:tc>
        <w:tc>
          <w:tcPr>
            <w:tcW w:type="dxa" w:w="4320"/>
          </w:tcPr>
          <w:p>
            <w:r>
              <w:t>padding-right: 0.625rem; /* 10px */</w:t>
            </w:r>
          </w:p>
        </w:tc>
      </w:tr>
      <w:tr>
        <w:tc>
          <w:tcPr>
            <w:tcW w:type="dxa" w:w="4320"/>
          </w:tcPr>
          <w:p>
            <w:r>
              <w:t>pb-2.5</w:t>
            </w:r>
          </w:p>
        </w:tc>
        <w:tc>
          <w:tcPr>
            <w:tcW w:type="dxa" w:w="4320"/>
          </w:tcPr>
          <w:p>
            <w:r>
              <w:t>padding-bottom: 0.625rem; /* 10px */</w:t>
            </w:r>
          </w:p>
        </w:tc>
      </w:tr>
      <w:tr>
        <w:tc>
          <w:tcPr>
            <w:tcW w:type="dxa" w:w="4320"/>
          </w:tcPr>
          <w:p>
            <w:r>
              <w:t>pl-2.5</w:t>
            </w:r>
          </w:p>
        </w:tc>
        <w:tc>
          <w:tcPr>
            <w:tcW w:type="dxa" w:w="4320"/>
          </w:tcPr>
          <w:p>
            <w:r>
              <w:t>padding-left: 0.625rem; /* 10px */</w:t>
            </w:r>
          </w:p>
        </w:tc>
      </w:tr>
      <w:tr>
        <w:tc>
          <w:tcPr>
            <w:tcW w:type="dxa" w:w="4320"/>
          </w:tcPr>
          <w:p>
            <w:r>
              <w:t>p-3</w:t>
            </w:r>
          </w:p>
        </w:tc>
        <w:tc>
          <w:tcPr>
            <w:tcW w:type="dxa" w:w="4320"/>
          </w:tcPr>
          <w:p>
            <w:r>
              <w:t>padding: 0.75rem; /* 12px */</w:t>
            </w:r>
          </w:p>
        </w:tc>
      </w:tr>
      <w:tr>
        <w:tc>
          <w:tcPr>
            <w:tcW w:type="dxa" w:w="4320"/>
          </w:tcPr>
          <w:p>
            <w:r>
              <w:t>px-3</w:t>
            </w:r>
          </w:p>
        </w:tc>
        <w:tc>
          <w:tcPr>
            <w:tcW w:type="dxa" w:w="4320"/>
          </w:tcPr>
          <w:p>
            <w:r>
              <w:t>padding-left: 0.75rem; /* 12px */</w:t>
              <w:br/>
              <w:t>padding-right: 0.75rem; /* 12px */</w:t>
            </w:r>
          </w:p>
        </w:tc>
      </w:tr>
      <w:tr>
        <w:tc>
          <w:tcPr>
            <w:tcW w:type="dxa" w:w="4320"/>
          </w:tcPr>
          <w:p>
            <w:r>
              <w:t>py-3</w:t>
            </w:r>
          </w:p>
        </w:tc>
        <w:tc>
          <w:tcPr>
            <w:tcW w:type="dxa" w:w="4320"/>
          </w:tcPr>
          <w:p>
            <w:r>
              <w:t>padding-top: 0.75rem; /* 12px */</w:t>
              <w:br/>
              <w:t>padding-bottom: 0.75rem; /* 12px */</w:t>
            </w:r>
          </w:p>
        </w:tc>
      </w:tr>
      <w:tr>
        <w:tc>
          <w:tcPr>
            <w:tcW w:type="dxa" w:w="4320"/>
          </w:tcPr>
          <w:p>
            <w:r>
              <w:t>ps-3</w:t>
            </w:r>
          </w:p>
        </w:tc>
        <w:tc>
          <w:tcPr>
            <w:tcW w:type="dxa" w:w="4320"/>
          </w:tcPr>
          <w:p>
            <w:r>
              <w:t>padding-inline-start: 0.75rem; /* 12px */</w:t>
            </w:r>
          </w:p>
        </w:tc>
      </w:tr>
      <w:tr>
        <w:tc>
          <w:tcPr>
            <w:tcW w:type="dxa" w:w="4320"/>
          </w:tcPr>
          <w:p>
            <w:r>
              <w:t>pe-3</w:t>
            </w:r>
          </w:p>
        </w:tc>
        <w:tc>
          <w:tcPr>
            <w:tcW w:type="dxa" w:w="4320"/>
          </w:tcPr>
          <w:p>
            <w:r>
              <w:t>padding-inline-end: 0.75rem; /* 12px */</w:t>
            </w:r>
          </w:p>
        </w:tc>
      </w:tr>
      <w:tr>
        <w:tc>
          <w:tcPr>
            <w:tcW w:type="dxa" w:w="4320"/>
          </w:tcPr>
          <w:p>
            <w:r>
              <w:t>pt-3</w:t>
            </w:r>
          </w:p>
        </w:tc>
        <w:tc>
          <w:tcPr>
            <w:tcW w:type="dxa" w:w="4320"/>
          </w:tcPr>
          <w:p>
            <w:r>
              <w:t>padding-top: 0.75rem; /* 12px */</w:t>
            </w:r>
          </w:p>
        </w:tc>
      </w:tr>
      <w:tr>
        <w:tc>
          <w:tcPr>
            <w:tcW w:type="dxa" w:w="4320"/>
          </w:tcPr>
          <w:p>
            <w:r>
              <w:t>pr-3</w:t>
            </w:r>
          </w:p>
        </w:tc>
        <w:tc>
          <w:tcPr>
            <w:tcW w:type="dxa" w:w="4320"/>
          </w:tcPr>
          <w:p>
            <w:r>
              <w:t>padding-right: 0.75rem; /* 12px */</w:t>
            </w:r>
          </w:p>
        </w:tc>
      </w:tr>
      <w:tr>
        <w:tc>
          <w:tcPr>
            <w:tcW w:type="dxa" w:w="4320"/>
          </w:tcPr>
          <w:p>
            <w:r>
              <w:t>pb-3</w:t>
            </w:r>
          </w:p>
        </w:tc>
        <w:tc>
          <w:tcPr>
            <w:tcW w:type="dxa" w:w="4320"/>
          </w:tcPr>
          <w:p>
            <w:r>
              <w:t>padding-bottom: 0.75rem; /* 12px */</w:t>
            </w:r>
          </w:p>
        </w:tc>
      </w:tr>
      <w:tr>
        <w:tc>
          <w:tcPr>
            <w:tcW w:type="dxa" w:w="4320"/>
          </w:tcPr>
          <w:p>
            <w:r>
              <w:t>pl-3</w:t>
            </w:r>
          </w:p>
        </w:tc>
        <w:tc>
          <w:tcPr>
            <w:tcW w:type="dxa" w:w="4320"/>
          </w:tcPr>
          <w:p>
            <w:r>
              <w:t>padding-left: 0.75rem; /* 12px */</w:t>
            </w:r>
          </w:p>
        </w:tc>
      </w:tr>
      <w:tr>
        <w:tc>
          <w:tcPr>
            <w:tcW w:type="dxa" w:w="4320"/>
          </w:tcPr>
          <w:p>
            <w:r>
              <w:t>p-3.5</w:t>
            </w:r>
          </w:p>
        </w:tc>
        <w:tc>
          <w:tcPr>
            <w:tcW w:type="dxa" w:w="4320"/>
          </w:tcPr>
          <w:p>
            <w:r>
              <w:t>padding: 0.875rem; /* 14px */</w:t>
            </w:r>
          </w:p>
        </w:tc>
      </w:tr>
      <w:tr>
        <w:tc>
          <w:tcPr>
            <w:tcW w:type="dxa" w:w="4320"/>
          </w:tcPr>
          <w:p>
            <w:r>
              <w:t>px-3.5</w:t>
            </w:r>
          </w:p>
        </w:tc>
        <w:tc>
          <w:tcPr>
            <w:tcW w:type="dxa" w:w="4320"/>
          </w:tcPr>
          <w:p>
            <w:r>
              <w:t>padding-left: 0.875rem; /* 14px */</w:t>
              <w:br/>
              <w:t>padding-right: 0.875rem; /* 14px */</w:t>
            </w:r>
          </w:p>
        </w:tc>
      </w:tr>
      <w:tr>
        <w:tc>
          <w:tcPr>
            <w:tcW w:type="dxa" w:w="4320"/>
          </w:tcPr>
          <w:p>
            <w:r>
              <w:t>py-3.5</w:t>
            </w:r>
          </w:p>
        </w:tc>
        <w:tc>
          <w:tcPr>
            <w:tcW w:type="dxa" w:w="4320"/>
          </w:tcPr>
          <w:p>
            <w:r>
              <w:t>padding-top: 0.875rem; /* 14px */</w:t>
              <w:br/>
              <w:t>padding-bottom: 0.875rem; /* 14px */</w:t>
            </w:r>
          </w:p>
        </w:tc>
      </w:tr>
      <w:tr>
        <w:tc>
          <w:tcPr>
            <w:tcW w:type="dxa" w:w="4320"/>
          </w:tcPr>
          <w:p>
            <w:r>
              <w:t>ps-3.5</w:t>
            </w:r>
          </w:p>
        </w:tc>
        <w:tc>
          <w:tcPr>
            <w:tcW w:type="dxa" w:w="4320"/>
          </w:tcPr>
          <w:p>
            <w:r>
              <w:t>padding-inline-start: 0.875rem; /* 14px */</w:t>
            </w:r>
          </w:p>
        </w:tc>
      </w:tr>
      <w:tr>
        <w:tc>
          <w:tcPr>
            <w:tcW w:type="dxa" w:w="4320"/>
          </w:tcPr>
          <w:p>
            <w:r>
              <w:t>pe-3.5</w:t>
            </w:r>
          </w:p>
        </w:tc>
        <w:tc>
          <w:tcPr>
            <w:tcW w:type="dxa" w:w="4320"/>
          </w:tcPr>
          <w:p>
            <w:r>
              <w:t>padding-inline-end: 0.875rem; /* 14px */</w:t>
            </w:r>
          </w:p>
        </w:tc>
      </w:tr>
      <w:tr>
        <w:tc>
          <w:tcPr>
            <w:tcW w:type="dxa" w:w="4320"/>
          </w:tcPr>
          <w:p>
            <w:r>
              <w:t>pt-3.5</w:t>
            </w:r>
          </w:p>
        </w:tc>
        <w:tc>
          <w:tcPr>
            <w:tcW w:type="dxa" w:w="4320"/>
          </w:tcPr>
          <w:p>
            <w:r>
              <w:t>padding-top: 0.875rem; /* 14px */</w:t>
            </w:r>
          </w:p>
        </w:tc>
      </w:tr>
      <w:tr>
        <w:tc>
          <w:tcPr>
            <w:tcW w:type="dxa" w:w="4320"/>
          </w:tcPr>
          <w:p>
            <w:r>
              <w:t>pr-3.5</w:t>
            </w:r>
          </w:p>
        </w:tc>
        <w:tc>
          <w:tcPr>
            <w:tcW w:type="dxa" w:w="4320"/>
          </w:tcPr>
          <w:p>
            <w:r>
              <w:t>padding-right: 0.875rem; /* 14px */</w:t>
            </w:r>
          </w:p>
        </w:tc>
      </w:tr>
      <w:tr>
        <w:tc>
          <w:tcPr>
            <w:tcW w:type="dxa" w:w="4320"/>
          </w:tcPr>
          <w:p>
            <w:r>
              <w:t>pb-3.5</w:t>
            </w:r>
          </w:p>
        </w:tc>
        <w:tc>
          <w:tcPr>
            <w:tcW w:type="dxa" w:w="4320"/>
          </w:tcPr>
          <w:p>
            <w:r>
              <w:t>padding-bottom: 0.875rem; /* 14px */</w:t>
            </w:r>
          </w:p>
        </w:tc>
      </w:tr>
      <w:tr>
        <w:tc>
          <w:tcPr>
            <w:tcW w:type="dxa" w:w="4320"/>
          </w:tcPr>
          <w:p>
            <w:r>
              <w:t>pl-3.5</w:t>
            </w:r>
          </w:p>
        </w:tc>
        <w:tc>
          <w:tcPr>
            <w:tcW w:type="dxa" w:w="4320"/>
          </w:tcPr>
          <w:p>
            <w:r>
              <w:t>padding-left: 0.875rem; /* 14px */</w:t>
            </w:r>
          </w:p>
        </w:tc>
      </w:tr>
      <w:tr>
        <w:tc>
          <w:tcPr>
            <w:tcW w:type="dxa" w:w="4320"/>
          </w:tcPr>
          <w:p>
            <w:r>
              <w:t>p-4</w:t>
            </w:r>
          </w:p>
        </w:tc>
        <w:tc>
          <w:tcPr>
            <w:tcW w:type="dxa" w:w="4320"/>
          </w:tcPr>
          <w:p>
            <w:r>
              <w:t>padding: 1rem; /* 16px */</w:t>
            </w:r>
          </w:p>
        </w:tc>
      </w:tr>
      <w:tr>
        <w:tc>
          <w:tcPr>
            <w:tcW w:type="dxa" w:w="4320"/>
          </w:tcPr>
          <w:p>
            <w:r>
              <w:t>px-4</w:t>
            </w:r>
          </w:p>
        </w:tc>
        <w:tc>
          <w:tcPr>
            <w:tcW w:type="dxa" w:w="4320"/>
          </w:tcPr>
          <w:p>
            <w:r>
              <w:t>padding-left: 1rem; /* 16px */</w:t>
              <w:br/>
              <w:t>padding-right: 1rem; /* 16px */</w:t>
            </w:r>
          </w:p>
        </w:tc>
      </w:tr>
      <w:tr>
        <w:tc>
          <w:tcPr>
            <w:tcW w:type="dxa" w:w="4320"/>
          </w:tcPr>
          <w:p>
            <w:r>
              <w:t>py-4</w:t>
            </w:r>
          </w:p>
        </w:tc>
        <w:tc>
          <w:tcPr>
            <w:tcW w:type="dxa" w:w="4320"/>
          </w:tcPr>
          <w:p>
            <w:r>
              <w:t>padding-top: 1rem; /* 16px */</w:t>
              <w:br/>
              <w:t>padding-bottom: 1rem; /* 16px */</w:t>
            </w:r>
          </w:p>
        </w:tc>
      </w:tr>
      <w:tr>
        <w:tc>
          <w:tcPr>
            <w:tcW w:type="dxa" w:w="4320"/>
          </w:tcPr>
          <w:p>
            <w:r>
              <w:t>ps-4</w:t>
            </w:r>
          </w:p>
        </w:tc>
        <w:tc>
          <w:tcPr>
            <w:tcW w:type="dxa" w:w="4320"/>
          </w:tcPr>
          <w:p>
            <w:r>
              <w:t>padding-inline-start: 1rem; /* 16px */</w:t>
            </w:r>
          </w:p>
        </w:tc>
      </w:tr>
      <w:tr>
        <w:tc>
          <w:tcPr>
            <w:tcW w:type="dxa" w:w="4320"/>
          </w:tcPr>
          <w:p>
            <w:r>
              <w:t>pe-4</w:t>
            </w:r>
          </w:p>
        </w:tc>
        <w:tc>
          <w:tcPr>
            <w:tcW w:type="dxa" w:w="4320"/>
          </w:tcPr>
          <w:p>
            <w:r>
              <w:t>padding-inline-end: 1rem; /* 16px */</w:t>
            </w:r>
          </w:p>
        </w:tc>
      </w:tr>
      <w:tr>
        <w:tc>
          <w:tcPr>
            <w:tcW w:type="dxa" w:w="4320"/>
          </w:tcPr>
          <w:p>
            <w:r>
              <w:t>pt-4</w:t>
            </w:r>
          </w:p>
        </w:tc>
        <w:tc>
          <w:tcPr>
            <w:tcW w:type="dxa" w:w="4320"/>
          </w:tcPr>
          <w:p>
            <w:r>
              <w:t>padding-top: 1rem; /* 16px */</w:t>
            </w:r>
          </w:p>
        </w:tc>
      </w:tr>
      <w:tr>
        <w:tc>
          <w:tcPr>
            <w:tcW w:type="dxa" w:w="4320"/>
          </w:tcPr>
          <w:p>
            <w:r>
              <w:t>pr-4</w:t>
            </w:r>
          </w:p>
        </w:tc>
        <w:tc>
          <w:tcPr>
            <w:tcW w:type="dxa" w:w="4320"/>
          </w:tcPr>
          <w:p>
            <w:r>
              <w:t>padding-right: 1rem; /* 16px */</w:t>
            </w:r>
          </w:p>
        </w:tc>
      </w:tr>
      <w:tr>
        <w:tc>
          <w:tcPr>
            <w:tcW w:type="dxa" w:w="4320"/>
          </w:tcPr>
          <w:p>
            <w:r>
              <w:t>pb-4</w:t>
            </w:r>
          </w:p>
        </w:tc>
        <w:tc>
          <w:tcPr>
            <w:tcW w:type="dxa" w:w="4320"/>
          </w:tcPr>
          <w:p>
            <w:r>
              <w:t>padding-bottom: 1rem; /* 16px */</w:t>
            </w:r>
          </w:p>
        </w:tc>
      </w:tr>
      <w:tr>
        <w:tc>
          <w:tcPr>
            <w:tcW w:type="dxa" w:w="4320"/>
          </w:tcPr>
          <w:p>
            <w:r>
              <w:t>pl-4</w:t>
            </w:r>
          </w:p>
        </w:tc>
        <w:tc>
          <w:tcPr>
            <w:tcW w:type="dxa" w:w="4320"/>
          </w:tcPr>
          <w:p>
            <w:r>
              <w:t>padding-left: 1rem; /* 16px */</w:t>
            </w:r>
          </w:p>
        </w:tc>
      </w:tr>
      <w:tr>
        <w:tc>
          <w:tcPr>
            <w:tcW w:type="dxa" w:w="4320"/>
          </w:tcPr>
          <w:p>
            <w:r>
              <w:t>p-5</w:t>
            </w:r>
          </w:p>
        </w:tc>
        <w:tc>
          <w:tcPr>
            <w:tcW w:type="dxa" w:w="4320"/>
          </w:tcPr>
          <w:p>
            <w:r>
              <w:t>padding: 1.25rem; /* 20px */</w:t>
            </w:r>
          </w:p>
        </w:tc>
      </w:tr>
      <w:tr>
        <w:tc>
          <w:tcPr>
            <w:tcW w:type="dxa" w:w="4320"/>
          </w:tcPr>
          <w:p>
            <w:r>
              <w:t>px-5</w:t>
            </w:r>
          </w:p>
        </w:tc>
        <w:tc>
          <w:tcPr>
            <w:tcW w:type="dxa" w:w="4320"/>
          </w:tcPr>
          <w:p>
            <w:r>
              <w:t>padding-left: 1.25rem; /* 20px */</w:t>
              <w:br/>
              <w:t>padding-right: 1.25rem; /* 20px */</w:t>
            </w:r>
          </w:p>
        </w:tc>
      </w:tr>
      <w:tr>
        <w:tc>
          <w:tcPr>
            <w:tcW w:type="dxa" w:w="4320"/>
          </w:tcPr>
          <w:p>
            <w:r>
              <w:t>py-5</w:t>
            </w:r>
          </w:p>
        </w:tc>
        <w:tc>
          <w:tcPr>
            <w:tcW w:type="dxa" w:w="4320"/>
          </w:tcPr>
          <w:p>
            <w:r>
              <w:t>padding-top: 1.25rem; /* 20px */</w:t>
              <w:br/>
              <w:t>padding-bottom: 1.25rem; /* 20px */</w:t>
            </w:r>
          </w:p>
        </w:tc>
      </w:tr>
      <w:tr>
        <w:tc>
          <w:tcPr>
            <w:tcW w:type="dxa" w:w="4320"/>
          </w:tcPr>
          <w:p>
            <w:r>
              <w:t>ps-5</w:t>
            </w:r>
          </w:p>
        </w:tc>
        <w:tc>
          <w:tcPr>
            <w:tcW w:type="dxa" w:w="4320"/>
          </w:tcPr>
          <w:p>
            <w:r>
              <w:t>padding-inline-start: 1.25rem; /* 20px */</w:t>
            </w:r>
          </w:p>
        </w:tc>
      </w:tr>
      <w:tr>
        <w:tc>
          <w:tcPr>
            <w:tcW w:type="dxa" w:w="4320"/>
          </w:tcPr>
          <w:p>
            <w:r>
              <w:t>pe-5</w:t>
            </w:r>
          </w:p>
        </w:tc>
        <w:tc>
          <w:tcPr>
            <w:tcW w:type="dxa" w:w="4320"/>
          </w:tcPr>
          <w:p>
            <w:r>
              <w:t>padding-inline-end: 1.25rem; /* 20px */</w:t>
            </w:r>
          </w:p>
        </w:tc>
      </w:tr>
      <w:tr>
        <w:tc>
          <w:tcPr>
            <w:tcW w:type="dxa" w:w="4320"/>
          </w:tcPr>
          <w:p>
            <w:r>
              <w:t>pt-5</w:t>
            </w:r>
          </w:p>
        </w:tc>
        <w:tc>
          <w:tcPr>
            <w:tcW w:type="dxa" w:w="4320"/>
          </w:tcPr>
          <w:p>
            <w:r>
              <w:t>padding-top: 1.25rem; /* 20px */</w:t>
            </w:r>
          </w:p>
        </w:tc>
      </w:tr>
      <w:tr>
        <w:tc>
          <w:tcPr>
            <w:tcW w:type="dxa" w:w="4320"/>
          </w:tcPr>
          <w:p>
            <w:r>
              <w:t>pr-5</w:t>
            </w:r>
          </w:p>
        </w:tc>
        <w:tc>
          <w:tcPr>
            <w:tcW w:type="dxa" w:w="4320"/>
          </w:tcPr>
          <w:p>
            <w:r>
              <w:t>padding-right: 1.25rem; /* 20px */</w:t>
            </w:r>
          </w:p>
        </w:tc>
      </w:tr>
      <w:tr>
        <w:tc>
          <w:tcPr>
            <w:tcW w:type="dxa" w:w="4320"/>
          </w:tcPr>
          <w:p>
            <w:r>
              <w:t>pb-5</w:t>
            </w:r>
          </w:p>
        </w:tc>
        <w:tc>
          <w:tcPr>
            <w:tcW w:type="dxa" w:w="4320"/>
          </w:tcPr>
          <w:p>
            <w:r>
              <w:t>padding-bottom: 1.25rem; /* 20px */</w:t>
            </w:r>
          </w:p>
        </w:tc>
      </w:tr>
      <w:tr>
        <w:tc>
          <w:tcPr>
            <w:tcW w:type="dxa" w:w="4320"/>
          </w:tcPr>
          <w:p>
            <w:r>
              <w:t>pl-5</w:t>
            </w:r>
          </w:p>
        </w:tc>
        <w:tc>
          <w:tcPr>
            <w:tcW w:type="dxa" w:w="4320"/>
          </w:tcPr>
          <w:p>
            <w:r>
              <w:t>padding-left: 1.25rem; /* 20px */</w:t>
            </w:r>
          </w:p>
        </w:tc>
      </w:tr>
      <w:tr>
        <w:tc>
          <w:tcPr>
            <w:tcW w:type="dxa" w:w="4320"/>
          </w:tcPr>
          <w:p>
            <w:r>
              <w:t>p-6</w:t>
            </w:r>
          </w:p>
        </w:tc>
        <w:tc>
          <w:tcPr>
            <w:tcW w:type="dxa" w:w="4320"/>
          </w:tcPr>
          <w:p>
            <w:r>
              <w:t>padding: 1.5rem; /* 24px */</w:t>
            </w:r>
          </w:p>
        </w:tc>
      </w:tr>
      <w:tr>
        <w:tc>
          <w:tcPr>
            <w:tcW w:type="dxa" w:w="4320"/>
          </w:tcPr>
          <w:p>
            <w:r>
              <w:t>px-6</w:t>
            </w:r>
          </w:p>
        </w:tc>
        <w:tc>
          <w:tcPr>
            <w:tcW w:type="dxa" w:w="4320"/>
          </w:tcPr>
          <w:p>
            <w:r>
              <w:t>padding-left: 1.5rem; /* 24px */</w:t>
              <w:br/>
              <w:t>padding-right: 1.5rem; /* 24px */</w:t>
            </w:r>
          </w:p>
        </w:tc>
      </w:tr>
      <w:tr>
        <w:tc>
          <w:tcPr>
            <w:tcW w:type="dxa" w:w="4320"/>
          </w:tcPr>
          <w:p>
            <w:r>
              <w:t>py-6</w:t>
            </w:r>
          </w:p>
        </w:tc>
        <w:tc>
          <w:tcPr>
            <w:tcW w:type="dxa" w:w="4320"/>
          </w:tcPr>
          <w:p>
            <w:r>
              <w:t>padding-top: 1.5rem; /* 24px */</w:t>
              <w:br/>
              <w:t>padding-bottom: 1.5rem; /* 24px */</w:t>
            </w:r>
          </w:p>
        </w:tc>
      </w:tr>
      <w:tr>
        <w:tc>
          <w:tcPr>
            <w:tcW w:type="dxa" w:w="4320"/>
          </w:tcPr>
          <w:p>
            <w:r>
              <w:t>ps-6</w:t>
            </w:r>
          </w:p>
        </w:tc>
        <w:tc>
          <w:tcPr>
            <w:tcW w:type="dxa" w:w="4320"/>
          </w:tcPr>
          <w:p>
            <w:r>
              <w:t>padding-inline-start: 1.5rem; /* 24px */</w:t>
            </w:r>
          </w:p>
        </w:tc>
      </w:tr>
      <w:tr>
        <w:tc>
          <w:tcPr>
            <w:tcW w:type="dxa" w:w="4320"/>
          </w:tcPr>
          <w:p>
            <w:r>
              <w:t>pe-6</w:t>
            </w:r>
          </w:p>
        </w:tc>
        <w:tc>
          <w:tcPr>
            <w:tcW w:type="dxa" w:w="4320"/>
          </w:tcPr>
          <w:p>
            <w:r>
              <w:t>padding-inline-end: 1.5rem; /* 24px */</w:t>
            </w:r>
          </w:p>
        </w:tc>
      </w:tr>
      <w:tr>
        <w:tc>
          <w:tcPr>
            <w:tcW w:type="dxa" w:w="4320"/>
          </w:tcPr>
          <w:p>
            <w:r>
              <w:t>pt-6</w:t>
            </w:r>
          </w:p>
        </w:tc>
        <w:tc>
          <w:tcPr>
            <w:tcW w:type="dxa" w:w="4320"/>
          </w:tcPr>
          <w:p>
            <w:r>
              <w:t>padding-top: 1.5rem; /* 24px */</w:t>
            </w:r>
          </w:p>
        </w:tc>
      </w:tr>
      <w:tr>
        <w:tc>
          <w:tcPr>
            <w:tcW w:type="dxa" w:w="4320"/>
          </w:tcPr>
          <w:p>
            <w:r>
              <w:t>pr-6</w:t>
            </w:r>
          </w:p>
        </w:tc>
        <w:tc>
          <w:tcPr>
            <w:tcW w:type="dxa" w:w="4320"/>
          </w:tcPr>
          <w:p>
            <w:r>
              <w:t>padding-right: 1.5rem; /* 24px */</w:t>
            </w:r>
          </w:p>
        </w:tc>
      </w:tr>
      <w:tr>
        <w:tc>
          <w:tcPr>
            <w:tcW w:type="dxa" w:w="4320"/>
          </w:tcPr>
          <w:p>
            <w:r>
              <w:t>pb-6</w:t>
            </w:r>
          </w:p>
        </w:tc>
        <w:tc>
          <w:tcPr>
            <w:tcW w:type="dxa" w:w="4320"/>
          </w:tcPr>
          <w:p>
            <w:r>
              <w:t>padding-bottom: 1.5rem; /* 24px */</w:t>
            </w:r>
          </w:p>
        </w:tc>
      </w:tr>
      <w:tr>
        <w:tc>
          <w:tcPr>
            <w:tcW w:type="dxa" w:w="4320"/>
          </w:tcPr>
          <w:p>
            <w:r>
              <w:t>pl-6</w:t>
            </w:r>
          </w:p>
        </w:tc>
        <w:tc>
          <w:tcPr>
            <w:tcW w:type="dxa" w:w="4320"/>
          </w:tcPr>
          <w:p>
            <w:r>
              <w:t>padding-left: 1.5rem; /* 24px */</w:t>
            </w:r>
          </w:p>
        </w:tc>
      </w:tr>
      <w:tr>
        <w:tc>
          <w:tcPr>
            <w:tcW w:type="dxa" w:w="4320"/>
          </w:tcPr>
          <w:p>
            <w:r>
              <w:t>p-7</w:t>
            </w:r>
          </w:p>
        </w:tc>
        <w:tc>
          <w:tcPr>
            <w:tcW w:type="dxa" w:w="4320"/>
          </w:tcPr>
          <w:p>
            <w:r>
              <w:t>padding: 1.75rem; /* 28px */</w:t>
            </w:r>
          </w:p>
        </w:tc>
      </w:tr>
      <w:tr>
        <w:tc>
          <w:tcPr>
            <w:tcW w:type="dxa" w:w="4320"/>
          </w:tcPr>
          <w:p>
            <w:r>
              <w:t>px-7</w:t>
            </w:r>
          </w:p>
        </w:tc>
        <w:tc>
          <w:tcPr>
            <w:tcW w:type="dxa" w:w="4320"/>
          </w:tcPr>
          <w:p>
            <w:r>
              <w:t>padding-left: 1.75rem; /* 28px */</w:t>
              <w:br/>
              <w:t>padding-right: 1.75rem; /* 28px */</w:t>
            </w:r>
          </w:p>
        </w:tc>
      </w:tr>
      <w:tr>
        <w:tc>
          <w:tcPr>
            <w:tcW w:type="dxa" w:w="4320"/>
          </w:tcPr>
          <w:p>
            <w:r>
              <w:t>py-7</w:t>
            </w:r>
          </w:p>
        </w:tc>
        <w:tc>
          <w:tcPr>
            <w:tcW w:type="dxa" w:w="4320"/>
          </w:tcPr>
          <w:p>
            <w:r>
              <w:t>padding-top: 1.75rem; /* 28px */</w:t>
              <w:br/>
              <w:t>padding-bottom: 1.75rem; /* 28px */</w:t>
            </w:r>
          </w:p>
        </w:tc>
      </w:tr>
      <w:tr>
        <w:tc>
          <w:tcPr>
            <w:tcW w:type="dxa" w:w="4320"/>
          </w:tcPr>
          <w:p>
            <w:r>
              <w:t>ps-7</w:t>
            </w:r>
          </w:p>
        </w:tc>
        <w:tc>
          <w:tcPr>
            <w:tcW w:type="dxa" w:w="4320"/>
          </w:tcPr>
          <w:p>
            <w:r>
              <w:t>padding-inline-start: 1.75rem; /* 28px */</w:t>
            </w:r>
          </w:p>
        </w:tc>
      </w:tr>
      <w:tr>
        <w:tc>
          <w:tcPr>
            <w:tcW w:type="dxa" w:w="4320"/>
          </w:tcPr>
          <w:p>
            <w:r>
              <w:t>pe-7</w:t>
            </w:r>
          </w:p>
        </w:tc>
        <w:tc>
          <w:tcPr>
            <w:tcW w:type="dxa" w:w="4320"/>
          </w:tcPr>
          <w:p>
            <w:r>
              <w:t>padding-inline-end: 1.75rem; /* 28px */</w:t>
            </w:r>
          </w:p>
        </w:tc>
      </w:tr>
      <w:tr>
        <w:tc>
          <w:tcPr>
            <w:tcW w:type="dxa" w:w="4320"/>
          </w:tcPr>
          <w:p>
            <w:r>
              <w:t>pt-7</w:t>
            </w:r>
          </w:p>
        </w:tc>
        <w:tc>
          <w:tcPr>
            <w:tcW w:type="dxa" w:w="4320"/>
          </w:tcPr>
          <w:p>
            <w:r>
              <w:t>padding-top: 1.75rem; /* 28px */</w:t>
            </w:r>
          </w:p>
        </w:tc>
      </w:tr>
      <w:tr>
        <w:tc>
          <w:tcPr>
            <w:tcW w:type="dxa" w:w="4320"/>
          </w:tcPr>
          <w:p>
            <w:r>
              <w:t>pr-7</w:t>
            </w:r>
          </w:p>
        </w:tc>
        <w:tc>
          <w:tcPr>
            <w:tcW w:type="dxa" w:w="4320"/>
          </w:tcPr>
          <w:p>
            <w:r>
              <w:t>padding-right: 1.75rem; /* 28px */</w:t>
            </w:r>
          </w:p>
        </w:tc>
      </w:tr>
      <w:tr>
        <w:tc>
          <w:tcPr>
            <w:tcW w:type="dxa" w:w="4320"/>
          </w:tcPr>
          <w:p>
            <w:r>
              <w:t>pb-7</w:t>
            </w:r>
          </w:p>
        </w:tc>
        <w:tc>
          <w:tcPr>
            <w:tcW w:type="dxa" w:w="4320"/>
          </w:tcPr>
          <w:p>
            <w:r>
              <w:t>padding-bottom: 1.75rem; /* 28px */</w:t>
            </w:r>
          </w:p>
        </w:tc>
      </w:tr>
      <w:tr>
        <w:tc>
          <w:tcPr>
            <w:tcW w:type="dxa" w:w="4320"/>
          </w:tcPr>
          <w:p>
            <w:r>
              <w:t>pl-7</w:t>
            </w:r>
          </w:p>
        </w:tc>
        <w:tc>
          <w:tcPr>
            <w:tcW w:type="dxa" w:w="4320"/>
          </w:tcPr>
          <w:p>
            <w:r>
              <w:t>padding-left: 1.75rem; /* 28px */</w:t>
            </w:r>
          </w:p>
        </w:tc>
      </w:tr>
      <w:tr>
        <w:tc>
          <w:tcPr>
            <w:tcW w:type="dxa" w:w="4320"/>
          </w:tcPr>
          <w:p>
            <w:r>
              <w:t>p-8</w:t>
            </w:r>
          </w:p>
        </w:tc>
        <w:tc>
          <w:tcPr>
            <w:tcW w:type="dxa" w:w="4320"/>
          </w:tcPr>
          <w:p>
            <w:r>
              <w:t>padding: 2rem; /* 32px */</w:t>
            </w:r>
          </w:p>
        </w:tc>
      </w:tr>
      <w:tr>
        <w:tc>
          <w:tcPr>
            <w:tcW w:type="dxa" w:w="4320"/>
          </w:tcPr>
          <w:p>
            <w:r>
              <w:t>px-8</w:t>
            </w:r>
          </w:p>
        </w:tc>
        <w:tc>
          <w:tcPr>
            <w:tcW w:type="dxa" w:w="4320"/>
          </w:tcPr>
          <w:p>
            <w:r>
              <w:t>padding-left: 2rem; /* 32px */</w:t>
              <w:br/>
              <w:t>padding-right: 2rem; /* 32px */</w:t>
            </w:r>
          </w:p>
        </w:tc>
      </w:tr>
      <w:tr>
        <w:tc>
          <w:tcPr>
            <w:tcW w:type="dxa" w:w="4320"/>
          </w:tcPr>
          <w:p>
            <w:r>
              <w:t>py-8</w:t>
            </w:r>
          </w:p>
        </w:tc>
        <w:tc>
          <w:tcPr>
            <w:tcW w:type="dxa" w:w="4320"/>
          </w:tcPr>
          <w:p>
            <w:r>
              <w:t>padding-top: 2rem; /* 32px */</w:t>
              <w:br/>
              <w:t>padding-bottom: 2rem; /* 32px */</w:t>
            </w:r>
          </w:p>
        </w:tc>
      </w:tr>
      <w:tr>
        <w:tc>
          <w:tcPr>
            <w:tcW w:type="dxa" w:w="4320"/>
          </w:tcPr>
          <w:p>
            <w:r>
              <w:t>ps-8</w:t>
            </w:r>
          </w:p>
        </w:tc>
        <w:tc>
          <w:tcPr>
            <w:tcW w:type="dxa" w:w="4320"/>
          </w:tcPr>
          <w:p>
            <w:r>
              <w:t>padding-inline-start: 2rem; /* 32px */</w:t>
            </w:r>
          </w:p>
        </w:tc>
      </w:tr>
      <w:tr>
        <w:tc>
          <w:tcPr>
            <w:tcW w:type="dxa" w:w="4320"/>
          </w:tcPr>
          <w:p>
            <w:r>
              <w:t>pe-8</w:t>
            </w:r>
          </w:p>
        </w:tc>
        <w:tc>
          <w:tcPr>
            <w:tcW w:type="dxa" w:w="4320"/>
          </w:tcPr>
          <w:p>
            <w:r>
              <w:t>padding-inline-end: 2rem; /* 32px */</w:t>
            </w:r>
          </w:p>
        </w:tc>
      </w:tr>
      <w:tr>
        <w:tc>
          <w:tcPr>
            <w:tcW w:type="dxa" w:w="4320"/>
          </w:tcPr>
          <w:p>
            <w:r>
              <w:t>pt-8</w:t>
            </w:r>
          </w:p>
        </w:tc>
        <w:tc>
          <w:tcPr>
            <w:tcW w:type="dxa" w:w="4320"/>
          </w:tcPr>
          <w:p>
            <w:r>
              <w:t>padding-top: 2rem; /* 32px */</w:t>
            </w:r>
          </w:p>
        </w:tc>
      </w:tr>
      <w:tr>
        <w:tc>
          <w:tcPr>
            <w:tcW w:type="dxa" w:w="4320"/>
          </w:tcPr>
          <w:p>
            <w:r>
              <w:t>pr-8</w:t>
            </w:r>
          </w:p>
        </w:tc>
        <w:tc>
          <w:tcPr>
            <w:tcW w:type="dxa" w:w="4320"/>
          </w:tcPr>
          <w:p>
            <w:r>
              <w:t>padding-right: 2rem; /* 32px */</w:t>
            </w:r>
          </w:p>
        </w:tc>
      </w:tr>
      <w:tr>
        <w:tc>
          <w:tcPr>
            <w:tcW w:type="dxa" w:w="4320"/>
          </w:tcPr>
          <w:p>
            <w:r>
              <w:t>pb-8</w:t>
            </w:r>
          </w:p>
        </w:tc>
        <w:tc>
          <w:tcPr>
            <w:tcW w:type="dxa" w:w="4320"/>
          </w:tcPr>
          <w:p>
            <w:r>
              <w:t>padding-bottom: 2rem; /* 32px */</w:t>
            </w:r>
          </w:p>
        </w:tc>
      </w:tr>
      <w:tr>
        <w:tc>
          <w:tcPr>
            <w:tcW w:type="dxa" w:w="4320"/>
          </w:tcPr>
          <w:p>
            <w:r>
              <w:t>pl-8</w:t>
            </w:r>
          </w:p>
        </w:tc>
        <w:tc>
          <w:tcPr>
            <w:tcW w:type="dxa" w:w="4320"/>
          </w:tcPr>
          <w:p>
            <w:r>
              <w:t>padding-left: 2rem; /* 32px */</w:t>
            </w:r>
          </w:p>
        </w:tc>
      </w:tr>
      <w:tr>
        <w:tc>
          <w:tcPr>
            <w:tcW w:type="dxa" w:w="4320"/>
          </w:tcPr>
          <w:p>
            <w:r>
              <w:t>p-9</w:t>
            </w:r>
          </w:p>
        </w:tc>
        <w:tc>
          <w:tcPr>
            <w:tcW w:type="dxa" w:w="4320"/>
          </w:tcPr>
          <w:p>
            <w:r>
              <w:t>padding: 2.25rem; /* 36px */</w:t>
            </w:r>
          </w:p>
        </w:tc>
      </w:tr>
      <w:tr>
        <w:tc>
          <w:tcPr>
            <w:tcW w:type="dxa" w:w="4320"/>
          </w:tcPr>
          <w:p>
            <w:r>
              <w:t>px-9</w:t>
            </w:r>
          </w:p>
        </w:tc>
        <w:tc>
          <w:tcPr>
            <w:tcW w:type="dxa" w:w="4320"/>
          </w:tcPr>
          <w:p>
            <w:r>
              <w:t>padding-left: 2.25rem; /* 36px */</w:t>
              <w:br/>
              <w:t>padding-right: 2.25rem; /* 36px */</w:t>
            </w:r>
          </w:p>
        </w:tc>
      </w:tr>
      <w:tr>
        <w:tc>
          <w:tcPr>
            <w:tcW w:type="dxa" w:w="4320"/>
          </w:tcPr>
          <w:p>
            <w:r>
              <w:t>py-9</w:t>
            </w:r>
          </w:p>
        </w:tc>
        <w:tc>
          <w:tcPr>
            <w:tcW w:type="dxa" w:w="4320"/>
          </w:tcPr>
          <w:p>
            <w:r>
              <w:t>padding-top: 2.25rem; /* 36px */</w:t>
              <w:br/>
              <w:t>padding-bottom: 2.25rem; /* 36px */</w:t>
            </w:r>
          </w:p>
        </w:tc>
      </w:tr>
      <w:tr>
        <w:tc>
          <w:tcPr>
            <w:tcW w:type="dxa" w:w="4320"/>
          </w:tcPr>
          <w:p>
            <w:r>
              <w:t>ps-9</w:t>
            </w:r>
          </w:p>
        </w:tc>
        <w:tc>
          <w:tcPr>
            <w:tcW w:type="dxa" w:w="4320"/>
          </w:tcPr>
          <w:p>
            <w:r>
              <w:t>padding-inline-start: 2.25rem; /* 36px */</w:t>
            </w:r>
          </w:p>
        </w:tc>
      </w:tr>
      <w:tr>
        <w:tc>
          <w:tcPr>
            <w:tcW w:type="dxa" w:w="4320"/>
          </w:tcPr>
          <w:p>
            <w:r>
              <w:t>pe-9</w:t>
            </w:r>
          </w:p>
        </w:tc>
        <w:tc>
          <w:tcPr>
            <w:tcW w:type="dxa" w:w="4320"/>
          </w:tcPr>
          <w:p>
            <w:r>
              <w:t>padding-inline-end: 2.25rem; /* 36px */</w:t>
            </w:r>
          </w:p>
        </w:tc>
      </w:tr>
      <w:tr>
        <w:tc>
          <w:tcPr>
            <w:tcW w:type="dxa" w:w="4320"/>
          </w:tcPr>
          <w:p>
            <w:r>
              <w:t>pt-9</w:t>
            </w:r>
          </w:p>
        </w:tc>
        <w:tc>
          <w:tcPr>
            <w:tcW w:type="dxa" w:w="4320"/>
          </w:tcPr>
          <w:p>
            <w:r>
              <w:t>padding-top: 2.25rem; /* 36px */</w:t>
            </w:r>
          </w:p>
        </w:tc>
      </w:tr>
      <w:tr>
        <w:tc>
          <w:tcPr>
            <w:tcW w:type="dxa" w:w="4320"/>
          </w:tcPr>
          <w:p>
            <w:r>
              <w:t>pr-9</w:t>
            </w:r>
          </w:p>
        </w:tc>
        <w:tc>
          <w:tcPr>
            <w:tcW w:type="dxa" w:w="4320"/>
          </w:tcPr>
          <w:p>
            <w:r>
              <w:t>padding-right: 2.25rem; /* 36px */</w:t>
            </w:r>
          </w:p>
        </w:tc>
      </w:tr>
      <w:tr>
        <w:tc>
          <w:tcPr>
            <w:tcW w:type="dxa" w:w="4320"/>
          </w:tcPr>
          <w:p>
            <w:r>
              <w:t>pb-9</w:t>
            </w:r>
          </w:p>
        </w:tc>
        <w:tc>
          <w:tcPr>
            <w:tcW w:type="dxa" w:w="4320"/>
          </w:tcPr>
          <w:p>
            <w:r>
              <w:t>padding-bottom: 2.25rem; /* 36px */</w:t>
            </w:r>
          </w:p>
        </w:tc>
      </w:tr>
      <w:tr>
        <w:tc>
          <w:tcPr>
            <w:tcW w:type="dxa" w:w="4320"/>
          </w:tcPr>
          <w:p>
            <w:r>
              <w:t>pl-9</w:t>
            </w:r>
          </w:p>
        </w:tc>
        <w:tc>
          <w:tcPr>
            <w:tcW w:type="dxa" w:w="4320"/>
          </w:tcPr>
          <w:p>
            <w:r>
              <w:t>padding-left: 2.25rem; /* 36px */</w:t>
            </w:r>
          </w:p>
        </w:tc>
      </w:tr>
      <w:tr>
        <w:tc>
          <w:tcPr>
            <w:tcW w:type="dxa" w:w="4320"/>
          </w:tcPr>
          <w:p>
            <w:r>
              <w:t>p-10</w:t>
            </w:r>
          </w:p>
        </w:tc>
        <w:tc>
          <w:tcPr>
            <w:tcW w:type="dxa" w:w="4320"/>
          </w:tcPr>
          <w:p>
            <w:r>
              <w:t>padding: 2.5rem; /* 40px */</w:t>
            </w:r>
          </w:p>
        </w:tc>
      </w:tr>
      <w:tr>
        <w:tc>
          <w:tcPr>
            <w:tcW w:type="dxa" w:w="4320"/>
          </w:tcPr>
          <w:p>
            <w:r>
              <w:t>px-10</w:t>
            </w:r>
          </w:p>
        </w:tc>
        <w:tc>
          <w:tcPr>
            <w:tcW w:type="dxa" w:w="4320"/>
          </w:tcPr>
          <w:p>
            <w:r>
              <w:t>padding-left: 2.5rem; /* 40px */</w:t>
              <w:br/>
              <w:t>padding-right: 2.5rem; /* 40px */</w:t>
            </w:r>
          </w:p>
        </w:tc>
      </w:tr>
      <w:tr>
        <w:tc>
          <w:tcPr>
            <w:tcW w:type="dxa" w:w="4320"/>
          </w:tcPr>
          <w:p>
            <w:r>
              <w:t>py-10</w:t>
            </w:r>
          </w:p>
        </w:tc>
        <w:tc>
          <w:tcPr>
            <w:tcW w:type="dxa" w:w="4320"/>
          </w:tcPr>
          <w:p>
            <w:r>
              <w:t>padding-top: 2.5rem; /* 40px */</w:t>
              <w:br/>
              <w:t>padding-bottom: 2.5rem; /* 40px */</w:t>
            </w:r>
          </w:p>
        </w:tc>
      </w:tr>
      <w:tr>
        <w:tc>
          <w:tcPr>
            <w:tcW w:type="dxa" w:w="4320"/>
          </w:tcPr>
          <w:p>
            <w:r>
              <w:t>ps-10</w:t>
            </w:r>
          </w:p>
        </w:tc>
        <w:tc>
          <w:tcPr>
            <w:tcW w:type="dxa" w:w="4320"/>
          </w:tcPr>
          <w:p>
            <w:r>
              <w:t>padding-inline-start: 2.5rem; /* 40px */</w:t>
            </w:r>
          </w:p>
        </w:tc>
      </w:tr>
      <w:tr>
        <w:tc>
          <w:tcPr>
            <w:tcW w:type="dxa" w:w="4320"/>
          </w:tcPr>
          <w:p>
            <w:r>
              <w:t>pe-10</w:t>
            </w:r>
          </w:p>
        </w:tc>
        <w:tc>
          <w:tcPr>
            <w:tcW w:type="dxa" w:w="4320"/>
          </w:tcPr>
          <w:p>
            <w:r>
              <w:t>padding-inline-end: 2.5rem; /* 40px */</w:t>
            </w:r>
          </w:p>
        </w:tc>
      </w:tr>
      <w:tr>
        <w:tc>
          <w:tcPr>
            <w:tcW w:type="dxa" w:w="4320"/>
          </w:tcPr>
          <w:p>
            <w:r>
              <w:t>pt-10</w:t>
            </w:r>
          </w:p>
        </w:tc>
        <w:tc>
          <w:tcPr>
            <w:tcW w:type="dxa" w:w="4320"/>
          </w:tcPr>
          <w:p>
            <w:r>
              <w:t>padding-top: 2.5rem; /* 40px */</w:t>
            </w:r>
          </w:p>
        </w:tc>
      </w:tr>
      <w:tr>
        <w:tc>
          <w:tcPr>
            <w:tcW w:type="dxa" w:w="4320"/>
          </w:tcPr>
          <w:p>
            <w:r>
              <w:t>pr-10</w:t>
            </w:r>
          </w:p>
        </w:tc>
        <w:tc>
          <w:tcPr>
            <w:tcW w:type="dxa" w:w="4320"/>
          </w:tcPr>
          <w:p>
            <w:r>
              <w:t>padding-right: 2.5rem; /* 40px */</w:t>
            </w:r>
          </w:p>
        </w:tc>
      </w:tr>
      <w:tr>
        <w:tc>
          <w:tcPr>
            <w:tcW w:type="dxa" w:w="4320"/>
          </w:tcPr>
          <w:p>
            <w:r>
              <w:t>pb-10</w:t>
            </w:r>
          </w:p>
        </w:tc>
        <w:tc>
          <w:tcPr>
            <w:tcW w:type="dxa" w:w="4320"/>
          </w:tcPr>
          <w:p>
            <w:r>
              <w:t>padding-bottom: 2.5rem; /* 40px */</w:t>
            </w:r>
          </w:p>
        </w:tc>
      </w:tr>
      <w:tr>
        <w:tc>
          <w:tcPr>
            <w:tcW w:type="dxa" w:w="4320"/>
          </w:tcPr>
          <w:p>
            <w:r>
              <w:t>pl-10</w:t>
            </w:r>
          </w:p>
        </w:tc>
        <w:tc>
          <w:tcPr>
            <w:tcW w:type="dxa" w:w="4320"/>
          </w:tcPr>
          <w:p>
            <w:r>
              <w:t>padding-left: 2.5rem; /* 40px */</w:t>
            </w:r>
          </w:p>
        </w:tc>
      </w:tr>
      <w:tr>
        <w:tc>
          <w:tcPr>
            <w:tcW w:type="dxa" w:w="4320"/>
          </w:tcPr>
          <w:p>
            <w:r>
              <w:t>p-11</w:t>
            </w:r>
          </w:p>
        </w:tc>
        <w:tc>
          <w:tcPr>
            <w:tcW w:type="dxa" w:w="4320"/>
          </w:tcPr>
          <w:p>
            <w:r>
              <w:t>padding: 2.75rem; /* 44px */</w:t>
            </w:r>
          </w:p>
        </w:tc>
      </w:tr>
      <w:tr>
        <w:tc>
          <w:tcPr>
            <w:tcW w:type="dxa" w:w="4320"/>
          </w:tcPr>
          <w:p>
            <w:r>
              <w:t>px-11</w:t>
            </w:r>
          </w:p>
        </w:tc>
        <w:tc>
          <w:tcPr>
            <w:tcW w:type="dxa" w:w="4320"/>
          </w:tcPr>
          <w:p>
            <w:r>
              <w:t>padding-left: 2.75rem; /* 44px */</w:t>
              <w:br/>
              <w:t>padding-right: 2.75rem; /* 44px */</w:t>
            </w:r>
          </w:p>
        </w:tc>
      </w:tr>
      <w:tr>
        <w:tc>
          <w:tcPr>
            <w:tcW w:type="dxa" w:w="4320"/>
          </w:tcPr>
          <w:p>
            <w:r>
              <w:t>py-11</w:t>
            </w:r>
          </w:p>
        </w:tc>
        <w:tc>
          <w:tcPr>
            <w:tcW w:type="dxa" w:w="4320"/>
          </w:tcPr>
          <w:p>
            <w:r>
              <w:t>padding-top: 2.75rem; /* 44px */</w:t>
              <w:br/>
              <w:t>padding-bottom: 2.75rem; /* 44px */</w:t>
            </w:r>
          </w:p>
        </w:tc>
      </w:tr>
      <w:tr>
        <w:tc>
          <w:tcPr>
            <w:tcW w:type="dxa" w:w="4320"/>
          </w:tcPr>
          <w:p>
            <w:r>
              <w:t>ps-11</w:t>
            </w:r>
          </w:p>
        </w:tc>
        <w:tc>
          <w:tcPr>
            <w:tcW w:type="dxa" w:w="4320"/>
          </w:tcPr>
          <w:p>
            <w:r>
              <w:t>padding-inline-start: 2.75rem; /* 44px */</w:t>
            </w:r>
          </w:p>
        </w:tc>
      </w:tr>
      <w:tr>
        <w:tc>
          <w:tcPr>
            <w:tcW w:type="dxa" w:w="4320"/>
          </w:tcPr>
          <w:p>
            <w:r>
              <w:t>pe-11</w:t>
            </w:r>
          </w:p>
        </w:tc>
        <w:tc>
          <w:tcPr>
            <w:tcW w:type="dxa" w:w="4320"/>
          </w:tcPr>
          <w:p>
            <w:r>
              <w:t>padding-inline-end: 2.75rem; /* 44px */</w:t>
            </w:r>
          </w:p>
        </w:tc>
      </w:tr>
      <w:tr>
        <w:tc>
          <w:tcPr>
            <w:tcW w:type="dxa" w:w="4320"/>
          </w:tcPr>
          <w:p>
            <w:r>
              <w:t>pt-11</w:t>
            </w:r>
          </w:p>
        </w:tc>
        <w:tc>
          <w:tcPr>
            <w:tcW w:type="dxa" w:w="4320"/>
          </w:tcPr>
          <w:p>
            <w:r>
              <w:t>padding-top: 2.75rem; /* 44px */</w:t>
            </w:r>
          </w:p>
        </w:tc>
      </w:tr>
      <w:tr>
        <w:tc>
          <w:tcPr>
            <w:tcW w:type="dxa" w:w="4320"/>
          </w:tcPr>
          <w:p>
            <w:r>
              <w:t>pr-11</w:t>
            </w:r>
          </w:p>
        </w:tc>
        <w:tc>
          <w:tcPr>
            <w:tcW w:type="dxa" w:w="4320"/>
          </w:tcPr>
          <w:p>
            <w:r>
              <w:t>padding-right: 2.75rem; /* 44px */</w:t>
            </w:r>
          </w:p>
        </w:tc>
      </w:tr>
      <w:tr>
        <w:tc>
          <w:tcPr>
            <w:tcW w:type="dxa" w:w="4320"/>
          </w:tcPr>
          <w:p>
            <w:r>
              <w:t>pb-11</w:t>
            </w:r>
          </w:p>
        </w:tc>
        <w:tc>
          <w:tcPr>
            <w:tcW w:type="dxa" w:w="4320"/>
          </w:tcPr>
          <w:p>
            <w:r>
              <w:t>padding-bottom: 2.75rem; /* 44px */</w:t>
            </w:r>
          </w:p>
        </w:tc>
      </w:tr>
      <w:tr>
        <w:tc>
          <w:tcPr>
            <w:tcW w:type="dxa" w:w="4320"/>
          </w:tcPr>
          <w:p>
            <w:r>
              <w:t>pl-11</w:t>
            </w:r>
          </w:p>
        </w:tc>
        <w:tc>
          <w:tcPr>
            <w:tcW w:type="dxa" w:w="4320"/>
          </w:tcPr>
          <w:p>
            <w:r>
              <w:t>padding-left: 2.75rem; /* 44px */</w:t>
            </w:r>
          </w:p>
        </w:tc>
      </w:tr>
      <w:tr>
        <w:tc>
          <w:tcPr>
            <w:tcW w:type="dxa" w:w="4320"/>
          </w:tcPr>
          <w:p>
            <w:r>
              <w:t>p-12</w:t>
            </w:r>
          </w:p>
        </w:tc>
        <w:tc>
          <w:tcPr>
            <w:tcW w:type="dxa" w:w="4320"/>
          </w:tcPr>
          <w:p>
            <w:r>
              <w:t>padding: 3rem; /* 48px */</w:t>
            </w:r>
          </w:p>
        </w:tc>
      </w:tr>
      <w:tr>
        <w:tc>
          <w:tcPr>
            <w:tcW w:type="dxa" w:w="4320"/>
          </w:tcPr>
          <w:p>
            <w:r>
              <w:t>px-12</w:t>
            </w:r>
          </w:p>
        </w:tc>
        <w:tc>
          <w:tcPr>
            <w:tcW w:type="dxa" w:w="4320"/>
          </w:tcPr>
          <w:p>
            <w:r>
              <w:t>padding-left: 3rem; /* 48px */</w:t>
              <w:br/>
              <w:t>padding-right: 3rem; /* 48px */</w:t>
            </w:r>
          </w:p>
        </w:tc>
      </w:tr>
      <w:tr>
        <w:tc>
          <w:tcPr>
            <w:tcW w:type="dxa" w:w="4320"/>
          </w:tcPr>
          <w:p>
            <w:r>
              <w:t>py-12</w:t>
            </w:r>
          </w:p>
        </w:tc>
        <w:tc>
          <w:tcPr>
            <w:tcW w:type="dxa" w:w="4320"/>
          </w:tcPr>
          <w:p>
            <w:r>
              <w:t>padding-top: 3rem; /* 48px */</w:t>
              <w:br/>
              <w:t>padding-bottom: 3rem; /* 48px */</w:t>
            </w:r>
          </w:p>
        </w:tc>
      </w:tr>
      <w:tr>
        <w:tc>
          <w:tcPr>
            <w:tcW w:type="dxa" w:w="4320"/>
          </w:tcPr>
          <w:p>
            <w:r>
              <w:t>ps-12</w:t>
            </w:r>
          </w:p>
        </w:tc>
        <w:tc>
          <w:tcPr>
            <w:tcW w:type="dxa" w:w="4320"/>
          </w:tcPr>
          <w:p>
            <w:r>
              <w:t>padding-inline-start: 3rem; /* 48px */</w:t>
            </w:r>
          </w:p>
        </w:tc>
      </w:tr>
      <w:tr>
        <w:tc>
          <w:tcPr>
            <w:tcW w:type="dxa" w:w="4320"/>
          </w:tcPr>
          <w:p>
            <w:r>
              <w:t>pe-12</w:t>
            </w:r>
          </w:p>
        </w:tc>
        <w:tc>
          <w:tcPr>
            <w:tcW w:type="dxa" w:w="4320"/>
          </w:tcPr>
          <w:p>
            <w:r>
              <w:t>padding-inline-end: 3rem; /* 48px */</w:t>
            </w:r>
          </w:p>
        </w:tc>
      </w:tr>
      <w:tr>
        <w:tc>
          <w:tcPr>
            <w:tcW w:type="dxa" w:w="4320"/>
          </w:tcPr>
          <w:p>
            <w:r>
              <w:t>pt-12</w:t>
            </w:r>
          </w:p>
        </w:tc>
        <w:tc>
          <w:tcPr>
            <w:tcW w:type="dxa" w:w="4320"/>
          </w:tcPr>
          <w:p>
            <w:r>
              <w:t>padding-top: 3rem; /* 48px */</w:t>
            </w:r>
          </w:p>
        </w:tc>
      </w:tr>
      <w:tr>
        <w:tc>
          <w:tcPr>
            <w:tcW w:type="dxa" w:w="4320"/>
          </w:tcPr>
          <w:p>
            <w:r>
              <w:t>pr-12</w:t>
            </w:r>
          </w:p>
        </w:tc>
        <w:tc>
          <w:tcPr>
            <w:tcW w:type="dxa" w:w="4320"/>
          </w:tcPr>
          <w:p>
            <w:r>
              <w:t>padding-right: 3rem; /* 48px */</w:t>
            </w:r>
          </w:p>
        </w:tc>
      </w:tr>
      <w:tr>
        <w:tc>
          <w:tcPr>
            <w:tcW w:type="dxa" w:w="4320"/>
          </w:tcPr>
          <w:p>
            <w:r>
              <w:t>pb-12</w:t>
            </w:r>
          </w:p>
        </w:tc>
        <w:tc>
          <w:tcPr>
            <w:tcW w:type="dxa" w:w="4320"/>
          </w:tcPr>
          <w:p>
            <w:r>
              <w:t>padding-bottom: 3rem; /* 48px */</w:t>
            </w:r>
          </w:p>
        </w:tc>
      </w:tr>
      <w:tr>
        <w:tc>
          <w:tcPr>
            <w:tcW w:type="dxa" w:w="4320"/>
          </w:tcPr>
          <w:p>
            <w:r>
              <w:t>pl-12</w:t>
            </w:r>
          </w:p>
        </w:tc>
        <w:tc>
          <w:tcPr>
            <w:tcW w:type="dxa" w:w="4320"/>
          </w:tcPr>
          <w:p>
            <w:r>
              <w:t>padding-left: 3rem; /* 48px */</w:t>
            </w:r>
          </w:p>
        </w:tc>
      </w:tr>
      <w:tr>
        <w:tc>
          <w:tcPr>
            <w:tcW w:type="dxa" w:w="4320"/>
          </w:tcPr>
          <w:p>
            <w:r>
              <w:t>p-14</w:t>
            </w:r>
          </w:p>
        </w:tc>
        <w:tc>
          <w:tcPr>
            <w:tcW w:type="dxa" w:w="4320"/>
          </w:tcPr>
          <w:p>
            <w:r>
              <w:t>padding: 3.5rem; /* 56px */</w:t>
            </w:r>
          </w:p>
        </w:tc>
      </w:tr>
      <w:tr>
        <w:tc>
          <w:tcPr>
            <w:tcW w:type="dxa" w:w="4320"/>
          </w:tcPr>
          <w:p>
            <w:r>
              <w:t>px-14</w:t>
            </w:r>
          </w:p>
        </w:tc>
        <w:tc>
          <w:tcPr>
            <w:tcW w:type="dxa" w:w="4320"/>
          </w:tcPr>
          <w:p>
            <w:r>
              <w:t>padding-left: 3.5rem; /* 56px */</w:t>
              <w:br/>
              <w:t>padding-right: 3.5rem; /* 56px */</w:t>
            </w:r>
          </w:p>
        </w:tc>
      </w:tr>
      <w:tr>
        <w:tc>
          <w:tcPr>
            <w:tcW w:type="dxa" w:w="4320"/>
          </w:tcPr>
          <w:p>
            <w:r>
              <w:t>py-14</w:t>
            </w:r>
          </w:p>
        </w:tc>
        <w:tc>
          <w:tcPr>
            <w:tcW w:type="dxa" w:w="4320"/>
          </w:tcPr>
          <w:p>
            <w:r>
              <w:t>padding-top: 3.5rem; /* 56px */</w:t>
              <w:br/>
              <w:t>padding-bottom: 3.5rem; /* 56px */</w:t>
            </w:r>
          </w:p>
        </w:tc>
      </w:tr>
      <w:tr>
        <w:tc>
          <w:tcPr>
            <w:tcW w:type="dxa" w:w="4320"/>
          </w:tcPr>
          <w:p>
            <w:r>
              <w:t>ps-14</w:t>
            </w:r>
          </w:p>
        </w:tc>
        <w:tc>
          <w:tcPr>
            <w:tcW w:type="dxa" w:w="4320"/>
          </w:tcPr>
          <w:p>
            <w:r>
              <w:t>padding-inline-start: 3.5rem; /* 56px */</w:t>
            </w:r>
          </w:p>
        </w:tc>
      </w:tr>
      <w:tr>
        <w:tc>
          <w:tcPr>
            <w:tcW w:type="dxa" w:w="4320"/>
          </w:tcPr>
          <w:p>
            <w:r>
              <w:t>pe-14</w:t>
            </w:r>
          </w:p>
        </w:tc>
        <w:tc>
          <w:tcPr>
            <w:tcW w:type="dxa" w:w="4320"/>
          </w:tcPr>
          <w:p>
            <w:r>
              <w:t>padding-inline-end: 3.5rem; /* 56px */</w:t>
            </w:r>
          </w:p>
        </w:tc>
      </w:tr>
      <w:tr>
        <w:tc>
          <w:tcPr>
            <w:tcW w:type="dxa" w:w="4320"/>
          </w:tcPr>
          <w:p>
            <w:r>
              <w:t>pt-14</w:t>
            </w:r>
          </w:p>
        </w:tc>
        <w:tc>
          <w:tcPr>
            <w:tcW w:type="dxa" w:w="4320"/>
          </w:tcPr>
          <w:p>
            <w:r>
              <w:t>padding-top: 3.5rem; /* 56px */</w:t>
            </w:r>
          </w:p>
        </w:tc>
      </w:tr>
      <w:tr>
        <w:tc>
          <w:tcPr>
            <w:tcW w:type="dxa" w:w="4320"/>
          </w:tcPr>
          <w:p>
            <w:r>
              <w:t>pr-14</w:t>
            </w:r>
          </w:p>
        </w:tc>
        <w:tc>
          <w:tcPr>
            <w:tcW w:type="dxa" w:w="4320"/>
          </w:tcPr>
          <w:p>
            <w:r>
              <w:t>padding-right: 3.5rem; /* 56px */</w:t>
            </w:r>
          </w:p>
        </w:tc>
      </w:tr>
      <w:tr>
        <w:tc>
          <w:tcPr>
            <w:tcW w:type="dxa" w:w="4320"/>
          </w:tcPr>
          <w:p>
            <w:r>
              <w:t>pb-14</w:t>
            </w:r>
          </w:p>
        </w:tc>
        <w:tc>
          <w:tcPr>
            <w:tcW w:type="dxa" w:w="4320"/>
          </w:tcPr>
          <w:p>
            <w:r>
              <w:t>padding-bottom: 3.5rem; /* 56px */</w:t>
            </w:r>
          </w:p>
        </w:tc>
      </w:tr>
      <w:tr>
        <w:tc>
          <w:tcPr>
            <w:tcW w:type="dxa" w:w="4320"/>
          </w:tcPr>
          <w:p>
            <w:r>
              <w:t>pl-14</w:t>
            </w:r>
          </w:p>
        </w:tc>
        <w:tc>
          <w:tcPr>
            <w:tcW w:type="dxa" w:w="4320"/>
          </w:tcPr>
          <w:p>
            <w:r>
              <w:t>padding-left: 3.5rem; /* 56px */</w:t>
            </w:r>
          </w:p>
        </w:tc>
      </w:tr>
      <w:tr>
        <w:tc>
          <w:tcPr>
            <w:tcW w:type="dxa" w:w="4320"/>
          </w:tcPr>
          <w:p>
            <w:r>
              <w:t>p-16</w:t>
            </w:r>
          </w:p>
        </w:tc>
        <w:tc>
          <w:tcPr>
            <w:tcW w:type="dxa" w:w="4320"/>
          </w:tcPr>
          <w:p>
            <w:r>
              <w:t>padding: 4rem; /* 64px */</w:t>
            </w:r>
          </w:p>
        </w:tc>
      </w:tr>
      <w:tr>
        <w:tc>
          <w:tcPr>
            <w:tcW w:type="dxa" w:w="4320"/>
          </w:tcPr>
          <w:p>
            <w:r>
              <w:t>px-16</w:t>
            </w:r>
          </w:p>
        </w:tc>
        <w:tc>
          <w:tcPr>
            <w:tcW w:type="dxa" w:w="4320"/>
          </w:tcPr>
          <w:p>
            <w:r>
              <w:t>padding-left: 4rem; /* 64px */</w:t>
              <w:br/>
              <w:t>padding-right: 4rem; /* 64px */</w:t>
            </w:r>
          </w:p>
        </w:tc>
      </w:tr>
      <w:tr>
        <w:tc>
          <w:tcPr>
            <w:tcW w:type="dxa" w:w="4320"/>
          </w:tcPr>
          <w:p>
            <w:r>
              <w:t>py-16</w:t>
            </w:r>
          </w:p>
        </w:tc>
        <w:tc>
          <w:tcPr>
            <w:tcW w:type="dxa" w:w="4320"/>
          </w:tcPr>
          <w:p>
            <w:r>
              <w:t>padding-top: 4rem; /* 64px */</w:t>
              <w:br/>
              <w:t>padding-bottom: 4rem; /* 64px */</w:t>
            </w:r>
          </w:p>
        </w:tc>
      </w:tr>
      <w:tr>
        <w:tc>
          <w:tcPr>
            <w:tcW w:type="dxa" w:w="4320"/>
          </w:tcPr>
          <w:p>
            <w:r>
              <w:t>ps-16</w:t>
            </w:r>
          </w:p>
        </w:tc>
        <w:tc>
          <w:tcPr>
            <w:tcW w:type="dxa" w:w="4320"/>
          </w:tcPr>
          <w:p>
            <w:r>
              <w:t>padding-inline-start: 4rem; /* 64px */</w:t>
            </w:r>
          </w:p>
        </w:tc>
      </w:tr>
      <w:tr>
        <w:tc>
          <w:tcPr>
            <w:tcW w:type="dxa" w:w="4320"/>
          </w:tcPr>
          <w:p>
            <w:r>
              <w:t>pe-16</w:t>
            </w:r>
          </w:p>
        </w:tc>
        <w:tc>
          <w:tcPr>
            <w:tcW w:type="dxa" w:w="4320"/>
          </w:tcPr>
          <w:p>
            <w:r>
              <w:t>padding-inline-end: 4rem; /* 64px */</w:t>
            </w:r>
          </w:p>
        </w:tc>
      </w:tr>
      <w:tr>
        <w:tc>
          <w:tcPr>
            <w:tcW w:type="dxa" w:w="4320"/>
          </w:tcPr>
          <w:p>
            <w:r>
              <w:t>pt-16</w:t>
            </w:r>
          </w:p>
        </w:tc>
        <w:tc>
          <w:tcPr>
            <w:tcW w:type="dxa" w:w="4320"/>
          </w:tcPr>
          <w:p>
            <w:r>
              <w:t>padding-top: 4rem; /* 64px */</w:t>
            </w:r>
          </w:p>
        </w:tc>
      </w:tr>
      <w:tr>
        <w:tc>
          <w:tcPr>
            <w:tcW w:type="dxa" w:w="4320"/>
          </w:tcPr>
          <w:p>
            <w:r>
              <w:t>pr-16</w:t>
            </w:r>
          </w:p>
        </w:tc>
        <w:tc>
          <w:tcPr>
            <w:tcW w:type="dxa" w:w="4320"/>
          </w:tcPr>
          <w:p>
            <w:r>
              <w:t>padding-right: 4rem; /* 64px */</w:t>
            </w:r>
          </w:p>
        </w:tc>
      </w:tr>
      <w:tr>
        <w:tc>
          <w:tcPr>
            <w:tcW w:type="dxa" w:w="4320"/>
          </w:tcPr>
          <w:p>
            <w:r>
              <w:t>pb-16</w:t>
            </w:r>
          </w:p>
        </w:tc>
        <w:tc>
          <w:tcPr>
            <w:tcW w:type="dxa" w:w="4320"/>
          </w:tcPr>
          <w:p>
            <w:r>
              <w:t>padding-bottom: 4rem; /* 64px */</w:t>
            </w:r>
          </w:p>
        </w:tc>
      </w:tr>
      <w:tr>
        <w:tc>
          <w:tcPr>
            <w:tcW w:type="dxa" w:w="4320"/>
          </w:tcPr>
          <w:p>
            <w:r>
              <w:t>pl-16</w:t>
            </w:r>
          </w:p>
        </w:tc>
        <w:tc>
          <w:tcPr>
            <w:tcW w:type="dxa" w:w="4320"/>
          </w:tcPr>
          <w:p>
            <w:r>
              <w:t>padding-left: 4rem; /* 64px */</w:t>
            </w:r>
          </w:p>
        </w:tc>
      </w:tr>
      <w:tr>
        <w:tc>
          <w:tcPr>
            <w:tcW w:type="dxa" w:w="4320"/>
          </w:tcPr>
          <w:p>
            <w:r>
              <w:t>p-20</w:t>
            </w:r>
          </w:p>
        </w:tc>
        <w:tc>
          <w:tcPr>
            <w:tcW w:type="dxa" w:w="4320"/>
          </w:tcPr>
          <w:p>
            <w:r>
              <w:t>padding: 5rem; /* 80px */</w:t>
            </w:r>
          </w:p>
        </w:tc>
      </w:tr>
      <w:tr>
        <w:tc>
          <w:tcPr>
            <w:tcW w:type="dxa" w:w="4320"/>
          </w:tcPr>
          <w:p>
            <w:r>
              <w:t>px-20</w:t>
            </w:r>
          </w:p>
        </w:tc>
        <w:tc>
          <w:tcPr>
            <w:tcW w:type="dxa" w:w="4320"/>
          </w:tcPr>
          <w:p>
            <w:r>
              <w:t>padding-left: 5rem; /* 80px */</w:t>
              <w:br/>
              <w:t>padding-right: 5rem; /* 80px */</w:t>
            </w:r>
          </w:p>
        </w:tc>
      </w:tr>
      <w:tr>
        <w:tc>
          <w:tcPr>
            <w:tcW w:type="dxa" w:w="4320"/>
          </w:tcPr>
          <w:p>
            <w:r>
              <w:t>py-20</w:t>
            </w:r>
          </w:p>
        </w:tc>
        <w:tc>
          <w:tcPr>
            <w:tcW w:type="dxa" w:w="4320"/>
          </w:tcPr>
          <w:p>
            <w:r>
              <w:t>padding-top: 5rem; /* 80px */</w:t>
              <w:br/>
              <w:t>padding-bottom: 5rem; /* 80px */</w:t>
            </w:r>
          </w:p>
        </w:tc>
      </w:tr>
      <w:tr>
        <w:tc>
          <w:tcPr>
            <w:tcW w:type="dxa" w:w="4320"/>
          </w:tcPr>
          <w:p>
            <w:r>
              <w:t>ps-20</w:t>
            </w:r>
          </w:p>
        </w:tc>
        <w:tc>
          <w:tcPr>
            <w:tcW w:type="dxa" w:w="4320"/>
          </w:tcPr>
          <w:p>
            <w:r>
              <w:t>padding-inline-start: 5rem; /* 80px */</w:t>
            </w:r>
          </w:p>
        </w:tc>
      </w:tr>
      <w:tr>
        <w:tc>
          <w:tcPr>
            <w:tcW w:type="dxa" w:w="4320"/>
          </w:tcPr>
          <w:p>
            <w:r>
              <w:t>pe-20</w:t>
            </w:r>
          </w:p>
        </w:tc>
        <w:tc>
          <w:tcPr>
            <w:tcW w:type="dxa" w:w="4320"/>
          </w:tcPr>
          <w:p>
            <w:r>
              <w:t>padding-inline-end: 5rem; /* 80px */</w:t>
            </w:r>
          </w:p>
        </w:tc>
      </w:tr>
      <w:tr>
        <w:tc>
          <w:tcPr>
            <w:tcW w:type="dxa" w:w="4320"/>
          </w:tcPr>
          <w:p>
            <w:r>
              <w:t>pt-20</w:t>
            </w:r>
          </w:p>
        </w:tc>
        <w:tc>
          <w:tcPr>
            <w:tcW w:type="dxa" w:w="4320"/>
          </w:tcPr>
          <w:p>
            <w:r>
              <w:t>padding-top: 5rem; /* 80px */</w:t>
            </w:r>
          </w:p>
        </w:tc>
      </w:tr>
      <w:tr>
        <w:tc>
          <w:tcPr>
            <w:tcW w:type="dxa" w:w="4320"/>
          </w:tcPr>
          <w:p>
            <w:r>
              <w:t>pr-20</w:t>
            </w:r>
          </w:p>
        </w:tc>
        <w:tc>
          <w:tcPr>
            <w:tcW w:type="dxa" w:w="4320"/>
          </w:tcPr>
          <w:p>
            <w:r>
              <w:t>padding-right: 5rem; /* 80px */</w:t>
            </w:r>
          </w:p>
        </w:tc>
      </w:tr>
      <w:tr>
        <w:tc>
          <w:tcPr>
            <w:tcW w:type="dxa" w:w="4320"/>
          </w:tcPr>
          <w:p>
            <w:r>
              <w:t>pb-20</w:t>
            </w:r>
          </w:p>
        </w:tc>
        <w:tc>
          <w:tcPr>
            <w:tcW w:type="dxa" w:w="4320"/>
          </w:tcPr>
          <w:p>
            <w:r>
              <w:t>padding-bottom: 5rem; /* 80px */</w:t>
            </w:r>
          </w:p>
        </w:tc>
      </w:tr>
      <w:tr>
        <w:tc>
          <w:tcPr>
            <w:tcW w:type="dxa" w:w="4320"/>
          </w:tcPr>
          <w:p>
            <w:r>
              <w:t>pl-20</w:t>
            </w:r>
          </w:p>
        </w:tc>
        <w:tc>
          <w:tcPr>
            <w:tcW w:type="dxa" w:w="4320"/>
          </w:tcPr>
          <w:p>
            <w:r>
              <w:t>padding-left: 5rem; /* 80px */</w:t>
            </w:r>
          </w:p>
        </w:tc>
      </w:tr>
      <w:tr>
        <w:tc>
          <w:tcPr>
            <w:tcW w:type="dxa" w:w="4320"/>
          </w:tcPr>
          <w:p>
            <w:r>
              <w:t>p-24</w:t>
            </w:r>
          </w:p>
        </w:tc>
        <w:tc>
          <w:tcPr>
            <w:tcW w:type="dxa" w:w="4320"/>
          </w:tcPr>
          <w:p>
            <w:r>
              <w:t>padding: 6rem; /* 96px */</w:t>
            </w:r>
          </w:p>
        </w:tc>
      </w:tr>
      <w:tr>
        <w:tc>
          <w:tcPr>
            <w:tcW w:type="dxa" w:w="4320"/>
          </w:tcPr>
          <w:p>
            <w:r>
              <w:t>px-24</w:t>
            </w:r>
          </w:p>
        </w:tc>
        <w:tc>
          <w:tcPr>
            <w:tcW w:type="dxa" w:w="4320"/>
          </w:tcPr>
          <w:p>
            <w:r>
              <w:t>padding-left: 6rem; /* 96px */</w:t>
              <w:br/>
              <w:t>padding-right: 6rem; /* 96px */</w:t>
            </w:r>
          </w:p>
        </w:tc>
      </w:tr>
      <w:tr>
        <w:tc>
          <w:tcPr>
            <w:tcW w:type="dxa" w:w="4320"/>
          </w:tcPr>
          <w:p>
            <w:r>
              <w:t>py-24</w:t>
            </w:r>
          </w:p>
        </w:tc>
        <w:tc>
          <w:tcPr>
            <w:tcW w:type="dxa" w:w="4320"/>
          </w:tcPr>
          <w:p>
            <w:r>
              <w:t>padding-top: 6rem; /* 96px */</w:t>
              <w:br/>
              <w:t>padding-bottom: 6rem; /* 96px */</w:t>
            </w:r>
          </w:p>
        </w:tc>
      </w:tr>
      <w:tr>
        <w:tc>
          <w:tcPr>
            <w:tcW w:type="dxa" w:w="4320"/>
          </w:tcPr>
          <w:p>
            <w:r>
              <w:t>ps-24</w:t>
            </w:r>
          </w:p>
        </w:tc>
        <w:tc>
          <w:tcPr>
            <w:tcW w:type="dxa" w:w="4320"/>
          </w:tcPr>
          <w:p>
            <w:r>
              <w:t>padding-inline-start: 6rem; /* 96px */</w:t>
            </w:r>
          </w:p>
        </w:tc>
      </w:tr>
      <w:tr>
        <w:tc>
          <w:tcPr>
            <w:tcW w:type="dxa" w:w="4320"/>
          </w:tcPr>
          <w:p>
            <w:r>
              <w:t>pe-24</w:t>
            </w:r>
          </w:p>
        </w:tc>
        <w:tc>
          <w:tcPr>
            <w:tcW w:type="dxa" w:w="4320"/>
          </w:tcPr>
          <w:p>
            <w:r>
              <w:t>padding-inline-end: 6rem; /* 96px */</w:t>
            </w:r>
          </w:p>
        </w:tc>
      </w:tr>
      <w:tr>
        <w:tc>
          <w:tcPr>
            <w:tcW w:type="dxa" w:w="4320"/>
          </w:tcPr>
          <w:p>
            <w:r>
              <w:t>pt-24</w:t>
            </w:r>
          </w:p>
        </w:tc>
        <w:tc>
          <w:tcPr>
            <w:tcW w:type="dxa" w:w="4320"/>
          </w:tcPr>
          <w:p>
            <w:r>
              <w:t>padding-top: 6rem; /* 96px */</w:t>
            </w:r>
          </w:p>
        </w:tc>
      </w:tr>
      <w:tr>
        <w:tc>
          <w:tcPr>
            <w:tcW w:type="dxa" w:w="4320"/>
          </w:tcPr>
          <w:p>
            <w:r>
              <w:t>pr-24</w:t>
            </w:r>
          </w:p>
        </w:tc>
        <w:tc>
          <w:tcPr>
            <w:tcW w:type="dxa" w:w="4320"/>
          </w:tcPr>
          <w:p>
            <w:r>
              <w:t>padding-right: 6rem; /* 96px */</w:t>
            </w:r>
          </w:p>
        </w:tc>
      </w:tr>
      <w:tr>
        <w:tc>
          <w:tcPr>
            <w:tcW w:type="dxa" w:w="4320"/>
          </w:tcPr>
          <w:p>
            <w:r>
              <w:t>pb-24</w:t>
            </w:r>
          </w:p>
        </w:tc>
        <w:tc>
          <w:tcPr>
            <w:tcW w:type="dxa" w:w="4320"/>
          </w:tcPr>
          <w:p>
            <w:r>
              <w:t>padding-bottom: 6rem; /* 96px */</w:t>
            </w:r>
          </w:p>
        </w:tc>
      </w:tr>
      <w:tr>
        <w:tc>
          <w:tcPr>
            <w:tcW w:type="dxa" w:w="4320"/>
          </w:tcPr>
          <w:p>
            <w:r>
              <w:t>pl-24</w:t>
            </w:r>
          </w:p>
        </w:tc>
        <w:tc>
          <w:tcPr>
            <w:tcW w:type="dxa" w:w="4320"/>
          </w:tcPr>
          <w:p>
            <w:r>
              <w:t>padding-left: 6rem; /* 96px */</w:t>
            </w:r>
          </w:p>
        </w:tc>
      </w:tr>
      <w:tr>
        <w:tc>
          <w:tcPr>
            <w:tcW w:type="dxa" w:w="4320"/>
          </w:tcPr>
          <w:p>
            <w:r>
              <w:t>p-28</w:t>
            </w:r>
          </w:p>
        </w:tc>
        <w:tc>
          <w:tcPr>
            <w:tcW w:type="dxa" w:w="4320"/>
          </w:tcPr>
          <w:p>
            <w:r>
              <w:t>padding: 7rem; /* 112px */</w:t>
            </w:r>
          </w:p>
        </w:tc>
      </w:tr>
      <w:tr>
        <w:tc>
          <w:tcPr>
            <w:tcW w:type="dxa" w:w="4320"/>
          </w:tcPr>
          <w:p>
            <w:r>
              <w:t>px-28</w:t>
            </w:r>
          </w:p>
        </w:tc>
        <w:tc>
          <w:tcPr>
            <w:tcW w:type="dxa" w:w="4320"/>
          </w:tcPr>
          <w:p>
            <w:r>
              <w:t>padding-left: 7rem; /* 112px */</w:t>
              <w:br/>
              <w:t>padding-right: 7rem; /* 112px */</w:t>
            </w:r>
          </w:p>
        </w:tc>
      </w:tr>
      <w:tr>
        <w:tc>
          <w:tcPr>
            <w:tcW w:type="dxa" w:w="4320"/>
          </w:tcPr>
          <w:p>
            <w:r>
              <w:t>py-28</w:t>
            </w:r>
          </w:p>
        </w:tc>
        <w:tc>
          <w:tcPr>
            <w:tcW w:type="dxa" w:w="4320"/>
          </w:tcPr>
          <w:p>
            <w:r>
              <w:t>padding-top: 7rem; /* 112px */</w:t>
              <w:br/>
              <w:t>padding-bottom: 7rem; /* 112px */</w:t>
            </w:r>
          </w:p>
        </w:tc>
      </w:tr>
      <w:tr>
        <w:tc>
          <w:tcPr>
            <w:tcW w:type="dxa" w:w="4320"/>
          </w:tcPr>
          <w:p>
            <w:r>
              <w:t>ps-28</w:t>
            </w:r>
          </w:p>
        </w:tc>
        <w:tc>
          <w:tcPr>
            <w:tcW w:type="dxa" w:w="4320"/>
          </w:tcPr>
          <w:p>
            <w:r>
              <w:t>padding-inline-start: 7rem; /* 112px */</w:t>
            </w:r>
          </w:p>
        </w:tc>
      </w:tr>
      <w:tr>
        <w:tc>
          <w:tcPr>
            <w:tcW w:type="dxa" w:w="4320"/>
          </w:tcPr>
          <w:p>
            <w:r>
              <w:t>pe-28</w:t>
            </w:r>
          </w:p>
        </w:tc>
        <w:tc>
          <w:tcPr>
            <w:tcW w:type="dxa" w:w="4320"/>
          </w:tcPr>
          <w:p>
            <w:r>
              <w:t>padding-inline-end: 7rem; /* 112px */</w:t>
            </w:r>
          </w:p>
        </w:tc>
      </w:tr>
      <w:tr>
        <w:tc>
          <w:tcPr>
            <w:tcW w:type="dxa" w:w="4320"/>
          </w:tcPr>
          <w:p>
            <w:r>
              <w:t>pt-28</w:t>
            </w:r>
          </w:p>
        </w:tc>
        <w:tc>
          <w:tcPr>
            <w:tcW w:type="dxa" w:w="4320"/>
          </w:tcPr>
          <w:p>
            <w:r>
              <w:t>padding-top: 7rem; /* 112px */</w:t>
            </w:r>
          </w:p>
        </w:tc>
      </w:tr>
      <w:tr>
        <w:tc>
          <w:tcPr>
            <w:tcW w:type="dxa" w:w="4320"/>
          </w:tcPr>
          <w:p>
            <w:r>
              <w:t>pr-28</w:t>
            </w:r>
          </w:p>
        </w:tc>
        <w:tc>
          <w:tcPr>
            <w:tcW w:type="dxa" w:w="4320"/>
          </w:tcPr>
          <w:p>
            <w:r>
              <w:t>padding-right: 7rem; /* 112px */</w:t>
            </w:r>
          </w:p>
        </w:tc>
      </w:tr>
      <w:tr>
        <w:tc>
          <w:tcPr>
            <w:tcW w:type="dxa" w:w="4320"/>
          </w:tcPr>
          <w:p>
            <w:r>
              <w:t>pb-28</w:t>
            </w:r>
          </w:p>
        </w:tc>
        <w:tc>
          <w:tcPr>
            <w:tcW w:type="dxa" w:w="4320"/>
          </w:tcPr>
          <w:p>
            <w:r>
              <w:t>padding-bottom: 7rem; /* 112px */</w:t>
            </w:r>
          </w:p>
        </w:tc>
      </w:tr>
      <w:tr>
        <w:tc>
          <w:tcPr>
            <w:tcW w:type="dxa" w:w="4320"/>
          </w:tcPr>
          <w:p>
            <w:r>
              <w:t>pl-28</w:t>
            </w:r>
          </w:p>
        </w:tc>
        <w:tc>
          <w:tcPr>
            <w:tcW w:type="dxa" w:w="4320"/>
          </w:tcPr>
          <w:p>
            <w:r>
              <w:t>padding-left: 7rem; /* 112px */</w:t>
            </w:r>
          </w:p>
        </w:tc>
      </w:tr>
      <w:tr>
        <w:tc>
          <w:tcPr>
            <w:tcW w:type="dxa" w:w="4320"/>
          </w:tcPr>
          <w:p>
            <w:r>
              <w:t>p-32</w:t>
            </w:r>
          </w:p>
        </w:tc>
        <w:tc>
          <w:tcPr>
            <w:tcW w:type="dxa" w:w="4320"/>
          </w:tcPr>
          <w:p>
            <w:r>
              <w:t>padding: 8rem; /* 128px */</w:t>
            </w:r>
          </w:p>
        </w:tc>
      </w:tr>
      <w:tr>
        <w:tc>
          <w:tcPr>
            <w:tcW w:type="dxa" w:w="4320"/>
          </w:tcPr>
          <w:p>
            <w:r>
              <w:t>px-32</w:t>
            </w:r>
          </w:p>
        </w:tc>
        <w:tc>
          <w:tcPr>
            <w:tcW w:type="dxa" w:w="4320"/>
          </w:tcPr>
          <w:p>
            <w:r>
              <w:t>padding-left: 8rem; /* 128px */</w:t>
              <w:br/>
              <w:t>padding-right: 8rem; /* 128px */</w:t>
            </w:r>
          </w:p>
        </w:tc>
      </w:tr>
      <w:tr>
        <w:tc>
          <w:tcPr>
            <w:tcW w:type="dxa" w:w="4320"/>
          </w:tcPr>
          <w:p>
            <w:r>
              <w:t>py-32</w:t>
            </w:r>
          </w:p>
        </w:tc>
        <w:tc>
          <w:tcPr>
            <w:tcW w:type="dxa" w:w="4320"/>
          </w:tcPr>
          <w:p>
            <w:r>
              <w:t>padding-top: 8rem; /* 128px */</w:t>
              <w:br/>
              <w:t>padding-bottom: 8rem; /* 128px */</w:t>
            </w:r>
          </w:p>
        </w:tc>
      </w:tr>
      <w:tr>
        <w:tc>
          <w:tcPr>
            <w:tcW w:type="dxa" w:w="4320"/>
          </w:tcPr>
          <w:p>
            <w:r>
              <w:t>ps-32</w:t>
            </w:r>
          </w:p>
        </w:tc>
        <w:tc>
          <w:tcPr>
            <w:tcW w:type="dxa" w:w="4320"/>
          </w:tcPr>
          <w:p>
            <w:r>
              <w:t>padding-inline-start: 8rem; /* 128px */</w:t>
            </w:r>
          </w:p>
        </w:tc>
      </w:tr>
      <w:tr>
        <w:tc>
          <w:tcPr>
            <w:tcW w:type="dxa" w:w="4320"/>
          </w:tcPr>
          <w:p>
            <w:r>
              <w:t>pe-32</w:t>
            </w:r>
          </w:p>
        </w:tc>
        <w:tc>
          <w:tcPr>
            <w:tcW w:type="dxa" w:w="4320"/>
          </w:tcPr>
          <w:p>
            <w:r>
              <w:t>padding-inline-end: 8rem; /* 128px */</w:t>
            </w:r>
          </w:p>
        </w:tc>
      </w:tr>
      <w:tr>
        <w:tc>
          <w:tcPr>
            <w:tcW w:type="dxa" w:w="4320"/>
          </w:tcPr>
          <w:p>
            <w:r>
              <w:t>pt-32</w:t>
            </w:r>
          </w:p>
        </w:tc>
        <w:tc>
          <w:tcPr>
            <w:tcW w:type="dxa" w:w="4320"/>
          </w:tcPr>
          <w:p>
            <w:r>
              <w:t>padding-top: 8rem; /* 128px */</w:t>
            </w:r>
          </w:p>
        </w:tc>
      </w:tr>
      <w:tr>
        <w:tc>
          <w:tcPr>
            <w:tcW w:type="dxa" w:w="4320"/>
          </w:tcPr>
          <w:p>
            <w:r>
              <w:t>pr-32</w:t>
            </w:r>
          </w:p>
        </w:tc>
        <w:tc>
          <w:tcPr>
            <w:tcW w:type="dxa" w:w="4320"/>
          </w:tcPr>
          <w:p>
            <w:r>
              <w:t>padding-right: 8rem; /* 128px */</w:t>
            </w:r>
          </w:p>
        </w:tc>
      </w:tr>
      <w:tr>
        <w:tc>
          <w:tcPr>
            <w:tcW w:type="dxa" w:w="4320"/>
          </w:tcPr>
          <w:p>
            <w:r>
              <w:t>pb-32</w:t>
            </w:r>
          </w:p>
        </w:tc>
        <w:tc>
          <w:tcPr>
            <w:tcW w:type="dxa" w:w="4320"/>
          </w:tcPr>
          <w:p>
            <w:r>
              <w:t>padding-bottom: 8rem; /* 128px */</w:t>
            </w:r>
          </w:p>
        </w:tc>
      </w:tr>
      <w:tr>
        <w:tc>
          <w:tcPr>
            <w:tcW w:type="dxa" w:w="4320"/>
          </w:tcPr>
          <w:p>
            <w:r>
              <w:t>pl-32</w:t>
            </w:r>
          </w:p>
        </w:tc>
        <w:tc>
          <w:tcPr>
            <w:tcW w:type="dxa" w:w="4320"/>
          </w:tcPr>
          <w:p>
            <w:r>
              <w:t>padding-left: 8rem; /* 128px */</w:t>
            </w:r>
          </w:p>
        </w:tc>
      </w:tr>
      <w:tr>
        <w:tc>
          <w:tcPr>
            <w:tcW w:type="dxa" w:w="4320"/>
          </w:tcPr>
          <w:p>
            <w:r>
              <w:t>p-36</w:t>
            </w:r>
          </w:p>
        </w:tc>
        <w:tc>
          <w:tcPr>
            <w:tcW w:type="dxa" w:w="4320"/>
          </w:tcPr>
          <w:p>
            <w:r>
              <w:t>padding: 9rem; /* 144px */</w:t>
            </w:r>
          </w:p>
        </w:tc>
      </w:tr>
      <w:tr>
        <w:tc>
          <w:tcPr>
            <w:tcW w:type="dxa" w:w="4320"/>
          </w:tcPr>
          <w:p>
            <w:r>
              <w:t>px-36</w:t>
            </w:r>
          </w:p>
        </w:tc>
        <w:tc>
          <w:tcPr>
            <w:tcW w:type="dxa" w:w="4320"/>
          </w:tcPr>
          <w:p>
            <w:r>
              <w:t>padding-left: 9rem; /* 144px */</w:t>
              <w:br/>
              <w:t>padding-right: 9rem; /* 144px */</w:t>
            </w:r>
          </w:p>
        </w:tc>
      </w:tr>
      <w:tr>
        <w:tc>
          <w:tcPr>
            <w:tcW w:type="dxa" w:w="4320"/>
          </w:tcPr>
          <w:p>
            <w:r>
              <w:t>py-36</w:t>
            </w:r>
          </w:p>
        </w:tc>
        <w:tc>
          <w:tcPr>
            <w:tcW w:type="dxa" w:w="4320"/>
          </w:tcPr>
          <w:p>
            <w:r>
              <w:t>padding-top: 9rem; /* 144px */</w:t>
              <w:br/>
              <w:t>padding-bottom: 9rem; /* 144px */</w:t>
            </w:r>
          </w:p>
        </w:tc>
      </w:tr>
      <w:tr>
        <w:tc>
          <w:tcPr>
            <w:tcW w:type="dxa" w:w="4320"/>
          </w:tcPr>
          <w:p>
            <w:r>
              <w:t>ps-36</w:t>
            </w:r>
          </w:p>
        </w:tc>
        <w:tc>
          <w:tcPr>
            <w:tcW w:type="dxa" w:w="4320"/>
          </w:tcPr>
          <w:p>
            <w:r>
              <w:t>padding-inline-start: 9rem; /* 144px */</w:t>
            </w:r>
          </w:p>
        </w:tc>
      </w:tr>
      <w:tr>
        <w:tc>
          <w:tcPr>
            <w:tcW w:type="dxa" w:w="4320"/>
          </w:tcPr>
          <w:p>
            <w:r>
              <w:t>pe-36</w:t>
            </w:r>
          </w:p>
        </w:tc>
        <w:tc>
          <w:tcPr>
            <w:tcW w:type="dxa" w:w="4320"/>
          </w:tcPr>
          <w:p>
            <w:r>
              <w:t>padding-inline-end: 9rem; /* 144px */</w:t>
            </w:r>
          </w:p>
        </w:tc>
      </w:tr>
      <w:tr>
        <w:tc>
          <w:tcPr>
            <w:tcW w:type="dxa" w:w="4320"/>
          </w:tcPr>
          <w:p>
            <w:r>
              <w:t>pt-36</w:t>
            </w:r>
          </w:p>
        </w:tc>
        <w:tc>
          <w:tcPr>
            <w:tcW w:type="dxa" w:w="4320"/>
          </w:tcPr>
          <w:p>
            <w:r>
              <w:t>padding-top: 9rem; /* 144px */</w:t>
            </w:r>
          </w:p>
        </w:tc>
      </w:tr>
      <w:tr>
        <w:tc>
          <w:tcPr>
            <w:tcW w:type="dxa" w:w="4320"/>
          </w:tcPr>
          <w:p>
            <w:r>
              <w:t>pr-36</w:t>
            </w:r>
          </w:p>
        </w:tc>
        <w:tc>
          <w:tcPr>
            <w:tcW w:type="dxa" w:w="4320"/>
          </w:tcPr>
          <w:p>
            <w:r>
              <w:t>padding-right: 9rem; /* 144px */</w:t>
            </w:r>
          </w:p>
        </w:tc>
      </w:tr>
      <w:tr>
        <w:tc>
          <w:tcPr>
            <w:tcW w:type="dxa" w:w="4320"/>
          </w:tcPr>
          <w:p>
            <w:r>
              <w:t>pb-36</w:t>
            </w:r>
          </w:p>
        </w:tc>
        <w:tc>
          <w:tcPr>
            <w:tcW w:type="dxa" w:w="4320"/>
          </w:tcPr>
          <w:p>
            <w:r>
              <w:t>padding-bottom: 9rem; /* 144px */</w:t>
            </w:r>
          </w:p>
        </w:tc>
      </w:tr>
      <w:tr>
        <w:tc>
          <w:tcPr>
            <w:tcW w:type="dxa" w:w="4320"/>
          </w:tcPr>
          <w:p>
            <w:r>
              <w:t>pl-36</w:t>
            </w:r>
          </w:p>
        </w:tc>
        <w:tc>
          <w:tcPr>
            <w:tcW w:type="dxa" w:w="4320"/>
          </w:tcPr>
          <w:p>
            <w:r>
              <w:t>padding-left: 9rem; /* 144px */</w:t>
            </w:r>
          </w:p>
        </w:tc>
      </w:tr>
      <w:tr>
        <w:tc>
          <w:tcPr>
            <w:tcW w:type="dxa" w:w="4320"/>
          </w:tcPr>
          <w:p>
            <w:r>
              <w:t>p-40</w:t>
            </w:r>
          </w:p>
        </w:tc>
        <w:tc>
          <w:tcPr>
            <w:tcW w:type="dxa" w:w="4320"/>
          </w:tcPr>
          <w:p>
            <w:r>
              <w:t>padding: 10rem; /* 160px */</w:t>
            </w:r>
          </w:p>
        </w:tc>
      </w:tr>
      <w:tr>
        <w:tc>
          <w:tcPr>
            <w:tcW w:type="dxa" w:w="4320"/>
          </w:tcPr>
          <w:p>
            <w:r>
              <w:t>px-40</w:t>
            </w:r>
          </w:p>
        </w:tc>
        <w:tc>
          <w:tcPr>
            <w:tcW w:type="dxa" w:w="4320"/>
          </w:tcPr>
          <w:p>
            <w:r>
              <w:t>padding-left: 10rem; /* 160px */</w:t>
              <w:br/>
              <w:t>padding-right: 10rem; /* 160px */</w:t>
            </w:r>
          </w:p>
        </w:tc>
      </w:tr>
      <w:tr>
        <w:tc>
          <w:tcPr>
            <w:tcW w:type="dxa" w:w="4320"/>
          </w:tcPr>
          <w:p>
            <w:r>
              <w:t>py-40</w:t>
            </w:r>
          </w:p>
        </w:tc>
        <w:tc>
          <w:tcPr>
            <w:tcW w:type="dxa" w:w="4320"/>
          </w:tcPr>
          <w:p>
            <w:r>
              <w:t>padding-top: 10rem; /* 160px */</w:t>
              <w:br/>
              <w:t>padding-bottom: 10rem; /* 160px */</w:t>
            </w:r>
          </w:p>
        </w:tc>
      </w:tr>
      <w:tr>
        <w:tc>
          <w:tcPr>
            <w:tcW w:type="dxa" w:w="4320"/>
          </w:tcPr>
          <w:p>
            <w:r>
              <w:t>ps-40</w:t>
            </w:r>
          </w:p>
        </w:tc>
        <w:tc>
          <w:tcPr>
            <w:tcW w:type="dxa" w:w="4320"/>
          </w:tcPr>
          <w:p>
            <w:r>
              <w:t>padding-inline-start: 10rem; /* 160px */</w:t>
            </w:r>
          </w:p>
        </w:tc>
      </w:tr>
      <w:tr>
        <w:tc>
          <w:tcPr>
            <w:tcW w:type="dxa" w:w="4320"/>
          </w:tcPr>
          <w:p>
            <w:r>
              <w:t>pe-40</w:t>
            </w:r>
          </w:p>
        </w:tc>
        <w:tc>
          <w:tcPr>
            <w:tcW w:type="dxa" w:w="4320"/>
          </w:tcPr>
          <w:p>
            <w:r>
              <w:t>padding-inline-end: 10rem; /* 160px */</w:t>
            </w:r>
          </w:p>
        </w:tc>
      </w:tr>
      <w:tr>
        <w:tc>
          <w:tcPr>
            <w:tcW w:type="dxa" w:w="4320"/>
          </w:tcPr>
          <w:p>
            <w:r>
              <w:t>pt-40</w:t>
            </w:r>
          </w:p>
        </w:tc>
        <w:tc>
          <w:tcPr>
            <w:tcW w:type="dxa" w:w="4320"/>
          </w:tcPr>
          <w:p>
            <w:r>
              <w:t>padding-top: 10rem; /* 160px */</w:t>
            </w:r>
          </w:p>
        </w:tc>
      </w:tr>
      <w:tr>
        <w:tc>
          <w:tcPr>
            <w:tcW w:type="dxa" w:w="4320"/>
          </w:tcPr>
          <w:p>
            <w:r>
              <w:t>pr-40</w:t>
            </w:r>
          </w:p>
        </w:tc>
        <w:tc>
          <w:tcPr>
            <w:tcW w:type="dxa" w:w="4320"/>
          </w:tcPr>
          <w:p>
            <w:r>
              <w:t>padding-right: 10rem; /* 160px */</w:t>
            </w:r>
          </w:p>
        </w:tc>
      </w:tr>
      <w:tr>
        <w:tc>
          <w:tcPr>
            <w:tcW w:type="dxa" w:w="4320"/>
          </w:tcPr>
          <w:p>
            <w:r>
              <w:t>pb-40</w:t>
            </w:r>
          </w:p>
        </w:tc>
        <w:tc>
          <w:tcPr>
            <w:tcW w:type="dxa" w:w="4320"/>
          </w:tcPr>
          <w:p>
            <w:r>
              <w:t>padding-bottom: 10rem; /* 160px */</w:t>
            </w:r>
          </w:p>
        </w:tc>
      </w:tr>
      <w:tr>
        <w:tc>
          <w:tcPr>
            <w:tcW w:type="dxa" w:w="4320"/>
          </w:tcPr>
          <w:p>
            <w:r>
              <w:t>pl-40</w:t>
            </w:r>
          </w:p>
        </w:tc>
        <w:tc>
          <w:tcPr>
            <w:tcW w:type="dxa" w:w="4320"/>
          </w:tcPr>
          <w:p>
            <w:r>
              <w:t>padding-left: 10rem; /* 160px */</w:t>
            </w:r>
          </w:p>
        </w:tc>
      </w:tr>
      <w:tr>
        <w:tc>
          <w:tcPr>
            <w:tcW w:type="dxa" w:w="4320"/>
          </w:tcPr>
          <w:p>
            <w:r>
              <w:t>p-44</w:t>
            </w:r>
          </w:p>
        </w:tc>
        <w:tc>
          <w:tcPr>
            <w:tcW w:type="dxa" w:w="4320"/>
          </w:tcPr>
          <w:p>
            <w:r>
              <w:t>padding: 11rem; /* 176px */</w:t>
            </w:r>
          </w:p>
        </w:tc>
      </w:tr>
      <w:tr>
        <w:tc>
          <w:tcPr>
            <w:tcW w:type="dxa" w:w="4320"/>
          </w:tcPr>
          <w:p>
            <w:r>
              <w:t>px-44</w:t>
            </w:r>
          </w:p>
        </w:tc>
        <w:tc>
          <w:tcPr>
            <w:tcW w:type="dxa" w:w="4320"/>
          </w:tcPr>
          <w:p>
            <w:r>
              <w:t>padding-left: 11rem; /* 176px */</w:t>
              <w:br/>
              <w:t>padding-right: 11rem; /* 176px */</w:t>
            </w:r>
          </w:p>
        </w:tc>
      </w:tr>
      <w:tr>
        <w:tc>
          <w:tcPr>
            <w:tcW w:type="dxa" w:w="4320"/>
          </w:tcPr>
          <w:p>
            <w:r>
              <w:t>py-44</w:t>
            </w:r>
          </w:p>
        </w:tc>
        <w:tc>
          <w:tcPr>
            <w:tcW w:type="dxa" w:w="4320"/>
          </w:tcPr>
          <w:p>
            <w:r>
              <w:t>padding-top: 11rem; /* 176px */</w:t>
              <w:br/>
              <w:t>padding-bottom: 11rem; /* 176px */</w:t>
            </w:r>
          </w:p>
        </w:tc>
      </w:tr>
      <w:tr>
        <w:tc>
          <w:tcPr>
            <w:tcW w:type="dxa" w:w="4320"/>
          </w:tcPr>
          <w:p>
            <w:r>
              <w:t>ps-44</w:t>
            </w:r>
          </w:p>
        </w:tc>
        <w:tc>
          <w:tcPr>
            <w:tcW w:type="dxa" w:w="4320"/>
          </w:tcPr>
          <w:p>
            <w:r>
              <w:t>padding-inline-start: 11rem; /* 176px */</w:t>
            </w:r>
          </w:p>
        </w:tc>
      </w:tr>
      <w:tr>
        <w:tc>
          <w:tcPr>
            <w:tcW w:type="dxa" w:w="4320"/>
          </w:tcPr>
          <w:p>
            <w:r>
              <w:t>pe-44</w:t>
            </w:r>
          </w:p>
        </w:tc>
        <w:tc>
          <w:tcPr>
            <w:tcW w:type="dxa" w:w="4320"/>
          </w:tcPr>
          <w:p>
            <w:r>
              <w:t>padding-inline-end: 11rem; /* 176px */</w:t>
            </w:r>
          </w:p>
        </w:tc>
      </w:tr>
      <w:tr>
        <w:tc>
          <w:tcPr>
            <w:tcW w:type="dxa" w:w="4320"/>
          </w:tcPr>
          <w:p>
            <w:r>
              <w:t>pt-44</w:t>
            </w:r>
          </w:p>
        </w:tc>
        <w:tc>
          <w:tcPr>
            <w:tcW w:type="dxa" w:w="4320"/>
          </w:tcPr>
          <w:p>
            <w:r>
              <w:t>padding-top: 11rem; /* 176px */</w:t>
            </w:r>
          </w:p>
        </w:tc>
      </w:tr>
      <w:tr>
        <w:tc>
          <w:tcPr>
            <w:tcW w:type="dxa" w:w="4320"/>
          </w:tcPr>
          <w:p>
            <w:r>
              <w:t>pr-44</w:t>
            </w:r>
          </w:p>
        </w:tc>
        <w:tc>
          <w:tcPr>
            <w:tcW w:type="dxa" w:w="4320"/>
          </w:tcPr>
          <w:p>
            <w:r>
              <w:t>padding-right: 11rem; /* 176px */</w:t>
            </w:r>
          </w:p>
        </w:tc>
      </w:tr>
      <w:tr>
        <w:tc>
          <w:tcPr>
            <w:tcW w:type="dxa" w:w="4320"/>
          </w:tcPr>
          <w:p>
            <w:r>
              <w:t>pb-44</w:t>
            </w:r>
          </w:p>
        </w:tc>
        <w:tc>
          <w:tcPr>
            <w:tcW w:type="dxa" w:w="4320"/>
          </w:tcPr>
          <w:p>
            <w:r>
              <w:t>padding-bottom: 11rem; /* 176px */</w:t>
            </w:r>
          </w:p>
        </w:tc>
      </w:tr>
      <w:tr>
        <w:tc>
          <w:tcPr>
            <w:tcW w:type="dxa" w:w="4320"/>
          </w:tcPr>
          <w:p>
            <w:r>
              <w:t>pl-44</w:t>
            </w:r>
          </w:p>
        </w:tc>
        <w:tc>
          <w:tcPr>
            <w:tcW w:type="dxa" w:w="4320"/>
          </w:tcPr>
          <w:p>
            <w:r>
              <w:t>padding-left: 11rem; /* 176px */</w:t>
            </w:r>
          </w:p>
        </w:tc>
      </w:tr>
      <w:tr>
        <w:tc>
          <w:tcPr>
            <w:tcW w:type="dxa" w:w="4320"/>
          </w:tcPr>
          <w:p>
            <w:r>
              <w:t>p-48</w:t>
            </w:r>
          </w:p>
        </w:tc>
        <w:tc>
          <w:tcPr>
            <w:tcW w:type="dxa" w:w="4320"/>
          </w:tcPr>
          <w:p>
            <w:r>
              <w:t>padding: 12rem; /* 192px */</w:t>
            </w:r>
          </w:p>
        </w:tc>
      </w:tr>
      <w:tr>
        <w:tc>
          <w:tcPr>
            <w:tcW w:type="dxa" w:w="4320"/>
          </w:tcPr>
          <w:p>
            <w:r>
              <w:t>px-48</w:t>
            </w:r>
          </w:p>
        </w:tc>
        <w:tc>
          <w:tcPr>
            <w:tcW w:type="dxa" w:w="4320"/>
          </w:tcPr>
          <w:p>
            <w:r>
              <w:t>padding-left: 12rem; /* 192px */</w:t>
              <w:br/>
              <w:t>padding-right: 12rem; /* 192px */</w:t>
            </w:r>
          </w:p>
        </w:tc>
      </w:tr>
      <w:tr>
        <w:tc>
          <w:tcPr>
            <w:tcW w:type="dxa" w:w="4320"/>
          </w:tcPr>
          <w:p>
            <w:r>
              <w:t>py-48</w:t>
            </w:r>
          </w:p>
        </w:tc>
        <w:tc>
          <w:tcPr>
            <w:tcW w:type="dxa" w:w="4320"/>
          </w:tcPr>
          <w:p>
            <w:r>
              <w:t>padding-top: 12rem; /* 192px */</w:t>
              <w:br/>
              <w:t>padding-bottom: 12rem; /* 192px */</w:t>
            </w:r>
          </w:p>
        </w:tc>
      </w:tr>
      <w:tr>
        <w:tc>
          <w:tcPr>
            <w:tcW w:type="dxa" w:w="4320"/>
          </w:tcPr>
          <w:p>
            <w:r>
              <w:t>ps-48</w:t>
            </w:r>
          </w:p>
        </w:tc>
        <w:tc>
          <w:tcPr>
            <w:tcW w:type="dxa" w:w="4320"/>
          </w:tcPr>
          <w:p>
            <w:r>
              <w:t>padding-inline-start: 12rem; /* 192px */</w:t>
            </w:r>
          </w:p>
        </w:tc>
      </w:tr>
      <w:tr>
        <w:tc>
          <w:tcPr>
            <w:tcW w:type="dxa" w:w="4320"/>
          </w:tcPr>
          <w:p>
            <w:r>
              <w:t>pe-48</w:t>
            </w:r>
          </w:p>
        </w:tc>
        <w:tc>
          <w:tcPr>
            <w:tcW w:type="dxa" w:w="4320"/>
          </w:tcPr>
          <w:p>
            <w:r>
              <w:t>padding-inline-end: 12rem; /* 192px */</w:t>
            </w:r>
          </w:p>
        </w:tc>
      </w:tr>
      <w:tr>
        <w:tc>
          <w:tcPr>
            <w:tcW w:type="dxa" w:w="4320"/>
          </w:tcPr>
          <w:p>
            <w:r>
              <w:t>pt-48</w:t>
            </w:r>
          </w:p>
        </w:tc>
        <w:tc>
          <w:tcPr>
            <w:tcW w:type="dxa" w:w="4320"/>
          </w:tcPr>
          <w:p>
            <w:r>
              <w:t>padding-top: 12rem; /* 192px */</w:t>
            </w:r>
          </w:p>
        </w:tc>
      </w:tr>
      <w:tr>
        <w:tc>
          <w:tcPr>
            <w:tcW w:type="dxa" w:w="4320"/>
          </w:tcPr>
          <w:p>
            <w:r>
              <w:t>pr-48</w:t>
            </w:r>
          </w:p>
        </w:tc>
        <w:tc>
          <w:tcPr>
            <w:tcW w:type="dxa" w:w="4320"/>
          </w:tcPr>
          <w:p>
            <w:r>
              <w:t>padding-right: 12rem; /* 192px */</w:t>
            </w:r>
          </w:p>
        </w:tc>
      </w:tr>
      <w:tr>
        <w:tc>
          <w:tcPr>
            <w:tcW w:type="dxa" w:w="4320"/>
          </w:tcPr>
          <w:p>
            <w:r>
              <w:t>pb-48</w:t>
            </w:r>
          </w:p>
        </w:tc>
        <w:tc>
          <w:tcPr>
            <w:tcW w:type="dxa" w:w="4320"/>
          </w:tcPr>
          <w:p>
            <w:r>
              <w:t>padding-bottom: 12rem; /* 192px */</w:t>
            </w:r>
          </w:p>
        </w:tc>
      </w:tr>
      <w:tr>
        <w:tc>
          <w:tcPr>
            <w:tcW w:type="dxa" w:w="4320"/>
          </w:tcPr>
          <w:p>
            <w:r>
              <w:t>pl-48</w:t>
            </w:r>
          </w:p>
        </w:tc>
        <w:tc>
          <w:tcPr>
            <w:tcW w:type="dxa" w:w="4320"/>
          </w:tcPr>
          <w:p>
            <w:r>
              <w:t>padding-left: 12rem; /* 192px */</w:t>
            </w:r>
          </w:p>
        </w:tc>
      </w:tr>
      <w:tr>
        <w:tc>
          <w:tcPr>
            <w:tcW w:type="dxa" w:w="4320"/>
          </w:tcPr>
          <w:p>
            <w:r>
              <w:t>p-52</w:t>
            </w:r>
          </w:p>
        </w:tc>
        <w:tc>
          <w:tcPr>
            <w:tcW w:type="dxa" w:w="4320"/>
          </w:tcPr>
          <w:p>
            <w:r>
              <w:t>padding: 13rem; /* 208px */</w:t>
            </w:r>
          </w:p>
        </w:tc>
      </w:tr>
      <w:tr>
        <w:tc>
          <w:tcPr>
            <w:tcW w:type="dxa" w:w="4320"/>
          </w:tcPr>
          <w:p>
            <w:r>
              <w:t>px-52</w:t>
            </w:r>
          </w:p>
        </w:tc>
        <w:tc>
          <w:tcPr>
            <w:tcW w:type="dxa" w:w="4320"/>
          </w:tcPr>
          <w:p>
            <w:r>
              <w:t>padding-left: 13rem; /* 208px */</w:t>
              <w:br/>
              <w:t>padding-right: 13rem; /* 208px */</w:t>
            </w:r>
          </w:p>
        </w:tc>
      </w:tr>
      <w:tr>
        <w:tc>
          <w:tcPr>
            <w:tcW w:type="dxa" w:w="4320"/>
          </w:tcPr>
          <w:p>
            <w:r>
              <w:t>py-52</w:t>
            </w:r>
          </w:p>
        </w:tc>
        <w:tc>
          <w:tcPr>
            <w:tcW w:type="dxa" w:w="4320"/>
          </w:tcPr>
          <w:p>
            <w:r>
              <w:t>padding-top: 13rem; /* 208px */</w:t>
              <w:br/>
              <w:t>padding-bottom: 13rem; /* 208px */</w:t>
            </w:r>
          </w:p>
        </w:tc>
      </w:tr>
      <w:tr>
        <w:tc>
          <w:tcPr>
            <w:tcW w:type="dxa" w:w="4320"/>
          </w:tcPr>
          <w:p>
            <w:r>
              <w:t>ps-52</w:t>
            </w:r>
          </w:p>
        </w:tc>
        <w:tc>
          <w:tcPr>
            <w:tcW w:type="dxa" w:w="4320"/>
          </w:tcPr>
          <w:p>
            <w:r>
              <w:t>padding-inline-start: 13rem; /* 208px */</w:t>
            </w:r>
          </w:p>
        </w:tc>
      </w:tr>
      <w:tr>
        <w:tc>
          <w:tcPr>
            <w:tcW w:type="dxa" w:w="4320"/>
          </w:tcPr>
          <w:p>
            <w:r>
              <w:t>pe-52</w:t>
            </w:r>
          </w:p>
        </w:tc>
        <w:tc>
          <w:tcPr>
            <w:tcW w:type="dxa" w:w="4320"/>
          </w:tcPr>
          <w:p>
            <w:r>
              <w:t>padding-inline-end: 13rem; /* 208px */</w:t>
            </w:r>
          </w:p>
        </w:tc>
      </w:tr>
      <w:tr>
        <w:tc>
          <w:tcPr>
            <w:tcW w:type="dxa" w:w="4320"/>
          </w:tcPr>
          <w:p>
            <w:r>
              <w:t>pt-52</w:t>
            </w:r>
          </w:p>
        </w:tc>
        <w:tc>
          <w:tcPr>
            <w:tcW w:type="dxa" w:w="4320"/>
          </w:tcPr>
          <w:p>
            <w:r>
              <w:t>padding-top: 13rem; /* 208px */</w:t>
            </w:r>
          </w:p>
        </w:tc>
      </w:tr>
      <w:tr>
        <w:tc>
          <w:tcPr>
            <w:tcW w:type="dxa" w:w="4320"/>
          </w:tcPr>
          <w:p>
            <w:r>
              <w:t>pr-52</w:t>
            </w:r>
          </w:p>
        </w:tc>
        <w:tc>
          <w:tcPr>
            <w:tcW w:type="dxa" w:w="4320"/>
          </w:tcPr>
          <w:p>
            <w:r>
              <w:t>padding-right: 13rem; /* 208px */</w:t>
            </w:r>
          </w:p>
        </w:tc>
      </w:tr>
      <w:tr>
        <w:tc>
          <w:tcPr>
            <w:tcW w:type="dxa" w:w="4320"/>
          </w:tcPr>
          <w:p>
            <w:r>
              <w:t>pb-52</w:t>
            </w:r>
          </w:p>
        </w:tc>
        <w:tc>
          <w:tcPr>
            <w:tcW w:type="dxa" w:w="4320"/>
          </w:tcPr>
          <w:p>
            <w:r>
              <w:t>padding-bottom: 13rem; /* 208px */</w:t>
            </w:r>
          </w:p>
        </w:tc>
      </w:tr>
      <w:tr>
        <w:tc>
          <w:tcPr>
            <w:tcW w:type="dxa" w:w="4320"/>
          </w:tcPr>
          <w:p>
            <w:r>
              <w:t>pl-52</w:t>
            </w:r>
          </w:p>
        </w:tc>
        <w:tc>
          <w:tcPr>
            <w:tcW w:type="dxa" w:w="4320"/>
          </w:tcPr>
          <w:p>
            <w:r>
              <w:t>padding-left: 13rem; /* 208px */</w:t>
            </w:r>
          </w:p>
        </w:tc>
      </w:tr>
      <w:tr>
        <w:tc>
          <w:tcPr>
            <w:tcW w:type="dxa" w:w="4320"/>
          </w:tcPr>
          <w:p>
            <w:r>
              <w:t>p-56</w:t>
            </w:r>
          </w:p>
        </w:tc>
        <w:tc>
          <w:tcPr>
            <w:tcW w:type="dxa" w:w="4320"/>
          </w:tcPr>
          <w:p>
            <w:r>
              <w:t>padding: 14rem; /* 224px */</w:t>
            </w:r>
          </w:p>
        </w:tc>
      </w:tr>
      <w:tr>
        <w:tc>
          <w:tcPr>
            <w:tcW w:type="dxa" w:w="4320"/>
          </w:tcPr>
          <w:p>
            <w:r>
              <w:t>px-56</w:t>
            </w:r>
          </w:p>
        </w:tc>
        <w:tc>
          <w:tcPr>
            <w:tcW w:type="dxa" w:w="4320"/>
          </w:tcPr>
          <w:p>
            <w:r>
              <w:t>padding-left: 14rem; /* 224px */</w:t>
              <w:br/>
              <w:t>padding-right: 14rem; /* 224px */</w:t>
            </w:r>
          </w:p>
        </w:tc>
      </w:tr>
      <w:tr>
        <w:tc>
          <w:tcPr>
            <w:tcW w:type="dxa" w:w="4320"/>
          </w:tcPr>
          <w:p>
            <w:r>
              <w:t>py-56</w:t>
            </w:r>
          </w:p>
        </w:tc>
        <w:tc>
          <w:tcPr>
            <w:tcW w:type="dxa" w:w="4320"/>
          </w:tcPr>
          <w:p>
            <w:r>
              <w:t>padding-top: 14rem; /* 224px */</w:t>
              <w:br/>
              <w:t>padding-bottom: 14rem; /* 224px */</w:t>
            </w:r>
          </w:p>
        </w:tc>
      </w:tr>
      <w:tr>
        <w:tc>
          <w:tcPr>
            <w:tcW w:type="dxa" w:w="4320"/>
          </w:tcPr>
          <w:p>
            <w:r>
              <w:t>ps-56</w:t>
            </w:r>
          </w:p>
        </w:tc>
        <w:tc>
          <w:tcPr>
            <w:tcW w:type="dxa" w:w="4320"/>
          </w:tcPr>
          <w:p>
            <w:r>
              <w:t>padding-inline-start: 14rem; /* 224px */</w:t>
            </w:r>
          </w:p>
        </w:tc>
      </w:tr>
      <w:tr>
        <w:tc>
          <w:tcPr>
            <w:tcW w:type="dxa" w:w="4320"/>
          </w:tcPr>
          <w:p>
            <w:r>
              <w:t>pe-56</w:t>
            </w:r>
          </w:p>
        </w:tc>
        <w:tc>
          <w:tcPr>
            <w:tcW w:type="dxa" w:w="4320"/>
          </w:tcPr>
          <w:p>
            <w:r>
              <w:t>padding-inline-end: 14rem; /* 224px */</w:t>
            </w:r>
          </w:p>
        </w:tc>
      </w:tr>
      <w:tr>
        <w:tc>
          <w:tcPr>
            <w:tcW w:type="dxa" w:w="4320"/>
          </w:tcPr>
          <w:p>
            <w:r>
              <w:t>pt-56</w:t>
            </w:r>
          </w:p>
        </w:tc>
        <w:tc>
          <w:tcPr>
            <w:tcW w:type="dxa" w:w="4320"/>
          </w:tcPr>
          <w:p>
            <w:r>
              <w:t>padding-top: 14rem; /* 224px */</w:t>
            </w:r>
          </w:p>
        </w:tc>
      </w:tr>
      <w:tr>
        <w:tc>
          <w:tcPr>
            <w:tcW w:type="dxa" w:w="4320"/>
          </w:tcPr>
          <w:p>
            <w:r>
              <w:t>pr-56</w:t>
            </w:r>
          </w:p>
        </w:tc>
        <w:tc>
          <w:tcPr>
            <w:tcW w:type="dxa" w:w="4320"/>
          </w:tcPr>
          <w:p>
            <w:r>
              <w:t>padding-right: 14rem; /* 224px */</w:t>
            </w:r>
          </w:p>
        </w:tc>
      </w:tr>
      <w:tr>
        <w:tc>
          <w:tcPr>
            <w:tcW w:type="dxa" w:w="4320"/>
          </w:tcPr>
          <w:p>
            <w:r>
              <w:t>pb-56</w:t>
            </w:r>
          </w:p>
        </w:tc>
        <w:tc>
          <w:tcPr>
            <w:tcW w:type="dxa" w:w="4320"/>
          </w:tcPr>
          <w:p>
            <w:r>
              <w:t>padding-bottom: 14rem; /* 224px */</w:t>
            </w:r>
          </w:p>
        </w:tc>
      </w:tr>
      <w:tr>
        <w:tc>
          <w:tcPr>
            <w:tcW w:type="dxa" w:w="4320"/>
          </w:tcPr>
          <w:p>
            <w:r>
              <w:t>pl-56</w:t>
            </w:r>
          </w:p>
        </w:tc>
        <w:tc>
          <w:tcPr>
            <w:tcW w:type="dxa" w:w="4320"/>
          </w:tcPr>
          <w:p>
            <w:r>
              <w:t>padding-left: 14rem; /* 224px */</w:t>
            </w:r>
          </w:p>
        </w:tc>
      </w:tr>
      <w:tr>
        <w:tc>
          <w:tcPr>
            <w:tcW w:type="dxa" w:w="4320"/>
          </w:tcPr>
          <w:p>
            <w:r>
              <w:t>p-60</w:t>
            </w:r>
          </w:p>
        </w:tc>
        <w:tc>
          <w:tcPr>
            <w:tcW w:type="dxa" w:w="4320"/>
          </w:tcPr>
          <w:p>
            <w:r>
              <w:t>padding: 15rem; /* 240px */</w:t>
            </w:r>
          </w:p>
        </w:tc>
      </w:tr>
      <w:tr>
        <w:tc>
          <w:tcPr>
            <w:tcW w:type="dxa" w:w="4320"/>
          </w:tcPr>
          <w:p>
            <w:r>
              <w:t>px-60</w:t>
            </w:r>
          </w:p>
        </w:tc>
        <w:tc>
          <w:tcPr>
            <w:tcW w:type="dxa" w:w="4320"/>
          </w:tcPr>
          <w:p>
            <w:r>
              <w:t>padding-left: 15rem; /* 240px */</w:t>
              <w:br/>
              <w:t>padding-right: 15rem; /* 240px */</w:t>
            </w:r>
          </w:p>
        </w:tc>
      </w:tr>
      <w:tr>
        <w:tc>
          <w:tcPr>
            <w:tcW w:type="dxa" w:w="4320"/>
          </w:tcPr>
          <w:p>
            <w:r>
              <w:t>py-60</w:t>
            </w:r>
          </w:p>
        </w:tc>
        <w:tc>
          <w:tcPr>
            <w:tcW w:type="dxa" w:w="4320"/>
          </w:tcPr>
          <w:p>
            <w:r>
              <w:t>padding-top: 15rem; /* 240px */</w:t>
              <w:br/>
              <w:t>padding-bottom: 15rem; /* 240px */</w:t>
            </w:r>
          </w:p>
        </w:tc>
      </w:tr>
      <w:tr>
        <w:tc>
          <w:tcPr>
            <w:tcW w:type="dxa" w:w="4320"/>
          </w:tcPr>
          <w:p>
            <w:r>
              <w:t>ps-60</w:t>
            </w:r>
          </w:p>
        </w:tc>
        <w:tc>
          <w:tcPr>
            <w:tcW w:type="dxa" w:w="4320"/>
          </w:tcPr>
          <w:p>
            <w:r>
              <w:t>padding-inline-start: 15rem; /* 240px */</w:t>
            </w:r>
          </w:p>
        </w:tc>
      </w:tr>
      <w:tr>
        <w:tc>
          <w:tcPr>
            <w:tcW w:type="dxa" w:w="4320"/>
          </w:tcPr>
          <w:p>
            <w:r>
              <w:t>pe-60</w:t>
            </w:r>
          </w:p>
        </w:tc>
        <w:tc>
          <w:tcPr>
            <w:tcW w:type="dxa" w:w="4320"/>
          </w:tcPr>
          <w:p>
            <w:r>
              <w:t>padding-inline-end: 15rem; /* 240px */</w:t>
            </w:r>
          </w:p>
        </w:tc>
      </w:tr>
      <w:tr>
        <w:tc>
          <w:tcPr>
            <w:tcW w:type="dxa" w:w="4320"/>
          </w:tcPr>
          <w:p>
            <w:r>
              <w:t>pt-60</w:t>
            </w:r>
          </w:p>
        </w:tc>
        <w:tc>
          <w:tcPr>
            <w:tcW w:type="dxa" w:w="4320"/>
          </w:tcPr>
          <w:p>
            <w:r>
              <w:t>padding-top: 15rem; /* 240px */</w:t>
            </w:r>
          </w:p>
        </w:tc>
      </w:tr>
      <w:tr>
        <w:tc>
          <w:tcPr>
            <w:tcW w:type="dxa" w:w="4320"/>
          </w:tcPr>
          <w:p>
            <w:r>
              <w:t>pr-60</w:t>
            </w:r>
          </w:p>
        </w:tc>
        <w:tc>
          <w:tcPr>
            <w:tcW w:type="dxa" w:w="4320"/>
          </w:tcPr>
          <w:p>
            <w:r>
              <w:t>padding-right: 15rem; /* 240px */</w:t>
            </w:r>
          </w:p>
        </w:tc>
      </w:tr>
      <w:tr>
        <w:tc>
          <w:tcPr>
            <w:tcW w:type="dxa" w:w="4320"/>
          </w:tcPr>
          <w:p>
            <w:r>
              <w:t>pb-60</w:t>
            </w:r>
          </w:p>
        </w:tc>
        <w:tc>
          <w:tcPr>
            <w:tcW w:type="dxa" w:w="4320"/>
          </w:tcPr>
          <w:p>
            <w:r>
              <w:t>padding-bottom: 15rem; /* 240px */</w:t>
            </w:r>
          </w:p>
        </w:tc>
      </w:tr>
      <w:tr>
        <w:tc>
          <w:tcPr>
            <w:tcW w:type="dxa" w:w="4320"/>
          </w:tcPr>
          <w:p>
            <w:r>
              <w:t>pl-60</w:t>
            </w:r>
          </w:p>
        </w:tc>
        <w:tc>
          <w:tcPr>
            <w:tcW w:type="dxa" w:w="4320"/>
          </w:tcPr>
          <w:p>
            <w:r>
              <w:t>padding-left: 15rem; /* 240px */</w:t>
            </w:r>
          </w:p>
        </w:tc>
      </w:tr>
      <w:tr>
        <w:tc>
          <w:tcPr>
            <w:tcW w:type="dxa" w:w="4320"/>
          </w:tcPr>
          <w:p>
            <w:r>
              <w:t>p-64</w:t>
            </w:r>
          </w:p>
        </w:tc>
        <w:tc>
          <w:tcPr>
            <w:tcW w:type="dxa" w:w="4320"/>
          </w:tcPr>
          <w:p>
            <w:r>
              <w:t>padding: 16rem; /* 256px */</w:t>
            </w:r>
          </w:p>
        </w:tc>
      </w:tr>
      <w:tr>
        <w:tc>
          <w:tcPr>
            <w:tcW w:type="dxa" w:w="4320"/>
          </w:tcPr>
          <w:p>
            <w:r>
              <w:t>px-64</w:t>
            </w:r>
          </w:p>
        </w:tc>
        <w:tc>
          <w:tcPr>
            <w:tcW w:type="dxa" w:w="4320"/>
          </w:tcPr>
          <w:p>
            <w:r>
              <w:t>padding-left: 16rem; /* 256px */</w:t>
              <w:br/>
              <w:t>padding-right: 16rem; /* 256px */</w:t>
            </w:r>
          </w:p>
        </w:tc>
      </w:tr>
      <w:tr>
        <w:tc>
          <w:tcPr>
            <w:tcW w:type="dxa" w:w="4320"/>
          </w:tcPr>
          <w:p>
            <w:r>
              <w:t>py-64</w:t>
            </w:r>
          </w:p>
        </w:tc>
        <w:tc>
          <w:tcPr>
            <w:tcW w:type="dxa" w:w="4320"/>
          </w:tcPr>
          <w:p>
            <w:r>
              <w:t>padding-top: 16rem; /* 256px */</w:t>
              <w:br/>
              <w:t>padding-bottom: 16rem; /* 256px */</w:t>
            </w:r>
          </w:p>
        </w:tc>
      </w:tr>
      <w:tr>
        <w:tc>
          <w:tcPr>
            <w:tcW w:type="dxa" w:w="4320"/>
          </w:tcPr>
          <w:p>
            <w:r>
              <w:t>ps-64</w:t>
            </w:r>
          </w:p>
        </w:tc>
        <w:tc>
          <w:tcPr>
            <w:tcW w:type="dxa" w:w="4320"/>
          </w:tcPr>
          <w:p>
            <w:r>
              <w:t>padding-inline-start: 16rem; /* 256px */</w:t>
            </w:r>
          </w:p>
        </w:tc>
      </w:tr>
      <w:tr>
        <w:tc>
          <w:tcPr>
            <w:tcW w:type="dxa" w:w="4320"/>
          </w:tcPr>
          <w:p>
            <w:r>
              <w:t>pe-64</w:t>
            </w:r>
          </w:p>
        </w:tc>
        <w:tc>
          <w:tcPr>
            <w:tcW w:type="dxa" w:w="4320"/>
          </w:tcPr>
          <w:p>
            <w:r>
              <w:t>padding-inline-end: 16rem; /* 256px */</w:t>
            </w:r>
          </w:p>
        </w:tc>
      </w:tr>
      <w:tr>
        <w:tc>
          <w:tcPr>
            <w:tcW w:type="dxa" w:w="4320"/>
          </w:tcPr>
          <w:p>
            <w:r>
              <w:t>pt-64</w:t>
            </w:r>
          </w:p>
        </w:tc>
        <w:tc>
          <w:tcPr>
            <w:tcW w:type="dxa" w:w="4320"/>
          </w:tcPr>
          <w:p>
            <w:r>
              <w:t>padding-top: 16rem; /* 256px */</w:t>
            </w:r>
          </w:p>
        </w:tc>
      </w:tr>
      <w:tr>
        <w:tc>
          <w:tcPr>
            <w:tcW w:type="dxa" w:w="4320"/>
          </w:tcPr>
          <w:p>
            <w:r>
              <w:t>pr-64</w:t>
            </w:r>
          </w:p>
        </w:tc>
        <w:tc>
          <w:tcPr>
            <w:tcW w:type="dxa" w:w="4320"/>
          </w:tcPr>
          <w:p>
            <w:r>
              <w:t>padding-right: 16rem; /* 256px */</w:t>
            </w:r>
          </w:p>
        </w:tc>
      </w:tr>
      <w:tr>
        <w:tc>
          <w:tcPr>
            <w:tcW w:type="dxa" w:w="4320"/>
          </w:tcPr>
          <w:p>
            <w:r>
              <w:t>pb-64</w:t>
            </w:r>
          </w:p>
        </w:tc>
        <w:tc>
          <w:tcPr>
            <w:tcW w:type="dxa" w:w="4320"/>
          </w:tcPr>
          <w:p>
            <w:r>
              <w:t>padding-bottom: 16rem; /* 256px */</w:t>
            </w:r>
          </w:p>
        </w:tc>
      </w:tr>
      <w:tr>
        <w:tc>
          <w:tcPr>
            <w:tcW w:type="dxa" w:w="4320"/>
          </w:tcPr>
          <w:p>
            <w:r>
              <w:t>pl-64</w:t>
            </w:r>
          </w:p>
        </w:tc>
        <w:tc>
          <w:tcPr>
            <w:tcW w:type="dxa" w:w="4320"/>
          </w:tcPr>
          <w:p>
            <w:r>
              <w:t>padding-left: 16rem; /* 256px */</w:t>
            </w:r>
          </w:p>
        </w:tc>
      </w:tr>
      <w:tr>
        <w:tc>
          <w:tcPr>
            <w:tcW w:type="dxa" w:w="4320"/>
          </w:tcPr>
          <w:p>
            <w:r>
              <w:t>p-72</w:t>
            </w:r>
          </w:p>
        </w:tc>
        <w:tc>
          <w:tcPr>
            <w:tcW w:type="dxa" w:w="4320"/>
          </w:tcPr>
          <w:p>
            <w:r>
              <w:t>padding: 18rem; /* 288px */</w:t>
            </w:r>
          </w:p>
        </w:tc>
      </w:tr>
      <w:tr>
        <w:tc>
          <w:tcPr>
            <w:tcW w:type="dxa" w:w="4320"/>
          </w:tcPr>
          <w:p>
            <w:r>
              <w:t>px-72</w:t>
            </w:r>
          </w:p>
        </w:tc>
        <w:tc>
          <w:tcPr>
            <w:tcW w:type="dxa" w:w="4320"/>
          </w:tcPr>
          <w:p>
            <w:r>
              <w:t>padding-left: 18rem; /* 288px */</w:t>
              <w:br/>
              <w:t>padding-right: 18rem; /* 288px */</w:t>
            </w:r>
          </w:p>
        </w:tc>
      </w:tr>
      <w:tr>
        <w:tc>
          <w:tcPr>
            <w:tcW w:type="dxa" w:w="4320"/>
          </w:tcPr>
          <w:p>
            <w:r>
              <w:t>py-72</w:t>
            </w:r>
          </w:p>
        </w:tc>
        <w:tc>
          <w:tcPr>
            <w:tcW w:type="dxa" w:w="4320"/>
          </w:tcPr>
          <w:p>
            <w:r>
              <w:t>padding-top: 18rem; /* 288px */</w:t>
              <w:br/>
              <w:t>padding-bottom: 18rem; /* 288px */</w:t>
            </w:r>
          </w:p>
        </w:tc>
      </w:tr>
      <w:tr>
        <w:tc>
          <w:tcPr>
            <w:tcW w:type="dxa" w:w="4320"/>
          </w:tcPr>
          <w:p>
            <w:r>
              <w:t>ps-72</w:t>
            </w:r>
          </w:p>
        </w:tc>
        <w:tc>
          <w:tcPr>
            <w:tcW w:type="dxa" w:w="4320"/>
          </w:tcPr>
          <w:p>
            <w:r>
              <w:t>padding-inline-start: 18rem; /* 288px */</w:t>
            </w:r>
          </w:p>
        </w:tc>
      </w:tr>
      <w:tr>
        <w:tc>
          <w:tcPr>
            <w:tcW w:type="dxa" w:w="4320"/>
          </w:tcPr>
          <w:p>
            <w:r>
              <w:t>pe-72</w:t>
            </w:r>
          </w:p>
        </w:tc>
        <w:tc>
          <w:tcPr>
            <w:tcW w:type="dxa" w:w="4320"/>
          </w:tcPr>
          <w:p>
            <w:r>
              <w:t>padding-inline-end: 18rem; /* 288px */</w:t>
            </w:r>
          </w:p>
        </w:tc>
      </w:tr>
      <w:tr>
        <w:tc>
          <w:tcPr>
            <w:tcW w:type="dxa" w:w="4320"/>
          </w:tcPr>
          <w:p>
            <w:r>
              <w:t>pt-72</w:t>
            </w:r>
          </w:p>
        </w:tc>
        <w:tc>
          <w:tcPr>
            <w:tcW w:type="dxa" w:w="4320"/>
          </w:tcPr>
          <w:p>
            <w:r>
              <w:t>padding-top: 18rem; /* 288px */</w:t>
            </w:r>
          </w:p>
        </w:tc>
      </w:tr>
      <w:tr>
        <w:tc>
          <w:tcPr>
            <w:tcW w:type="dxa" w:w="4320"/>
          </w:tcPr>
          <w:p>
            <w:r>
              <w:t>pr-72</w:t>
            </w:r>
          </w:p>
        </w:tc>
        <w:tc>
          <w:tcPr>
            <w:tcW w:type="dxa" w:w="4320"/>
          </w:tcPr>
          <w:p>
            <w:r>
              <w:t>padding-right: 18rem; /* 288px */</w:t>
            </w:r>
          </w:p>
        </w:tc>
      </w:tr>
      <w:tr>
        <w:tc>
          <w:tcPr>
            <w:tcW w:type="dxa" w:w="4320"/>
          </w:tcPr>
          <w:p>
            <w:r>
              <w:t>pb-72</w:t>
            </w:r>
          </w:p>
        </w:tc>
        <w:tc>
          <w:tcPr>
            <w:tcW w:type="dxa" w:w="4320"/>
          </w:tcPr>
          <w:p>
            <w:r>
              <w:t>padding-bottom: 18rem; /* 288px */</w:t>
            </w:r>
          </w:p>
        </w:tc>
      </w:tr>
      <w:tr>
        <w:tc>
          <w:tcPr>
            <w:tcW w:type="dxa" w:w="4320"/>
          </w:tcPr>
          <w:p>
            <w:r>
              <w:t>pl-72</w:t>
            </w:r>
          </w:p>
        </w:tc>
        <w:tc>
          <w:tcPr>
            <w:tcW w:type="dxa" w:w="4320"/>
          </w:tcPr>
          <w:p>
            <w:r>
              <w:t>padding-left: 18rem; /* 288px */</w:t>
            </w:r>
          </w:p>
        </w:tc>
      </w:tr>
      <w:tr>
        <w:tc>
          <w:tcPr>
            <w:tcW w:type="dxa" w:w="4320"/>
          </w:tcPr>
          <w:p>
            <w:r>
              <w:t>p-80</w:t>
            </w:r>
          </w:p>
        </w:tc>
        <w:tc>
          <w:tcPr>
            <w:tcW w:type="dxa" w:w="4320"/>
          </w:tcPr>
          <w:p>
            <w:r>
              <w:t>padding: 20rem; /* 320px */</w:t>
            </w:r>
          </w:p>
        </w:tc>
      </w:tr>
      <w:tr>
        <w:tc>
          <w:tcPr>
            <w:tcW w:type="dxa" w:w="4320"/>
          </w:tcPr>
          <w:p>
            <w:r>
              <w:t>px-80</w:t>
            </w:r>
          </w:p>
        </w:tc>
        <w:tc>
          <w:tcPr>
            <w:tcW w:type="dxa" w:w="4320"/>
          </w:tcPr>
          <w:p>
            <w:r>
              <w:t>padding-left: 20rem; /* 320px */</w:t>
              <w:br/>
              <w:t>padding-right: 20rem; /* 320px */</w:t>
            </w:r>
          </w:p>
        </w:tc>
      </w:tr>
      <w:tr>
        <w:tc>
          <w:tcPr>
            <w:tcW w:type="dxa" w:w="4320"/>
          </w:tcPr>
          <w:p>
            <w:r>
              <w:t>py-80</w:t>
            </w:r>
          </w:p>
        </w:tc>
        <w:tc>
          <w:tcPr>
            <w:tcW w:type="dxa" w:w="4320"/>
          </w:tcPr>
          <w:p>
            <w:r>
              <w:t>padding-top: 20rem; /* 320px */</w:t>
              <w:br/>
              <w:t>padding-bottom: 20rem; /* 320px */</w:t>
            </w:r>
          </w:p>
        </w:tc>
      </w:tr>
      <w:tr>
        <w:tc>
          <w:tcPr>
            <w:tcW w:type="dxa" w:w="4320"/>
          </w:tcPr>
          <w:p>
            <w:r>
              <w:t>ps-80</w:t>
            </w:r>
          </w:p>
        </w:tc>
        <w:tc>
          <w:tcPr>
            <w:tcW w:type="dxa" w:w="4320"/>
          </w:tcPr>
          <w:p>
            <w:r>
              <w:t>padding-inline-start: 20rem; /* 320px */</w:t>
            </w:r>
          </w:p>
        </w:tc>
      </w:tr>
      <w:tr>
        <w:tc>
          <w:tcPr>
            <w:tcW w:type="dxa" w:w="4320"/>
          </w:tcPr>
          <w:p>
            <w:r>
              <w:t>pe-80</w:t>
            </w:r>
          </w:p>
        </w:tc>
        <w:tc>
          <w:tcPr>
            <w:tcW w:type="dxa" w:w="4320"/>
          </w:tcPr>
          <w:p>
            <w:r>
              <w:t>padding-inline-end: 20rem; /* 320px */</w:t>
            </w:r>
          </w:p>
        </w:tc>
      </w:tr>
      <w:tr>
        <w:tc>
          <w:tcPr>
            <w:tcW w:type="dxa" w:w="4320"/>
          </w:tcPr>
          <w:p>
            <w:r>
              <w:t>pt-80</w:t>
            </w:r>
          </w:p>
        </w:tc>
        <w:tc>
          <w:tcPr>
            <w:tcW w:type="dxa" w:w="4320"/>
          </w:tcPr>
          <w:p>
            <w:r>
              <w:t>padding-top: 20rem; /* 320px */</w:t>
            </w:r>
          </w:p>
        </w:tc>
      </w:tr>
      <w:tr>
        <w:tc>
          <w:tcPr>
            <w:tcW w:type="dxa" w:w="4320"/>
          </w:tcPr>
          <w:p>
            <w:r>
              <w:t>pr-80</w:t>
            </w:r>
          </w:p>
        </w:tc>
        <w:tc>
          <w:tcPr>
            <w:tcW w:type="dxa" w:w="4320"/>
          </w:tcPr>
          <w:p>
            <w:r>
              <w:t>padding-right: 20rem; /* 320px */</w:t>
            </w:r>
          </w:p>
        </w:tc>
      </w:tr>
      <w:tr>
        <w:tc>
          <w:tcPr>
            <w:tcW w:type="dxa" w:w="4320"/>
          </w:tcPr>
          <w:p>
            <w:r>
              <w:t>pb-80</w:t>
            </w:r>
          </w:p>
        </w:tc>
        <w:tc>
          <w:tcPr>
            <w:tcW w:type="dxa" w:w="4320"/>
          </w:tcPr>
          <w:p>
            <w:r>
              <w:t>padding-bottom: 20rem; /* 320px */</w:t>
            </w:r>
          </w:p>
        </w:tc>
      </w:tr>
      <w:tr>
        <w:tc>
          <w:tcPr>
            <w:tcW w:type="dxa" w:w="4320"/>
          </w:tcPr>
          <w:p>
            <w:r>
              <w:t>pl-80</w:t>
            </w:r>
          </w:p>
        </w:tc>
        <w:tc>
          <w:tcPr>
            <w:tcW w:type="dxa" w:w="4320"/>
          </w:tcPr>
          <w:p>
            <w:r>
              <w:t>padding-left: 20rem; /* 320px */</w:t>
            </w:r>
          </w:p>
        </w:tc>
      </w:tr>
      <w:tr>
        <w:tc>
          <w:tcPr>
            <w:tcW w:type="dxa" w:w="4320"/>
          </w:tcPr>
          <w:p>
            <w:r>
              <w:t>p-96</w:t>
            </w:r>
          </w:p>
        </w:tc>
        <w:tc>
          <w:tcPr>
            <w:tcW w:type="dxa" w:w="4320"/>
          </w:tcPr>
          <w:p>
            <w:r>
              <w:t>padding: 24rem; /* 384px */</w:t>
            </w:r>
          </w:p>
        </w:tc>
      </w:tr>
      <w:tr>
        <w:tc>
          <w:tcPr>
            <w:tcW w:type="dxa" w:w="4320"/>
          </w:tcPr>
          <w:p>
            <w:r>
              <w:t>px-96</w:t>
            </w:r>
          </w:p>
        </w:tc>
        <w:tc>
          <w:tcPr>
            <w:tcW w:type="dxa" w:w="4320"/>
          </w:tcPr>
          <w:p>
            <w:r>
              <w:t>padding-left: 24rem; /* 384px */</w:t>
              <w:br/>
              <w:t>padding-right: 24rem; /* 384px */</w:t>
            </w:r>
          </w:p>
        </w:tc>
      </w:tr>
      <w:tr>
        <w:tc>
          <w:tcPr>
            <w:tcW w:type="dxa" w:w="4320"/>
          </w:tcPr>
          <w:p>
            <w:r>
              <w:t>py-96</w:t>
            </w:r>
          </w:p>
        </w:tc>
        <w:tc>
          <w:tcPr>
            <w:tcW w:type="dxa" w:w="4320"/>
          </w:tcPr>
          <w:p>
            <w:r>
              <w:t>padding-top: 24rem; /* 384px */</w:t>
              <w:br/>
              <w:t>padding-bottom: 24rem; /* 384px */</w:t>
            </w:r>
          </w:p>
        </w:tc>
      </w:tr>
      <w:tr>
        <w:tc>
          <w:tcPr>
            <w:tcW w:type="dxa" w:w="4320"/>
          </w:tcPr>
          <w:p>
            <w:r>
              <w:t>ps-96</w:t>
            </w:r>
          </w:p>
        </w:tc>
        <w:tc>
          <w:tcPr>
            <w:tcW w:type="dxa" w:w="4320"/>
          </w:tcPr>
          <w:p>
            <w:r>
              <w:t>padding-inline-start: 24rem; /* 384px */</w:t>
            </w:r>
          </w:p>
        </w:tc>
      </w:tr>
      <w:tr>
        <w:tc>
          <w:tcPr>
            <w:tcW w:type="dxa" w:w="4320"/>
          </w:tcPr>
          <w:p>
            <w:r>
              <w:t>pe-96</w:t>
            </w:r>
          </w:p>
        </w:tc>
        <w:tc>
          <w:tcPr>
            <w:tcW w:type="dxa" w:w="4320"/>
          </w:tcPr>
          <w:p>
            <w:r>
              <w:t>padding-inline-end: 24rem; /* 384px */</w:t>
            </w:r>
          </w:p>
        </w:tc>
      </w:tr>
      <w:tr>
        <w:tc>
          <w:tcPr>
            <w:tcW w:type="dxa" w:w="4320"/>
          </w:tcPr>
          <w:p>
            <w:r>
              <w:t>pt-96</w:t>
            </w:r>
          </w:p>
        </w:tc>
        <w:tc>
          <w:tcPr>
            <w:tcW w:type="dxa" w:w="4320"/>
          </w:tcPr>
          <w:p>
            <w:r>
              <w:t>padding-top: 24rem; /* 384px */</w:t>
            </w:r>
          </w:p>
        </w:tc>
      </w:tr>
      <w:tr>
        <w:tc>
          <w:tcPr>
            <w:tcW w:type="dxa" w:w="4320"/>
          </w:tcPr>
          <w:p>
            <w:r>
              <w:t>pr-96</w:t>
            </w:r>
          </w:p>
        </w:tc>
        <w:tc>
          <w:tcPr>
            <w:tcW w:type="dxa" w:w="4320"/>
          </w:tcPr>
          <w:p>
            <w:r>
              <w:t>padding-right: 24rem; /* 384px */</w:t>
            </w:r>
          </w:p>
        </w:tc>
      </w:tr>
      <w:tr>
        <w:tc>
          <w:tcPr>
            <w:tcW w:type="dxa" w:w="4320"/>
          </w:tcPr>
          <w:p>
            <w:r>
              <w:t>pb-96</w:t>
            </w:r>
          </w:p>
        </w:tc>
        <w:tc>
          <w:tcPr>
            <w:tcW w:type="dxa" w:w="4320"/>
          </w:tcPr>
          <w:p>
            <w:r>
              <w:t>padding-bottom: 24rem; /* 384px */</w:t>
            </w:r>
          </w:p>
        </w:tc>
      </w:tr>
      <w:tr>
        <w:tc>
          <w:tcPr>
            <w:tcW w:type="dxa" w:w="4320"/>
          </w:tcPr>
          <w:p>
            <w:r>
              <w:t>pl-96</w:t>
            </w:r>
          </w:p>
        </w:tc>
        <w:tc>
          <w:tcPr>
            <w:tcW w:type="dxa" w:w="4320"/>
          </w:tcPr>
          <w:p>
            <w:r>
              <w:t>padding-left: 24rem; /* 384px */</w:t>
            </w:r>
          </w:p>
        </w:tc>
      </w:tr>
    </w:tbl>
    <w:p>
      <w:r>
        <w:rPr>
          <w:b/>
        </w:rPr>
        <w:t>Tabela encontrada em: https://tailwindcss.com/docs/margin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m-0</w:t>
            </w:r>
          </w:p>
        </w:tc>
        <w:tc>
          <w:tcPr>
            <w:tcW w:type="dxa" w:w="4320"/>
          </w:tcPr>
          <w:p>
            <w:r>
              <w:t>margin: 0px;</w:t>
            </w:r>
          </w:p>
        </w:tc>
      </w:tr>
      <w:tr>
        <w:tc>
          <w:tcPr>
            <w:tcW w:type="dxa" w:w="4320"/>
          </w:tcPr>
          <w:p>
            <w:r>
              <w:t>mx-0</w:t>
            </w:r>
          </w:p>
        </w:tc>
        <w:tc>
          <w:tcPr>
            <w:tcW w:type="dxa" w:w="4320"/>
          </w:tcPr>
          <w:p>
            <w:r>
              <w:t>margin-left: 0px;</w:t>
              <w:br/>
              <w:t>margin-right: 0px;</w:t>
            </w:r>
          </w:p>
        </w:tc>
      </w:tr>
      <w:tr>
        <w:tc>
          <w:tcPr>
            <w:tcW w:type="dxa" w:w="4320"/>
          </w:tcPr>
          <w:p>
            <w:r>
              <w:t>my-0</w:t>
            </w:r>
          </w:p>
        </w:tc>
        <w:tc>
          <w:tcPr>
            <w:tcW w:type="dxa" w:w="4320"/>
          </w:tcPr>
          <w:p>
            <w:r>
              <w:t>margin-top: 0px;</w:t>
              <w:br/>
              <w:t>margin-bottom: 0px;</w:t>
            </w:r>
          </w:p>
        </w:tc>
      </w:tr>
      <w:tr>
        <w:tc>
          <w:tcPr>
            <w:tcW w:type="dxa" w:w="4320"/>
          </w:tcPr>
          <w:p>
            <w:r>
              <w:t>ms-0</w:t>
            </w:r>
          </w:p>
        </w:tc>
        <w:tc>
          <w:tcPr>
            <w:tcW w:type="dxa" w:w="4320"/>
          </w:tcPr>
          <w:p>
            <w:r>
              <w:t>margin-inline-start: 0px;</w:t>
            </w:r>
          </w:p>
        </w:tc>
      </w:tr>
      <w:tr>
        <w:tc>
          <w:tcPr>
            <w:tcW w:type="dxa" w:w="4320"/>
          </w:tcPr>
          <w:p>
            <w:r>
              <w:t>me-0</w:t>
            </w:r>
          </w:p>
        </w:tc>
        <w:tc>
          <w:tcPr>
            <w:tcW w:type="dxa" w:w="4320"/>
          </w:tcPr>
          <w:p>
            <w:r>
              <w:t>margin-inline-end: 0px;</w:t>
            </w:r>
          </w:p>
        </w:tc>
      </w:tr>
      <w:tr>
        <w:tc>
          <w:tcPr>
            <w:tcW w:type="dxa" w:w="4320"/>
          </w:tcPr>
          <w:p>
            <w:r>
              <w:t>mt-0</w:t>
            </w:r>
          </w:p>
        </w:tc>
        <w:tc>
          <w:tcPr>
            <w:tcW w:type="dxa" w:w="4320"/>
          </w:tcPr>
          <w:p>
            <w:r>
              <w:t>margin-top: 0px;</w:t>
            </w:r>
          </w:p>
        </w:tc>
      </w:tr>
      <w:tr>
        <w:tc>
          <w:tcPr>
            <w:tcW w:type="dxa" w:w="4320"/>
          </w:tcPr>
          <w:p>
            <w:r>
              <w:t>mr-0</w:t>
            </w:r>
          </w:p>
        </w:tc>
        <w:tc>
          <w:tcPr>
            <w:tcW w:type="dxa" w:w="4320"/>
          </w:tcPr>
          <w:p>
            <w:r>
              <w:t>margin-right: 0px;</w:t>
            </w:r>
          </w:p>
        </w:tc>
      </w:tr>
      <w:tr>
        <w:tc>
          <w:tcPr>
            <w:tcW w:type="dxa" w:w="4320"/>
          </w:tcPr>
          <w:p>
            <w:r>
              <w:t>mb-0</w:t>
            </w:r>
          </w:p>
        </w:tc>
        <w:tc>
          <w:tcPr>
            <w:tcW w:type="dxa" w:w="4320"/>
          </w:tcPr>
          <w:p>
            <w:r>
              <w:t>margin-bottom: 0px;</w:t>
            </w:r>
          </w:p>
        </w:tc>
      </w:tr>
      <w:tr>
        <w:tc>
          <w:tcPr>
            <w:tcW w:type="dxa" w:w="4320"/>
          </w:tcPr>
          <w:p>
            <w:r>
              <w:t>ml-0</w:t>
            </w:r>
          </w:p>
        </w:tc>
        <w:tc>
          <w:tcPr>
            <w:tcW w:type="dxa" w:w="4320"/>
          </w:tcPr>
          <w:p>
            <w:r>
              <w:t>margin-left: 0px;</w:t>
            </w:r>
          </w:p>
        </w:tc>
      </w:tr>
      <w:tr>
        <w:tc>
          <w:tcPr>
            <w:tcW w:type="dxa" w:w="4320"/>
          </w:tcPr>
          <w:p>
            <w:r>
              <w:t>m-px</w:t>
            </w:r>
          </w:p>
        </w:tc>
        <w:tc>
          <w:tcPr>
            <w:tcW w:type="dxa" w:w="4320"/>
          </w:tcPr>
          <w:p>
            <w:r>
              <w:t>margin: 1px;</w:t>
            </w:r>
          </w:p>
        </w:tc>
      </w:tr>
      <w:tr>
        <w:tc>
          <w:tcPr>
            <w:tcW w:type="dxa" w:w="4320"/>
          </w:tcPr>
          <w:p>
            <w:r>
              <w:t>mx-px</w:t>
            </w:r>
          </w:p>
        </w:tc>
        <w:tc>
          <w:tcPr>
            <w:tcW w:type="dxa" w:w="4320"/>
          </w:tcPr>
          <w:p>
            <w:r>
              <w:t>margin-left: 1px;</w:t>
              <w:br/>
              <w:t>margin-right: 1px;</w:t>
            </w:r>
          </w:p>
        </w:tc>
      </w:tr>
      <w:tr>
        <w:tc>
          <w:tcPr>
            <w:tcW w:type="dxa" w:w="4320"/>
          </w:tcPr>
          <w:p>
            <w:r>
              <w:t>my-px</w:t>
            </w:r>
          </w:p>
        </w:tc>
        <w:tc>
          <w:tcPr>
            <w:tcW w:type="dxa" w:w="4320"/>
          </w:tcPr>
          <w:p>
            <w:r>
              <w:t>margin-top: 1px;</w:t>
              <w:br/>
              <w:t>margin-bottom: 1px;</w:t>
            </w:r>
          </w:p>
        </w:tc>
      </w:tr>
      <w:tr>
        <w:tc>
          <w:tcPr>
            <w:tcW w:type="dxa" w:w="4320"/>
          </w:tcPr>
          <w:p>
            <w:r>
              <w:t>ms-px</w:t>
            </w:r>
          </w:p>
        </w:tc>
        <w:tc>
          <w:tcPr>
            <w:tcW w:type="dxa" w:w="4320"/>
          </w:tcPr>
          <w:p>
            <w:r>
              <w:t>margin-inline-start: 1px;</w:t>
            </w:r>
          </w:p>
        </w:tc>
      </w:tr>
      <w:tr>
        <w:tc>
          <w:tcPr>
            <w:tcW w:type="dxa" w:w="4320"/>
          </w:tcPr>
          <w:p>
            <w:r>
              <w:t>me-px</w:t>
            </w:r>
          </w:p>
        </w:tc>
        <w:tc>
          <w:tcPr>
            <w:tcW w:type="dxa" w:w="4320"/>
          </w:tcPr>
          <w:p>
            <w:r>
              <w:t>margin-inline-end: 1px;</w:t>
            </w:r>
          </w:p>
        </w:tc>
      </w:tr>
      <w:tr>
        <w:tc>
          <w:tcPr>
            <w:tcW w:type="dxa" w:w="4320"/>
          </w:tcPr>
          <w:p>
            <w:r>
              <w:t>mt-px</w:t>
            </w:r>
          </w:p>
        </w:tc>
        <w:tc>
          <w:tcPr>
            <w:tcW w:type="dxa" w:w="4320"/>
          </w:tcPr>
          <w:p>
            <w:r>
              <w:t>margin-top: 1px;</w:t>
            </w:r>
          </w:p>
        </w:tc>
      </w:tr>
      <w:tr>
        <w:tc>
          <w:tcPr>
            <w:tcW w:type="dxa" w:w="4320"/>
          </w:tcPr>
          <w:p>
            <w:r>
              <w:t>mr-px</w:t>
            </w:r>
          </w:p>
        </w:tc>
        <w:tc>
          <w:tcPr>
            <w:tcW w:type="dxa" w:w="4320"/>
          </w:tcPr>
          <w:p>
            <w:r>
              <w:t>margin-right: 1px;</w:t>
            </w:r>
          </w:p>
        </w:tc>
      </w:tr>
      <w:tr>
        <w:tc>
          <w:tcPr>
            <w:tcW w:type="dxa" w:w="4320"/>
          </w:tcPr>
          <w:p>
            <w:r>
              <w:t>mb-px</w:t>
            </w:r>
          </w:p>
        </w:tc>
        <w:tc>
          <w:tcPr>
            <w:tcW w:type="dxa" w:w="4320"/>
          </w:tcPr>
          <w:p>
            <w:r>
              <w:t>margin-bottom: 1px;</w:t>
            </w:r>
          </w:p>
        </w:tc>
      </w:tr>
      <w:tr>
        <w:tc>
          <w:tcPr>
            <w:tcW w:type="dxa" w:w="4320"/>
          </w:tcPr>
          <w:p>
            <w:r>
              <w:t>ml-px</w:t>
            </w:r>
          </w:p>
        </w:tc>
        <w:tc>
          <w:tcPr>
            <w:tcW w:type="dxa" w:w="4320"/>
          </w:tcPr>
          <w:p>
            <w:r>
              <w:t>margin-left: 1px;</w:t>
            </w:r>
          </w:p>
        </w:tc>
      </w:tr>
      <w:tr>
        <w:tc>
          <w:tcPr>
            <w:tcW w:type="dxa" w:w="4320"/>
          </w:tcPr>
          <w:p>
            <w:r>
              <w:t>m-0.5</w:t>
            </w:r>
          </w:p>
        </w:tc>
        <w:tc>
          <w:tcPr>
            <w:tcW w:type="dxa" w:w="4320"/>
          </w:tcPr>
          <w:p>
            <w:r>
              <w:t>margin: 0.125rem; /* 2px */</w:t>
            </w:r>
          </w:p>
        </w:tc>
      </w:tr>
      <w:tr>
        <w:tc>
          <w:tcPr>
            <w:tcW w:type="dxa" w:w="4320"/>
          </w:tcPr>
          <w:p>
            <w:r>
              <w:t>mx-0.5</w:t>
            </w:r>
          </w:p>
        </w:tc>
        <w:tc>
          <w:tcPr>
            <w:tcW w:type="dxa" w:w="4320"/>
          </w:tcPr>
          <w:p>
            <w:r>
              <w:t>margin-left: 0.125rem; /* 2px */</w:t>
              <w:br/>
              <w:t>margin-right: 0.125rem; /* 2px */</w:t>
            </w:r>
          </w:p>
        </w:tc>
      </w:tr>
      <w:tr>
        <w:tc>
          <w:tcPr>
            <w:tcW w:type="dxa" w:w="4320"/>
          </w:tcPr>
          <w:p>
            <w:r>
              <w:t>my-0.5</w:t>
            </w:r>
          </w:p>
        </w:tc>
        <w:tc>
          <w:tcPr>
            <w:tcW w:type="dxa" w:w="4320"/>
          </w:tcPr>
          <w:p>
            <w:r>
              <w:t>margin-top: 0.125rem; /* 2px */</w:t>
              <w:br/>
              <w:t>margin-bottom: 0.125rem; /* 2px */</w:t>
            </w:r>
          </w:p>
        </w:tc>
      </w:tr>
      <w:tr>
        <w:tc>
          <w:tcPr>
            <w:tcW w:type="dxa" w:w="4320"/>
          </w:tcPr>
          <w:p>
            <w:r>
              <w:t>ms-0.5</w:t>
            </w:r>
          </w:p>
        </w:tc>
        <w:tc>
          <w:tcPr>
            <w:tcW w:type="dxa" w:w="4320"/>
          </w:tcPr>
          <w:p>
            <w:r>
              <w:t>margin-inline-start: 0.125rem; /* 2px */</w:t>
            </w:r>
          </w:p>
        </w:tc>
      </w:tr>
      <w:tr>
        <w:tc>
          <w:tcPr>
            <w:tcW w:type="dxa" w:w="4320"/>
          </w:tcPr>
          <w:p>
            <w:r>
              <w:t>me-0.5</w:t>
            </w:r>
          </w:p>
        </w:tc>
        <w:tc>
          <w:tcPr>
            <w:tcW w:type="dxa" w:w="4320"/>
          </w:tcPr>
          <w:p>
            <w:r>
              <w:t>margin-inline-end: 0.125rem; /* 2px */</w:t>
            </w:r>
          </w:p>
        </w:tc>
      </w:tr>
      <w:tr>
        <w:tc>
          <w:tcPr>
            <w:tcW w:type="dxa" w:w="4320"/>
          </w:tcPr>
          <w:p>
            <w:r>
              <w:t>mt-0.5</w:t>
            </w:r>
          </w:p>
        </w:tc>
        <w:tc>
          <w:tcPr>
            <w:tcW w:type="dxa" w:w="4320"/>
          </w:tcPr>
          <w:p>
            <w:r>
              <w:t>margin-top: 0.125rem; /* 2px */</w:t>
            </w:r>
          </w:p>
        </w:tc>
      </w:tr>
      <w:tr>
        <w:tc>
          <w:tcPr>
            <w:tcW w:type="dxa" w:w="4320"/>
          </w:tcPr>
          <w:p>
            <w:r>
              <w:t>mr-0.5</w:t>
            </w:r>
          </w:p>
        </w:tc>
        <w:tc>
          <w:tcPr>
            <w:tcW w:type="dxa" w:w="4320"/>
          </w:tcPr>
          <w:p>
            <w:r>
              <w:t>margin-right: 0.125rem; /* 2px */</w:t>
            </w:r>
          </w:p>
        </w:tc>
      </w:tr>
      <w:tr>
        <w:tc>
          <w:tcPr>
            <w:tcW w:type="dxa" w:w="4320"/>
          </w:tcPr>
          <w:p>
            <w:r>
              <w:t>mb-0.5</w:t>
            </w:r>
          </w:p>
        </w:tc>
        <w:tc>
          <w:tcPr>
            <w:tcW w:type="dxa" w:w="4320"/>
          </w:tcPr>
          <w:p>
            <w:r>
              <w:t>margin-bottom: 0.125rem; /* 2px */</w:t>
            </w:r>
          </w:p>
        </w:tc>
      </w:tr>
      <w:tr>
        <w:tc>
          <w:tcPr>
            <w:tcW w:type="dxa" w:w="4320"/>
          </w:tcPr>
          <w:p>
            <w:r>
              <w:t>ml-0.5</w:t>
            </w:r>
          </w:p>
        </w:tc>
        <w:tc>
          <w:tcPr>
            <w:tcW w:type="dxa" w:w="4320"/>
          </w:tcPr>
          <w:p>
            <w:r>
              <w:t>margin-left: 0.125rem; /* 2px */</w:t>
            </w:r>
          </w:p>
        </w:tc>
      </w:tr>
      <w:tr>
        <w:tc>
          <w:tcPr>
            <w:tcW w:type="dxa" w:w="4320"/>
          </w:tcPr>
          <w:p>
            <w:r>
              <w:t>m-1</w:t>
            </w:r>
          </w:p>
        </w:tc>
        <w:tc>
          <w:tcPr>
            <w:tcW w:type="dxa" w:w="4320"/>
          </w:tcPr>
          <w:p>
            <w:r>
              <w:t>margin: 0.25rem; /* 4px */</w:t>
            </w:r>
          </w:p>
        </w:tc>
      </w:tr>
      <w:tr>
        <w:tc>
          <w:tcPr>
            <w:tcW w:type="dxa" w:w="4320"/>
          </w:tcPr>
          <w:p>
            <w:r>
              <w:t>mx-1</w:t>
            </w:r>
          </w:p>
        </w:tc>
        <w:tc>
          <w:tcPr>
            <w:tcW w:type="dxa" w:w="4320"/>
          </w:tcPr>
          <w:p>
            <w:r>
              <w:t>margin-left: 0.25rem; /* 4px */</w:t>
              <w:br/>
              <w:t>margin-right: 0.25rem; /* 4px */</w:t>
            </w:r>
          </w:p>
        </w:tc>
      </w:tr>
      <w:tr>
        <w:tc>
          <w:tcPr>
            <w:tcW w:type="dxa" w:w="4320"/>
          </w:tcPr>
          <w:p>
            <w:r>
              <w:t>my-1</w:t>
            </w:r>
          </w:p>
        </w:tc>
        <w:tc>
          <w:tcPr>
            <w:tcW w:type="dxa" w:w="4320"/>
          </w:tcPr>
          <w:p>
            <w:r>
              <w:t>margin-top: 0.25rem; /* 4px */</w:t>
              <w:br/>
              <w:t>margin-bottom: 0.25rem; /* 4px */</w:t>
            </w:r>
          </w:p>
        </w:tc>
      </w:tr>
      <w:tr>
        <w:tc>
          <w:tcPr>
            <w:tcW w:type="dxa" w:w="4320"/>
          </w:tcPr>
          <w:p>
            <w:r>
              <w:t>ms-1</w:t>
            </w:r>
          </w:p>
        </w:tc>
        <w:tc>
          <w:tcPr>
            <w:tcW w:type="dxa" w:w="4320"/>
          </w:tcPr>
          <w:p>
            <w:r>
              <w:t>margin-inline-start: 0.25rem; /* 4px */</w:t>
            </w:r>
          </w:p>
        </w:tc>
      </w:tr>
      <w:tr>
        <w:tc>
          <w:tcPr>
            <w:tcW w:type="dxa" w:w="4320"/>
          </w:tcPr>
          <w:p>
            <w:r>
              <w:t>me-1</w:t>
            </w:r>
          </w:p>
        </w:tc>
        <w:tc>
          <w:tcPr>
            <w:tcW w:type="dxa" w:w="4320"/>
          </w:tcPr>
          <w:p>
            <w:r>
              <w:t>margin-inline-end: 0.25rem; /* 4px */</w:t>
            </w:r>
          </w:p>
        </w:tc>
      </w:tr>
      <w:tr>
        <w:tc>
          <w:tcPr>
            <w:tcW w:type="dxa" w:w="4320"/>
          </w:tcPr>
          <w:p>
            <w:r>
              <w:t>mt-1</w:t>
            </w:r>
          </w:p>
        </w:tc>
        <w:tc>
          <w:tcPr>
            <w:tcW w:type="dxa" w:w="4320"/>
          </w:tcPr>
          <w:p>
            <w:r>
              <w:t>margin-top: 0.25rem; /* 4px */</w:t>
            </w:r>
          </w:p>
        </w:tc>
      </w:tr>
      <w:tr>
        <w:tc>
          <w:tcPr>
            <w:tcW w:type="dxa" w:w="4320"/>
          </w:tcPr>
          <w:p>
            <w:r>
              <w:t>mr-1</w:t>
            </w:r>
          </w:p>
        </w:tc>
        <w:tc>
          <w:tcPr>
            <w:tcW w:type="dxa" w:w="4320"/>
          </w:tcPr>
          <w:p>
            <w:r>
              <w:t>margin-right: 0.25rem; /* 4px */</w:t>
            </w:r>
          </w:p>
        </w:tc>
      </w:tr>
      <w:tr>
        <w:tc>
          <w:tcPr>
            <w:tcW w:type="dxa" w:w="4320"/>
          </w:tcPr>
          <w:p>
            <w:r>
              <w:t>mb-1</w:t>
            </w:r>
          </w:p>
        </w:tc>
        <w:tc>
          <w:tcPr>
            <w:tcW w:type="dxa" w:w="4320"/>
          </w:tcPr>
          <w:p>
            <w:r>
              <w:t>margin-bottom: 0.25rem; /* 4px */</w:t>
            </w:r>
          </w:p>
        </w:tc>
      </w:tr>
      <w:tr>
        <w:tc>
          <w:tcPr>
            <w:tcW w:type="dxa" w:w="4320"/>
          </w:tcPr>
          <w:p>
            <w:r>
              <w:t>ml-1</w:t>
            </w:r>
          </w:p>
        </w:tc>
        <w:tc>
          <w:tcPr>
            <w:tcW w:type="dxa" w:w="4320"/>
          </w:tcPr>
          <w:p>
            <w:r>
              <w:t>margin-left: 0.25rem; /* 4px */</w:t>
            </w:r>
          </w:p>
        </w:tc>
      </w:tr>
      <w:tr>
        <w:tc>
          <w:tcPr>
            <w:tcW w:type="dxa" w:w="4320"/>
          </w:tcPr>
          <w:p>
            <w:r>
              <w:t>m-1.5</w:t>
            </w:r>
          </w:p>
        </w:tc>
        <w:tc>
          <w:tcPr>
            <w:tcW w:type="dxa" w:w="4320"/>
          </w:tcPr>
          <w:p>
            <w:r>
              <w:t>margin: 0.375rem; /* 6px */</w:t>
            </w:r>
          </w:p>
        </w:tc>
      </w:tr>
      <w:tr>
        <w:tc>
          <w:tcPr>
            <w:tcW w:type="dxa" w:w="4320"/>
          </w:tcPr>
          <w:p>
            <w:r>
              <w:t>mx-1.5</w:t>
            </w:r>
          </w:p>
        </w:tc>
        <w:tc>
          <w:tcPr>
            <w:tcW w:type="dxa" w:w="4320"/>
          </w:tcPr>
          <w:p>
            <w:r>
              <w:t>margin-left: 0.375rem; /* 6px */</w:t>
              <w:br/>
              <w:t>margin-right: 0.375rem; /* 6px */</w:t>
            </w:r>
          </w:p>
        </w:tc>
      </w:tr>
      <w:tr>
        <w:tc>
          <w:tcPr>
            <w:tcW w:type="dxa" w:w="4320"/>
          </w:tcPr>
          <w:p>
            <w:r>
              <w:t>my-1.5</w:t>
            </w:r>
          </w:p>
        </w:tc>
        <w:tc>
          <w:tcPr>
            <w:tcW w:type="dxa" w:w="4320"/>
          </w:tcPr>
          <w:p>
            <w:r>
              <w:t>margin-top: 0.375rem; /* 6px */</w:t>
              <w:br/>
              <w:t>margin-bottom: 0.375rem; /* 6px */</w:t>
            </w:r>
          </w:p>
        </w:tc>
      </w:tr>
      <w:tr>
        <w:tc>
          <w:tcPr>
            <w:tcW w:type="dxa" w:w="4320"/>
          </w:tcPr>
          <w:p>
            <w:r>
              <w:t>ms-1.5</w:t>
            </w:r>
          </w:p>
        </w:tc>
        <w:tc>
          <w:tcPr>
            <w:tcW w:type="dxa" w:w="4320"/>
          </w:tcPr>
          <w:p>
            <w:r>
              <w:t>margin-inline-start: 0.375rem; /* 6px */</w:t>
            </w:r>
          </w:p>
        </w:tc>
      </w:tr>
      <w:tr>
        <w:tc>
          <w:tcPr>
            <w:tcW w:type="dxa" w:w="4320"/>
          </w:tcPr>
          <w:p>
            <w:r>
              <w:t>me-1.5</w:t>
            </w:r>
          </w:p>
        </w:tc>
        <w:tc>
          <w:tcPr>
            <w:tcW w:type="dxa" w:w="4320"/>
          </w:tcPr>
          <w:p>
            <w:r>
              <w:t>margin-inline-end: 0.375rem; /* 6px */</w:t>
            </w:r>
          </w:p>
        </w:tc>
      </w:tr>
      <w:tr>
        <w:tc>
          <w:tcPr>
            <w:tcW w:type="dxa" w:w="4320"/>
          </w:tcPr>
          <w:p>
            <w:r>
              <w:t>mt-1.5</w:t>
            </w:r>
          </w:p>
        </w:tc>
        <w:tc>
          <w:tcPr>
            <w:tcW w:type="dxa" w:w="4320"/>
          </w:tcPr>
          <w:p>
            <w:r>
              <w:t>margin-top: 0.375rem; /* 6px */</w:t>
            </w:r>
          </w:p>
        </w:tc>
      </w:tr>
      <w:tr>
        <w:tc>
          <w:tcPr>
            <w:tcW w:type="dxa" w:w="4320"/>
          </w:tcPr>
          <w:p>
            <w:r>
              <w:t>mr-1.5</w:t>
            </w:r>
          </w:p>
        </w:tc>
        <w:tc>
          <w:tcPr>
            <w:tcW w:type="dxa" w:w="4320"/>
          </w:tcPr>
          <w:p>
            <w:r>
              <w:t>margin-right: 0.375rem; /* 6px */</w:t>
            </w:r>
          </w:p>
        </w:tc>
      </w:tr>
      <w:tr>
        <w:tc>
          <w:tcPr>
            <w:tcW w:type="dxa" w:w="4320"/>
          </w:tcPr>
          <w:p>
            <w:r>
              <w:t>mb-1.5</w:t>
            </w:r>
          </w:p>
        </w:tc>
        <w:tc>
          <w:tcPr>
            <w:tcW w:type="dxa" w:w="4320"/>
          </w:tcPr>
          <w:p>
            <w:r>
              <w:t>margin-bottom: 0.375rem; /* 6px */</w:t>
            </w:r>
          </w:p>
        </w:tc>
      </w:tr>
      <w:tr>
        <w:tc>
          <w:tcPr>
            <w:tcW w:type="dxa" w:w="4320"/>
          </w:tcPr>
          <w:p>
            <w:r>
              <w:t>ml-1.5</w:t>
            </w:r>
          </w:p>
        </w:tc>
        <w:tc>
          <w:tcPr>
            <w:tcW w:type="dxa" w:w="4320"/>
          </w:tcPr>
          <w:p>
            <w:r>
              <w:t>margin-left: 0.375rem; /* 6px */</w:t>
            </w:r>
          </w:p>
        </w:tc>
      </w:tr>
      <w:tr>
        <w:tc>
          <w:tcPr>
            <w:tcW w:type="dxa" w:w="4320"/>
          </w:tcPr>
          <w:p>
            <w:r>
              <w:t>m-2</w:t>
            </w:r>
          </w:p>
        </w:tc>
        <w:tc>
          <w:tcPr>
            <w:tcW w:type="dxa" w:w="4320"/>
          </w:tcPr>
          <w:p>
            <w:r>
              <w:t>margin: 0.5rem; /* 8px */</w:t>
            </w:r>
          </w:p>
        </w:tc>
      </w:tr>
      <w:tr>
        <w:tc>
          <w:tcPr>
            <w:tcW w:type="dxa" w:w="4320"/>
          </w:tcPr>
          <w:p>
            <w:r>
              <w:t>mx-2</w:t>
            </w:r>
          </w:p>
        </w:tc>
        <w:tc>
          <w:tcPr>
            <w:tcW w:type="dxa" w:w="4320"/>
          </w:tcPr>
          <w:p>
            <w:r>
              <w:t>margin-left: 0.5rem; /* 8px */</w:t>
              <w:br/>
              <w:t>margin-right: 0.5rem; /* 8px */</w:t>
            </w:r>
          </w:p>
        </w:tc>
      </w:tr>
      <w:tr>
        <w:tc>
          <w:tcPr>
            <w:tcW w:type="dxa" w:w="4320"/>
          </w:tcPr>
          <w:p>
            <w:r>
              <w:t>my-2</w:t>
            </w:r>
          </w:p>
        </w:tc>
        <w:tc>
          <w:tcPr>
            <w:tcW w:type="dxa" w:w="4320"/>
          </w:tcPr>
          <w:p>
            <w:r>
              <w:t>margin-top: 0.5rem; /* 8px */</w:t>
              <w:br/>
              <w:t>margin-bottom: 0.5rem; /* 8px */</w:t>
            </w:r>
          </w:p>
        </w:tc>
      </w:tr>
      <w:tr>
        <w:tc>
          <w:tcPr>
            <w:tcW w:type="dxa" w:w="4320"/>
          </w:tcPr>
          <w:p>
            <w:r>
              <w:t>ms-2</w:t>
            </w:r>
          </w:p>
        </w:tc>
        <w:tc>
          <w:tcPr>
            <w:tcW w:type="dxa" w:w="4320"/>
          </w:tcPr>
          <w:p>
            <w:r>
              <w:t>margin-inline-start: 0.5rem; /* 8px */</w:t>
            </w:r>
          </w:p>
        </w:tc>
      </w:tr>
      <w:tr>
        <w:tc>
          <w:tcPr>
            <w:tcW w:type="dxa" w:w="4320"/>
          </w:tcPr>
          <w:p>
            <w:r>
              <w:t>me-2</w:t>
            </w:r>
          </w:p>
        </w:tc>
        <w:tc>
          <w:tcPr>
            <w:tcW w:type="dxa" w:w="4320"/>
          </w:tcPr>
          <w:p>
            <w:r>
              <w:t>margin-inline-end: 0.5rem; /* 8px */</w:t>
            </w:r>
          </w:p>
        </w:tc>
      </w:tr>
      <w:tr>
        <w:tc>
          <w:tcPr>
            <w:tcW w:type="dxa" w:w="4320"/>
          </w:tcPr>
          <w:p>
            <w:r>
              <w:t>mt-2</w:t>
            </w:r>
          </w:p>
        </w:tc>
        <w:tc>
          <w:tcPr>
            <w:tcW w:type="dxa" w:w="4320"/>
          </w:tcPr>
          <w:p>
            <w:r>
              <w:t>margin-top: 0.5rem; /* 8px */</w:t>
            </w:r>
          </w:p>
        </w:tc>
      </w:tr>
      <w:tr>
        <w:tc>
          <w:tcPr>
            <w:tcW w:type="dxa" w:w="4320"/>
          </w:tcPr>
          <w:p>
            <w:r>
              <w:t>mr-2</w:t>
            </w:r>
          </w:p>
        </w:tc>
        <w:tc>
          <w:tcPr>
            <w:tcW w:type="dxa" w:w="4320"/>
          </w:tcPr>
          <w:p>
            <w:r>
              <w:t>margin-right: 0.5rem; /* 8px */</w:t>
            </w:r>
          </w:p>
        </w:tc>
      </w:tr>
      <w:tr>
        <w:tc>
          <w:tcPr>
            <w:tcW w:type="dxa" w:w="4320"/>
          </w:tcPr>
          <w:p>
            <w:r>
              <w:t>mb-2</w:t>
            </w:r>
          </w:p>
        </w:tc>
        <w:tc>
          <w:tcPr>
            <w:tcW w:type="dxa" w:w="4320"/>
          </w:tcPr>
          <w:p>
            <w:r>
              <w:t>margin-bottom: 0.5rem; /* 8px */</w:t>
            </w:r>
          </w:p>
        </w:tc>
      </w:tr>
      <w:tr>
        <w:tc>
          <w:tcPr>
            <w:tcW w:type="dxa" w:w="4320"/>
          </w:tcPr>
          <w:p>
            <w:r>
              <w:t>ml-2</w:t>
            </w:r>
          </w:p>
        </w:tc>
        <w:tc>
          <w:tcPr>
            <w:tcW w:type="dxa" w:w="4320"/>
          </w:tcPr>
          <w:p>
            <w:r>
              <w:t>margin-left: 0.5rem; /* 8px */</w:t>
            </w:r>
          </w:p>
        </w:tc>
      </w:tr>
      <w:tr>
        <w:tc>
          <w:tcPr>
            <w:tcW w:type="dxa" w:w="4320"/>
          </w:tcPr>
          <w:p>
            <w:r>
              <w:t>m-2.5</w:t>
            </w:r>
          </w:p>
        </w:tc>
        <w:tc>
          <w:tcPr>
            <w:tcW w:type="dxa" w:w="4320"/>
          </w:tcPr>
          <w:p>
            <w:r>
              <w:t>margin: 0.625rem; /* 10px */</w:t>
            </w:r>
          </w:p>
        </w:tc>
      </w:tr>
      <w:tr>
        <w:tc>
          <w:tcPr>
            <w:tcW w:type="dxa" w:w="4320"/>
          </w:tcPr>
          <w:p>
            <w:r>
              <w:t>mx-2.5</w:t>
            </w:r>
          </w:p>
        </w:tc>
        <w:tc>
          <w:tcPr>
            <w:tcW w:type="dxa" w:w="4320"/>
          </w:tcPr>
          <w:p>
            <w:r>
              <w:t>margin-left: 0.625rem; /* 10px */</w:t>
              <w:br/>
              <w:t>margin-right: 0.625rem; /* 10px */</w:t>
            </w:r>
          </w:p>
        </w:tc>
      </w:tr>
      <w:tr>
        <w:tc>
          <w:tcPr>
            <w:tcW w:type="dxa" w:w="4320"/>
          </w:tcPr>
          <w:p>
            <w:r>
              <w:t>my-2.5</w:t>
            </w:r>
          </w:p>
        </w:tc>
        <w:tc>
          <w:tcPr>
            <w:tcW w:type="dxa" w:w="4320"/>
          </w:tcPr>
          <w:p>
            <w:r>
              <w:t>margin-top: 0.625rem; /* 10px */</w:t>
              <w:br/>
              <w:t>margin-bottom: 0.625rem; /* 10px */</w:t>
            </w:r>
          </w:p>
        </w:tc>
      </w:tr>
      <w:tr>
        <w:tc>
          <w:tcPr>
            <w:tcW w:type="dxa" w:w="4320"/>
          </w:tcPr>
          <w:p>
            <w:r>
              <w:t>ms-2.5</w:t>
            </w:r>
          </w:p>
        </w:tc>
        <w:tc>
          <w:tcPr>
            <w:tcW w:type="dxa" w:w="4320"/>
          </w:tcPr>
          <w:p>
            <w:r>
              <w:t>margin-inline-start: 0.625rem; /* 10px */</w:t>
            </w:r>
          </w:p>
        </w:tc>
      </w:tr>
      <w:tr>
        <w:tc>
          <w:tcPr>
            <w:tcW w:type="dxa" w:w="4320"/>
          </w:tcPr>
          <w:p>
            <w:r>
              <w:t>me-2.5</w:t>
            </w:r>
          </w:p>
        </w:tc>
        <w:tc>
          <w:tcPr>
            <w:tcW w:type="dxa" w:w="4320"/>
          </w:tcPr>
          <w:p>
            <w:r>
              <w:t>margin-inline-end: 0.625rem; /* 10px */</w:t>
            </w:r>
          </w:p>
        </w:tc>
      </w:tr>
      <w:tr>
        <w:tc>
          <w:tcPr>
            <w:tcW w:type="dxa" w:w="4320"/>
          </w:tcPr>
          <w:p>
            <w:r>
              <w:t>mt-2.5</w:t>
            </w:r>
          </w:p>
        </w:tc>
        <w:tc>
          <w:tcPr>
            <w:tcW w:type="dxa" w:w="4320"/>
          </w:tcPr>
          <w:p>
            <w:r>
              <w:t>margin-top: 0.625rem; /* 10px */</w:t>
            </w:r>
          </w:p>
        </w:tc>
      </w:tr>
      <w:tr>
        <w:tc>
          <w:tcPr>
            <w:tcW w:type="dxa" w:w="4320"/>
          </w:tcPr>
          <w:p>
            <w:r>
              <w:t>mr-2.5</w:t>
            </w:r>
          </w:p>
        </w:tc>
        <w:tc>
          <w:tcPr>
            <w:tcW w:type="dxa" w:w="4320"/>
          </w:tcPr>
          <w:p>
            <w:r>
              <w:t>margin-right: 0.625rem; /* 10px */</w:t>
            </w:r>
          </w:p>
        </w:tc>
      </w:tr>
      <w:tr>
        <w:tc>
          <w:tcPr>
            <w:tcW w:type="dxa" w:w="4320"/>
          </w:tcPr>
          <w:p>
            <w:r>
              <w:t>mb-2.5</w:t>
            </w:r>
          </w:p>
        </w:tc>
        <w:tc>
          <w:tcPr>
            <w:tcW w:type="dxa" w:w="4320"/>
          </w:tcPr>
          <w:p>
            <w:r>
              <w:t>margin-bottom: 0.625rem; /* 10px */</w:t>
            </w:r>
          </w:p>
        </w:tc>
      </w:tr>
      <w:tr>
        <w:tc>
          <w:tcPr>
            <w:tcW w:type="dxa" w:w="4320"/>
          </w:tcPr>
          <w:p>
            <w:r>
              <w:t>ml-2.5</w:t>
            </w:r>
          </w:p>
        </w:tc>
        <w:tc>
          <w:tcPr>
            <w:tcW w:type="dxa" w:w="4320"/>
          </w:tcPr>
          <w:p>
            <w:r>
              <w:t>margin-left: 0.625rem; /* 10px */</w:t>
            </w:r>
          </w:p>
        </w:tc>
      </w:tr>
      <w:tr>
        <w:tc>
          <w:tcPr>
            <w:tcW w:type="dxa" w:w="4320"/>
          </w:tcPr>
          <w:p>
            <w:r>
              <w:t>m-3</w:t>
            </w:r>
          </w:p>
        </w:tc>
        <w:tc>
          <w:tcPr>
            <w:tcW w:type="dxa" w:w="4320"/>
          </w:tcPr>
          <w:p>
            <w:r>
              <w:t>margin: 0.75rem; /* 12px */</w:t>
            </w:r>
          </w:p>
        </w:tc>
      </w:tr>
      <w:tr>
        <w:tc>
          <w:tcPr>
            <w:tcW w:type="dxa" w:w="4320"/>
          </w:tcPr>
          <w:p>
            <w:r>
              <w:t>mx-3</w:t>
            </w:r>
          </w:p>
        </w:tc>
        <w:tc>
          <w:tcPr>
            <w:tcW w:type="dxa" w:w="4320"/>
          </w:tcPr>
          <w:p>
            <w:r>
              <w:t>margin-left: 0.75rem; /* 12px */</w:t>
              <w:br/>
              <w:t>margin-right: 0.75rem; /* 12px */</w:t>
            </w:r>
          </w:p>
        </w:tc>
      </w:tr>
      <w:tr>
        <w:tc>
          <w:tcPr>
            <w:tcW w:type="dxa" w:w="4320"/>
          </w:tcPr>
          <w:p>
            <w:r>
              <w:t>my-3</w:t>
            </w:r>
          </w:p>
        </w:tc>
        <w:tc>
          <w:tcPr>
            <w:tcW w:type="dxa" w:w="4320"/>
          </w:tcPr>
          <w:p>
            <w:r>
              <w:t>margin-top: 0.75rem; /* 12px */</w:t>
              <w:br/>
              <w:t>margin-bottom: 0.75rem; /* 12px */</w:t>
            </w:r>
          </w:p>
        </w:tc>
      </w:tr>
      <w:tr>
        <w:tc>
          <w:tcPr>
            <w:tcW w:type="dxa" w:w="4320"/>
          </w:tcPr>
          <w:p>
            <w:r>
              <w:t>ms-3</w:t>
            </w:r>
          </w:p>
        </w:tc>
        <w:tc>
          <w:tcPr>
            <w:tcW w:type="dxa" w:w="4320"/>
          </w:tcPr>
          <w:p>
            <w:r>
              <w:t>margin-inline-start: 0.75rem; /* 12px */</w:t>
            </w:r>
          </w:p>
        </w:tc>
      </w:tr>
      <w:tr>
        <w:tc>
          <w:tcPr>
            <w:tcW w:type="dxa" w:w="4320"/>
          </w:tcPr>
          <w:p>
            <w:r>
              <w:t>me-3</w:t>
            </w:r>
          </w:p>
        </w:tc>
        <w:tc>
          <w:tcPr>
            <w:tcW w:type="dxa" w:w="4320"/>
          </w:tcPr>
          <w:p>
            <w:r>
              <w:t>margin-inline-end: 0.75rem; /* 12px */</w:t>
            </w:r>
          </w:p>
        </w:tc>
      </w:tr>
      <w:tr>
        <w:tc>
          <w:tcPr>
            <w:tcW w:type="dxa" w:w="4320"/>
          </w:tcPr>
          <w:p>
            <w:r>
              <w:t>mt-3</w:t>
            </w:r>
          </w:p>
        </w:tc>
        <w:tc>
          <w:tcPr>
            <w:tcW w:type="dxa" w:w="4320"/>
          </w:tcPr>
          <w:p>
            <w:r>
              <w:t>margin-top: 0.75rem; /* 12px */</w:t>
            </w:r>
          </w:p>
        </w:tc>
      </w:tr>
      <w:tr>
        <w:tc>
          <w:tcPr>
            <w:tcW w:type="dxa" w:w="4320"/>
          </w:tcPr>
          <w:p>
            <w:r>
              <w:t>mr-3</w:t>
            </w:r>
          </w:p>
        </w:tc>
        <w:tc>
          <w:tcPr>
            <w:tcW w:type="dxa" w:w="4320"/>
          </w:tcPr>
          <w:p>
            <w:r>
              <w:t>margin-right: 0.75rem; /* 12px */</w:t>
            </w:r>
          </w:p>
        </w:tc>
      </w:tr>
      <w:tr>
        <w:tc>
          <w:tcPr>
            <w:tcW w:type="dxa" w:w="4320"/>
          </w:tcPr>
          <w:p>
            <w:r>
              <w:t>mb-3</w:t>
            </w:r>
          </w:p>
        </w:tc>
        <w:tc>
          <w:tcPr>
            <w:tcW w:type="dxa" w:w="4320"/>
          </w:tcPr>
          <w:p>
            <w:r>
              <w:t>margin-bottom: 0.75rem; /* 12px */</w:t>
            </w:r>
          </w:p>
        </w:tc>
      </w:tr>
      <w:tr>
        <w:tc>
          <w:tcPr>
            <w:tcW w:type="dxa" w:w="4320"/>
          </w:tcPr>
          <w:p>
            <w:r>
              <w:t>ml-3</w:t>
            </w:r>
          </w:p>
        </w:tc>
        <w:tc>
          <w:tcPr>
            <w:tcW w:type="dxa" w:w="4320"/>
          </w:tcPr>
          <w:p>
            <w:r>
              <w:t>margin-left: 0.75rem; /* 12px */</w:t>
            </w:r>
          </w:p>
        </w:tc>
      </w:tr>
      <w:tr>
        <w:tc>
          <w:tcPr>
            <w:tcW w:type="dxa" w:w="4320"/>
          </w:tcPr>
          <w:p>
            <w:r>
              <w:t>m-3.5</w:t>
            </w:r>
          </w:p>
        </w:tc>
        <w:tc>
          <w:tcPr>
            <w:tcW w:type="dxa" w:w="4320"/>
          </w:tcPr>
          <w:p>
            <w:r>
              <w:t>margin: 0.875rem; /* 14px */</w:t>
            </w:r>
          </w:p>
        </w:tc>
      </w:tr>
      <w:tr>
        <w:tc>
          <w:tcPr>
            <w:tcW w:type="dxa" w:w="4320"/>
          </w:tcPr>
          <w:p>
            <w:r>
              <w:t>mx-3.5</w:t>
            </w:r>
          </w:p>
        </w:tc>
        <w:tc>
          <w:tcPr>
            <w:tcW w:type="dxa" w:w="4320"/>
          </w:tcPr>
          <w:p>
            <w:r>
              <w:t>margin-left: 0.875rem; /* 14px */</w:t>
              <w:br/>
              <w:t>margin-right: 0.875rem; /* 14px */</w:t>
            </w:r>
          </w:p>
        </w:tc>
      </w:tr>
      <w:tr>
        <w:tc>
          <w:tcPr>
            <w:tcW w:type="dxa" w:w="4320"/>
          </w:tcPr>
          <w:p>
            <w:r>
              <w:t>my-3.5</w:t>
            </w:r>
          </w:p>
        </w:tc>
        <w:tc>
          <w:tcPr>
            <w:tcW w:type="dxa" w:w="4320"/>
          </w:tcPr>
          <w:p>
            <w:r>
              <w:t>margin-top: 0.875rem; /* 14px */</w:t>
              <w:br/>
              <w:t>margin-bottom: 0.875rem; /* 14px */</w:t>
            </w:r>
          </w:p>
        </w:tc>
      </w:tr>
      <w:tr>
        <w:tc>
          <w:tcPr>
            <w:tcW w:type="dxa" w:w="4320"/>
          </w:tcPr>
          <w:p>
            <w:r>
              <w:t>ms-3.5</w:t>
            </w:r>
          </w:p>
        </w:tc>
        <w:tc>
          <w:tcPr>
            <w:tcW w:type="dxa" w:w="4320"/>
          </w:tcPr>
          <w:p>
            <w:r>
              <w:t>margin-inline-start: 0.875rem; /* 14px */</w:t>
            </w:r>
          </w:p>
        </w:tc>
      </w:tr>
      <w:tr>
        <w:tc>
          <w:tcPr>
            <w:tcW w:type="dxa" w:w="4320"/>
          </w:tcPr>
          <w:p>
            <w:r>
              <w:t>me-3.5</w:t>
            </w:r>
          </w:p>
        </w:tc>
        <w:tc>
          <w:tcPr>
            <w:tcW w:type="dxa" w:w="4320"/>
          </w:tcPr>
          <w:p>
            <w:r>
              <w:t>margin-inline-end: 0.875rem; /* 14px */</w:t>
            </w:r>
          </w:p>
        </w:tc>
      </w:tr>
      <w:tr>
        <w:tc>
          <w:tcPr>
            <w:tcW w:type="dxa" w:w="4320"/>
          </w:tcPr>
          <w:p>
            <w:r>
              <w:t>mt-3.5</w:t>
            </w:r>
          </w:p>
        </w:tc>
        <w:tc>
          <w:tcPr>
            <w:tcW w:type="dxa" w:w="4320"/>
          </w:tcPr>
          <w:p>
            <w:r>
              <w:t>margin-top: 0.875rem; /* 14px */</w:t>
            </w:r>
          </w:p>
        </w:tc>
      </w:tr>
      <w:tr>
        <w:tc>
          <w:tcPr>
            <w:tcW w:type="dxa" w:w="4320"/>
          </w:tcPr>
          <w:p>
            <w:r>
              <w:t>mr-3.5</w:t>
            </w:r>
          </w:p>
        </w:tc>
        <w:tc>
          <w:tcPr>
            <w:tcW w:type="dxa" w:w="4320"/>
          </w:tcPr>
          <w:p>
            <w:r>
              <w:t>margin-right: 0.875rem; /* 14px */</w:t>
            </w:r>
          </w:p>
        </w:tc>
      </w:tr>
      <w:tr>
        <w:tc>
          <w:tcPr>
            <w:tcW w:type="dxa" w:w="4320"/>
          </w:tcPr>
          <w:p>
            <w:r>
              <w:t>mb-3.5</w:t>
            </w:r>
          </w:p>
        </w:tc>
        <w:tc>
          <w:tcPr>
            <w:tcW w:type="dxa" w:w="4320"/>
          </w:tcPr>
          <w:p>
            <w:r>
              <w:t>margin-bottom: 0.875rem; /* 14px */</w:t>
            </w:r>
          </w:p>
        </w:tc>
      </w:tr>
      <w:tr>
        <w:tc>
          <w:tcPr>
            <w:tcW w:type="dxa" w:w="4320"/>
          </w:tcPr>
          <w:p>
            <w:r>
              <w:t>ml-3.5</w:t>
            </w:r>
          </w:p>
        </w:tc>
        <w:tc>
          <w:tcPr>
            <w:tcW w:type="dxa" w:w="4320"/>
          </w:tcPr>
          <w:p>
            <w:r>
              <w:t>margin-left: 0.875rem; /* 14px */</w:t>
            </w:r>
          </w:p>
        </w:tc>
      </w:tr>
      <w:tr>
        <w:tc>
          <w:tcPr>
            <w:tcW w:type="dxa" w:w="4320"/>
          </w:tcPr>
          <w:p>
            <w:r>
              <w:t>m-4</w:t>
            </w:r>
          </w:p>
        </w:tc>
        <w:tc>
          <w:tcPr>
            <w:tcW w:type="dxa" w:w="4320"/>
          </w:tcPr>
          <w:p>
            <w:r>
              <w:t>margin: 1rem; /* 16px */</w:t>
            </w:r>
          </w:p>
        </w:tc>
      </w:tr>
      <w:tr>
        <w:tc>
          <w:tcPr>
            <w:tcW w:type="dxa" w:w="4320"/>
          </w:tcPr>
          <w:p>
            <w:r>
              <w:t>mx-4</w:t>
            </w:r>
          </w:p>
        </w:tc>
        <w:tc>
          <w:tcPr>
            <w:tcW w:type="dxa" w:w="4320"/>
          </w:tcPr>
          <w:p>
            <w:r>
              <w:t>margin-left: 1rem; /* 16px */</w:t>
              <w:br/>
              <w:t>margin-right: 1rem; /* 16px */</w:t>
            </w:r>
          </w:p>
        </w:tc>
      </w:tr>
      <w:tr>
        <w:tc>
          <w:tcPr>
            <w:tcW w:type="dxa" w:w="4320"/>
          </w:tcPr>
          <w:p>
            <w:r>
              <w:t>my-4</w:t>
            </w:r>
          </w:p>
        </w:tc>
        <w:tc>
          <w:tcPr>
            <w:tcW w:type="dxa" w:w="4320"/>
          </w:tcPr>
          <w:p>
            <w:r>
              <w:t>margin-top: 1rem; /* 16px */</w:t>
              <w:br/>
              <w:t>margin-bottom: 1rem; /* 16px */</w:t>
            </w:r>
          </w:p>
        </w:tc>
      </w:tr>
      <w:tr>
        <w:tc>
          <w:tcPr>
            <w:tcW w:type="dxa" w:w="4320"/>
          </w:tcPr>
          <w:p>
            <w:r>
              <w:t>ms-4</w:t>
            </w:r>
          </w:p>
        </w:tc>
        <w:tc>
          <w:tcPr>
            <w:tcW w:type="dxa" w:w="4320"/>
          </w:tcPr>
          <w:p>
            <w:r>
              <w:t>margin-inline-start: 1rem; /* 16px */</w:t>
            </w:r>
          </w:p>
        </w:tc>
      </w:tr>
      <w:tr>
        <w:tc>
          <w:tcPr>
            <w:tcW w:type="dxa" w:w="4320"/>
          </w:tcPr>
          <w:p>
            <w:r>
              <w:t>me-4</w:t>
            </w:r>
          </w:p>
        </w:tc>
        <w:tc>
          <w:tcPr>
            <w:tcW w:type="dxa" w:w="4320"/>
          </w:tcPr>
          <w:p>
            <w:r>
              <w:t>margin-inline-end: 1rem; /* 16px */</w:t>
            </w:r>
          </w:p>
        </w:tc>
      </w:tr>
      <w:tr>
        <w:tc>
          <w:tcPr>
            <w:tcW w:type="dxa" w:w="4320"/>
          </w:tcPr>
          <w:p>
            <w:r>
              <w:t>mt-4</w:t>
            </w:r>
          </w:p>
        </w:tc>
        <w:tc>
          <w:tcPr>
            <w:tcW w:type="dxa" w:w="4320"/>
          </w:tcPr>
          <w:p>
            <w:r>
              <w:t>margin-top: 1rem; /* 16px */</w:t>
            </w:r>
          </w:p>
        </w:tc>
      </w:tr>
      <w:tr>
        <w:tc>
          <w:tcPr>
            <w:tcW w:type="dxa" w:w="4320"/>
          </w:tcPr>
          <w:p>
            <w:r>
              <w:t>mr-4</w:t>
            </w:r>
          </w:p>
        </w:tc>
        <w:tc>
          <w:tcPr>
            <w:tcW w:type="dxa" w:w="4320"/>
          </w:tcPr>
          <w:p>
            <w:r>
              <w:t>margin-right: 1rem; /* 16px */</w:t>
            </w:r>
          </w:p>
        </w:tc>
      </w:tr>
      <w:tr>
        <w:tc>
          <w:tcPr>
            <w:tcW w:type="dxa" w:w="4320"/>
          </w:tcPr>
          <w:p>
            <w:r>
              <w:t>mb-4</w:t>
            </w:r>
          </w:p>
        </w:tc>
        <w:tc>
          <w:tcPr>
            <w:tcW w:type="dxa" w:w="4320"/>
          </w:tcPr>
          <w:p>
            <w:r>
              <w:t>margin-bottom: 1rem; /* 16px */</w:t>
            </w:r>
          </w:p>
        </w:tc>
      </w:tr>
      <w:tr>
        <w:tc>
          <w:tcPr>
            <w:tcW w:type="dxa" w:w="4320"/>
          </w:tcPr>
          <w:p>
            <w:r>
              <w:t>ml-4</w:t>
            </w:r>
          </w:p>
        </w:tc>
        <w:tc>
          <w:tcPr>
            <w:tcW w:type="dxa" w:w="4320"/>
          </w:tcPr>
          <w:p>
            <w:r>
              <w:t>margin-left: 1rem; /* 16px */</w:t>
            </w:r>
          </w:p>
        </w:tc>
      </w:tr>
      <w:tr>
        <w:tc>
          <w:tcPr>
            <w:tcW w:type="dxa" w:w="4320"/>
          </w:tcPr>
          <w:p>
            <w:r>
              <w:t>m-5</w:t>
            </w:r>
          </w:p>
        </w:tc>
        <w:tc>
          <w:tcPr>
            <w:tcW w:type="dxa" w:w="4320"/>
          </w:tcPr>
          <w:p>
            <w:r>
              <w:t>margin: 1.25rem; /* 20px */</w:t>
            </w:r>
          </w:p>
        </w:tc>
      </w:tr>
      <w:tr>
        <w:tc>
          <w:tcPr>
            <w:tcW w:type="dxa" w:w="4320"/>
          </w:tcPr>
          <w:p>
            <w:r>
              <w:t>mx-5</w:t>
            </w:r>
          </w:p>
        </w:tc>
        <w:tc>
          <w:tcPr>
            <w:tcW w:type="dxa" w:w="4320"/>
          </w:tcPr>
          <w:p>
            <w:r>
              <w:t>margin-left: 1.25rem; /* 20px */</w:t>
              <w:br/>
              <w:t>margin-right: 1.25rem; /* 20px */</w:t>
            </w:r>
          </w:p>
        </w:tc>
      </w:tr>
      <w:tr>
        <w:tc>
          <w:tcPr>
            <w:tcW w:type="dxa" w:w="4320"/>
          </w:tcPr>
          <w:p>
            <w:r>
              <w:t>my-5</w:t>
            </w:r>
          </w:p>
        </w:tc>
        <w:tc>
          <w:tcPr>
            <w:tcW w:type="dxa" w:w="4320"/>
          </w:tcPr>
          <w:p>
            <w:r>
              <w:t>margin-top: 1.25rem; /* 20px */</w:t>
              <w:br/>
              <w:t>margin-bottom: 1.25rem; /* 20px */</w:t>
            </w:r>
          </w:p>
        </w:tc>
      </w:tr>
      <w:tr>
        <w:tc>
          <w:tcPr>
            <w:tcW w:type="dxa" w:w="4320"/>
          </w:tcPr>
          <w:p>
            <w:r>
              <w:t>ms-5</w:t>
            </w:r>
          </w:p>
        </w:tc>
        <w:tc>
          <w:tcPr>
            <w:tcW w:type="dxa" w:w="4320"/>
          </w:tcPr>
          <w:p>
            <w:r>
              <w:t>margin-inline-start: 1.25rem; /* 20px */</w:t>
            </w:r>
          </w:p>
        </w:tc>
      </w:tr>
      <w:tr>
        <w:tc>
          <w:tcPr>
            <w:tcW w:type="dxa" w:w="4320"/>
          </w:tcPr>
          <w:p>
            <w:r>
              <w:t>me-5</w:t>
            </w:r>
          </w:p>
        </w:tc>
        <w:tc>
          <w:tcPr>
            <w:tcW w:type="dxa" w:w="4320"/>
          </w:tcPr>
          <w:p>
            <w:r>
              <w:t>margin-inline-end: 1.25rem; /* 20px */</w:t>
            </w:r>
          </w:p>
        </w:tc>
      </w:tr>
      <w:tr>
        <w:tc>
          <w:tcPr>
            <w:tcW w:type="dxa" w:w="4320"/>
          </w:tcPr>
          <w:p>
            <w:r>
              <w:t>mt-5</w:t>
            </w:r>
          </w:p>
        </w:tc>
        <w:tc>
          <w:tcPr>
            <w:tcW w:type="dxa" w:w="4320"/>
          </w:tcPr>
          <w:p>
            <w:r>
              <w:t>margin-top: 1.25rem; /* 20px */</w:t>
            </w:r>
          </w:p>
        </w:tc>
      </w:tr>
      <w:tr>
        <w:tc>
          <w:tcPr>
            <w:tcW w:type="dxa" w:w="4320"/>
          </w:tcPr>
          <w:p>
            <w:r>
              <w:t>mr-5</w:t>
            </w:r>
          </w:p>
        </w:tc>
        <w:tc>
          <w:tcPr>
            <w:tcW w:type="dxa" w:w="4320"/>
          </w:tcPr>
          <w:p>
            <w:r>
              <w:t>margin-right: 1.25rem; /* 20px */</w:t>
            </w:r>
          </w:p>
        </w:tc>
      </w:tr>
      <w:tr>
        <w:tc>
          <w:tcPr>
            <w:tcW w:type="dxa" w:w="4320"/>
          </w:tcPr>
          <w:p>
            <w:r>
              <w:t>mb-5</w:t>
            </w:r>
          </w:p>
        </w:tc>
        <w:tc>
          <w:tcPr>
            <w:tcW w:type="dxa" w:w="4320"/>
          </w:tcPr>
          <w:p>
            <w:r>
              <w:t>margin-bottom: 1.25rem; /* 20px */</w:t>
            </w:r>
          </w:p>
        </w:tc>
      </w:tr>
      <w:tr>
        <w:tc>
          <w:tcPr>
            <w:tcW w:type="dxa" w:w="4320"/>
          </w:tcPr>
          <w:p>
            <w:r>
              <w:t>ml-5</w:t>
            </w:r>
          </w:p>
        </w:tc>
        <w:tc>
          <w:tcPr>
            <w:tcW w:type="dxa" w:w="4320"/>
          </w:tcPr>
          <w:p>
            <w:r>
              <w:t>margin-left: 1.25rem; /* 20px */</w:t>
            </w:r>
          </w:p>
        </w:tc>
      </w:tr>
      <w:tr>
        <w:tc>
          <w:tcPr>
            <w:tcW w:type="dxa" w:w="4320"/>
          </w:tcPr>
          <w:p>
            <w:r>
              <w:t>m-6</w:t>
            </w:r>
          </w:p>
        </w:tc>
        <w:tc>
          <w:tcPr>
            <w:tcW w:type="dxa" w:w="4320"/>
          </w:tcPr>
          <w:p>
            <w:r>
              <w:t>margin: 1.5rem; /* 24px */</w:t>
            </w:r>
          </w:p>
        </w:tc>
      </w:tr>
      <w:tr>
        <w:tc>
          <w:tcPr>
            <w:tcW w:type="dxa" w:w="4320"/>
          </w:tcPr>
          <w:p>
            <w:r>
              <w:t>mx-6</w:t>
            </w:r>
          </w:p>
        </w:tc>
        <w:tc>
          <w:tcPr>
            <w:tcW w:type="dxa" w:w="4320"/>
          </w:tcPr>
          <w:p>
            <w:r>
              <w:t>margin-left: 1.5rem; /* 24px */</w:t>
              <w:br/>
              <w:t>margin-right: 1.5rem; /* 24px */</w:t>
            </w:r>
          </w:p>
        </w:tc>
      </w:tr>
      <w:tr>
        <w:tc>
          <w:tcPr>
            <w:tcW w:type="dxa" w:w="4320"/>
          </w:tcPr>
          <w:p>
            <w:r>
              <w:t>my-6</w:t>
            </w:r>
          </w:p>
        </w:tc>
        <w:tc>
          <w:tcPr>
            <w:tcW w:type="dxa" w:w="4320"/>
          </w:tcPr>
          <w:p>
            <w:r>
              <w:t>margin-top: 1.5rem; /* 24px */</w:t>
              <w:br/>
              <w:t>margin-bottom: 1.5rem; /* 24px */</w:t>
            </w:r>
          </w:p>
        </w:tc>
      </w:tr>
      <w:tr>
        <w:tc>
          <w:tcPr>
            <w:tcW w:type="dxa" w:w="4320"/>
          </w:tcPr>
          <w:p>
            <w:r>
              <w:t>ms-6</w:t>
            </w:r>
          </w:p>
        </w:tc>
        <w:tc>
          <w:tcPr>
            <w:tcW w:type="dxa" w:w="4320"/>
          </w:tcPr>
          <w:p>
            <w:r>
              <w:t>margin-inline-start: 1.5rem; /* 24px */</w:t>
            </w:r>
          </w:p>
        </w:tc>
      </w:tr>
      <w:tr>
        <w:tc>
          <w:tcPr>
            <w:tcW w:type="dxa" w:w="4320"/>
          </w:tcPr>
          <w:p>
            <w:r>
              <w:t>me-6</w:t>
            </w:r>
          </w:p>
        </w:tc>
        <w:tc>
          <w:tcPr>
            <w:tcW w:type="dxa" w:w="4320"/>
          </w:tcPr>
          <w:p>
            <w:r>
              <w:t>margin-inline-end: 1.5rem; /* 24px */</w:t>
            </w:r>
          </w:p>
        </w:tc>
      </w:tr>
      <w:tr>
        <w:tc>
          <w:tcPr>
            <w:tcW w:type="dxa" w:w="4320"/>
          </w:tcPr>
          <w:p>
            <w:r>
              <w:t>mt-6</w:t>
            </w:r>
          </w:p>
        </w:tc>
        <w:tc>
          <w:tcPr>
            <w:tcW w:type="dxa" w:w="4320"/>
          </w:tcPr>
          <w:p>
            <w:r>
              <w:t>margin-top: 1.5rem; /* 24px */</w:t>
            </w:r>
          </w:p>
        </w:tc>
      </w:tr>
      <w:tr>
        <w:tc>
          <w:tcPr>
            <w:tcW w:type="dxa" w:w="4320"/>
          </w:tcPr>
          <w:p>
            <w:r>
              <w:t>mr-6</w:t>
            </w:r>
          </w:p>
        </w:tc>
        <w:tc>
          <w:tcPr>
            <w:tcW w:type="dxa" w:w="4320"/>
          </w:tcPr>
          <w:p>
            <w:r>
              <w:t>margin-right: 1.5rem; /* 24px */</w:t>
            </w:r>
          </w:p>
        </w:tc>
      </w:tr>
      <w:tr>
        <w:tc>
          <w:tcPr>
            <w:tcW w:type="dxa" w:w="4320"/>
          </w:tcPr>
          <w:p>
            <w:r>
              <w:t>mb-6</w:t>
            </w:r>
          </w:p>
        </w:tc>
        <w:tc>
          <w:tcPr>
            <w:tcW w:type="dxa" w:w="4320"/>
          </w:tcPr>
          <w:p>
            <w:r>
              <w:t>margin-bottom: 1.5rem; /* 24px */</w:t>
            </w:r>
          </w:p>
        </w:tc>
      </w:tr>
      <w:tr>
        <w:tc>
          <w:tcPr>
            <w:tcW w:type="dxa" w:w="4320"/>
          </w:tcPr>
          <w:p>
            <w:r>
              <w:t>ml-6</w:t>
            </w:r>
          </w:p>
        </w:tc>
        <w:tc>
          <w:tcPr>
            <w:tcW w:type="dxa" w:w="4320"/>
          </w:tcPr>
          <w:p>
            <w:r>
              <w:t>margin-left: 1.5rem; /* 24px */</w:t>
            </w:r>
          </w:p>
        </w:tc>
      </w:tr>
      <w:tr>
        <w:tc>
          <w:tcPr>
            <w:tcW w:type="dxa" w:w="4320"/>
          </w:tcPr>
          <w:p>
            <w:r>
              <w:t>m-7</w:t>
            </w:r>
          </w:p>
        </w:tc>
        <w:tc>
          <w:tcPr>
            <w:tcW w:type="dxa" w:w="4320"/>
          </w:tcPr>
          <w:p>
            <w:r>
              <w:t>margin: 1.75rem; /* 28px */</w:t>
            </w:r>
          </w:p>
        </w:tc>
      </w:tr>
      <w:tr>
        <w:tc>
          <w:tcPr>
            <w:tcW w:type="dxa" w:w="4320"/>
          </w:tcPr>
          <w:p>
            <w:r>
              <w:t>mx-7</w:t>
            </w:r>
          </w:p>
        </w:tc>
        <w:tc>
          <w:tcPr>
            <w:tcW w:type="dxa" w:w="4320"/>
          </w:tcPr>
          <w:p>
            <w:r>
              <w:t>margin-left: 1.75rem; /* 28px */</w:t>
              <w:br/>
              <w:t>margin-right: 1.75rem; /* 28px */</w:t>
            </w:r>
          </w:p>
        </w:tc>
      </w:tr>
      <w:tr>
        <w:tc>
          <w:tcPr>
            <w:tcW w:type="dxa" w:w="4320"/>
          </w:tcPr>
          <w:p>
            <w:r>
              <w:t>my-7</w:t>
            </w:r>
          </w:p>
        </w:tc>
        <w:tc>
          <w:tcPr>
            <w:tcW w:type="dxa" w:w="4320"/>
          </w:tcPr>
          <w:p>
            <w:r>
              <w:t>margin-top: 1.75rem; /* 28px */</w:t>
              <w:br/>
              <w:t>margin-bottom: 1.75rem; /* 28px */</w:t>
            </w:r>
          </w:p>
        </w:tc>
      </w:tr>
      <w:tr>
        <w:tc>
          <w:tcPr>
            <w:tcW w:type="dxa" w:w="4320"/>
          </w:tcPr>
          <w:p>
            <w:r>
              <w:t>ms-7</w:t>
            </w:r>
          </w:p>
        </w:tc>
        <w:tc>
          <w:tcPr>
            <w:tcW w:type="dxa" w:w="4320"/>
          </w:tcPr>
          <w:p>
            <w:r>
              <w:t>margin-inline-start: 1.75rem; /* 28px */</w:t>
            </w:r>
          </w:p>
        </w:tc>
      </w:tr>
      <w:tr>
        <w:tc>
          <w:tcPr>
            <w:tcW w:type="dxa" w:w="4320"/>
          </w:tcPr>
          <w:p>
            <w:r>
              <w:t>me-7</w:t>
            </w:r>
          </w:p>
        </w:tc>
        <w:tc>
          <w:tcPr>
            <w:tcW w:type="dxa" w:w="4320"/>
          </w:tcPr>
          <w:p>
            <w:r>
              <w:t>margin-inline-end: 1.75rem; /* 28px */</w:t>
            </w:r>
          </w:p>
        </w:tc>
      </w:tr>
      <w:tr>
        <w:tc>
          <w:tcPr>
            <w:tcW w:type="dxa" w:w="4320"/>
          </w:tcPr>
          <w:p>
            <w:r>
              <w:t>mt-7</w:t>
            </w:r>
          </w:p>
        </w:tc>
        <w:tc>
          <w:tcPr>
            <w:tcW w:type="dxa" w:w="4320"/>
          </w:tcPr>
          <w:p>
            <w:r>
              <w:t>margin-top: 1.75rem; /* 28px */</w:t>
            </w:r>
          </w:p>
        </w:tc>
      </w:tr>
      <w:tr>
        <w:tc>
          <w:tcPr>
            <w:tcW w:type="dxa" w:w="4320"/>
          </w:tcPr>
          <w:p>
            <w:r>
              <w:t>mr-7</w:t>
            </w:r>
          </w:p>
        </w:tc>
        <w:tc>
          <w:tcPr>
            <w:tcW w:type="dxa" w:w="4320"/>
          </w:tcPr>
          <w:p>
            <w:r>
              <w:t>margin-right: 1.75rem; /* 28px */</w:t>
            </w:r>
          </w:p>
        </w:tc>
      </w:tr>
      <w:tr>
        <w:tc>
          <w:tcPr>
            <w:tcW w:type="dxa" w:w="4320"/>
          </w:tcPr>
          <w:p>
            <w:r>
              <w:t>mb-7</w:t>
            </w:r>
          </w:p>
        </w:tc>
        <w:tc>
          <w:tcPr>
            <w:tcW w:type="dxa" w:w="4320"/>
          </w:tcPr>
          <w:p>
            <w:r>
              <w:t>margin-bottom: 1.75rem; /* 28px */</w:t>
            </w:r>
          </w:p>
        </w:tc>
      </w:tr>
      <w:tr>
        <w:tc>
          <w:tcPr>
            <w:tcW w:type="dxa" w:w="4320"/>
          </w:tcPr>
          <w:p>
            <w:r>
              <w:t>ml-7</w:t>
            </w:r>
          </w:p>
        </w:tc>
        <w:tc>
          <w:tcPr>
            <w:tcW w:type="dxa" w:w="4320"/>
          </w:tcPr>
          <w:p>
            <w:r>
              <w:t>margin-left: 1.75rem; /* 28px */</w:t>
            </w:r>
          </w:p>
        </w:tc>
      </w:tr>
      <w:tr>
        <w:tc>
          <w:tcPr>
            <w:tcW w:type="dxa" w:w="4320"/>
          </w:tcPr>
          <w:p>
            <w:r>
              <w:t>m-8</w:t>
            </w:r>
          </w:p>
        </w:tc>
        <w:tc>
          <w:tcPr>
            <w:tcW w:type="dxa" w:w="4320"/>
          </w:tcPr>
          <w:p>
            <w:r>
              <w:t>margin: 2rem; /* 32px */</w:t>
            </w:r>
          </w:p>
        </w:tc>
      </w:tr>
      <w:tr>
        <w:tc>
          <w:tcPr>
            <w:tcW w:type="dxa" w:w="4320"/>
          </w:tcPr>
          <w:p>
            <w:r>
              <w:t>mx-8</w:t>
            </w:r>
          </w:p>
        </w:tc>
        <w:tc>
          <w:tcPr>
            <w:tcW w:type="dxa" w:w="4320"/>
          </w:tcPr>
          <w:p>
            <w:r>
              <w:t>margin-left: 2rem; /* 32px */</w:t>
              <w:br/>
              <w:t>margin-right: 2rem; /* 32px */</w:t>
            </w:r>
          </w:p>
        </w:tc>
      </w:tr>
      <w:tr>
        <w:tc>
          <w:tcPr>
            <w:tcW w:type="dxa" w:w="4320"/>
          </w:tcPr>
          <w:p>
            <w:r>
              <w:t>my-8</w:t>
            </w:r>
          </w:p>
        </w:tc>
        <w:tc>
          <w:tcPr>
            <w:tcW w:type="dxa" w:w="4320"/>
          </w:tcPr>
          <w:p>
            <w:r>
              <w:t>margin-top: 2rem; /* 32px */</w:t>
              <w:br/>
              <w:t>margin-bottom: 2rem; /* 32px */</w:t>
            </w:r>
          </w:p>
        </w:tc>
      </w:tr>
      <w:tr>
        <w:tc>
          <w:tcPr>
            <w:tcW w:type="dxa" w:w="4320"/>
          </w:tcPr>
          <w:p>
            <w:r>
              <w:t>ms-8</w:t>
            </w:r>
          </w:p>
        </w:tc>
        <w:tc>
          <w:tcPr>
            <w:tcW w:type="dxa" w:w="4320"/>
          </w:tcPr>
          <w:p>
            <w:r>
              <w:t>margin-inline-start: 2rem; /* 32px */</w:t>
            </w:r>
          </w:p>
        </w:tc>
      </w:tr>
      <w:tr>
        <w:tc>
          <w:tcPr>
            <w:tcW w:type="dxa" w:w="4320"/>
          </w:tcPr>
          <w:p>
            <w:r>
              <w:t>me-8</w:t>
            </w:r>
          </w:p>
        </w:tc>
        <w:tc>
          <w:tcPr>
            <w:tcW w:type="dxa" w:w="4320"/>
          </w:tcPr>
          <w:p>
            <w:r>
              <w:t>margin-inline-end: 2rem; /* 32px */</w:t>
            </w:r>
          </w:p>
        </w:tc>
      </w:tr>
      <w:tr>
        <w:tc>
          <w:tcPr>
            <w:tcW w:type="dxa" w:w="4320"/>
          </w:tcPr>
          <w:p>
            <w:r>
              <w:t>mt-8</w:t>
            </w:r>
          </w:p>
        </w:tc>
        <w:tc>
          <w:tcPr>
            <w:tcW w:type="dxa" w:w="4320"/>
          </w:tcPr>
          <w:p>
            <w:r>
              <w:t>margin-top: 2rem; /* 32px */</w:t>
            </w:r>
          </w:p>
        </w:tc>
      </w:tr>
      <w:tr>
        <w:tc>
          <w:tcPr>
            <w:tcW w:type="dxa" w:w="4320"/>
          </w:tcPr>
          <w:p>
            <w:r>
              <w:t>mr-8</w:t>
            </w:r>
          </w:p>
        </w:tc>
        <w:tc>
          <w:tcPr>
            <w:tcW w:type="dxa" w:w="4320"/>
          </w:tcPr>
          <w:p>
            <w:r>
              <w:t>margin-right: 2rem; /* 32px */</w:t>
            </w:r>
          </w:p>
        </w:tc>
      </w:tr>
      <w:tr>
        <w:tc>
          <w:tcPr>
            <w:tcW w:type="dxa" w:w="4320"/>
          </w:tcPr>
          <w:p>
            <w:r>
              <w:t>mb-8</w:t>
            </w:r>
          </w:p>
        </w:tc>
        <w:tc>
          <w:tcPr>
            <w:tcW w:type="dxa" w:w="4320"/>
          </w:tcPr>
          <w:p>
            <w:r>
              <w:t>margin-bottom: 2rem; /* 32px */</w:t>
            </w:r>
          </w:p>
        </w:tc>
      </w:tr>
      <w:tr>
        <w:tc>
          <w:tcPr>
            <w:tcW w:type="dxa" w:w="4320"/>
          </w:tcPr>
          <w:p>
            <w:r>
              <w:t>ml-8</w:t>
            </w:r>
          </w:p>
        </w:tc>
        <w:tc>
          <w:tcPr>
            <w:tcW w:type="dxa" w:w="4320"/>
          </w:tcPr>
          <w:p>
            <w:r>
              <w:t>margin-left: 2rem; /* 32px */</w:t>
            </w:r>
          </w:p>
        </w:tc>
      </w:tr>
      <w:tr>
        <w:tc>
          <w:tcPr>
            <w:tcW w:type="dxa" w:w="4320"/>
          </w:tcPr>
          <w:p>
            <w:r>
              <w:t>m-9</w:t>
            </w:r>
          </w:p>
        </w:tc>
        <w:tc>
          <w:tcPr>
            <w:tcW w:type="dxa" w:w="4320"/>
          </w:tcPr>
          <w:p>
            <w:r>
              <w:t>margin: 2.25rem; /* 36px */</w:t>
            </w:r>
          </w:p>
        </w:tc>
      </w:tr>
      <w:tr>
        <w:tc>
          <w:tcPr>
            <w:tcW w:type="dxa" w:w="4320"/>
          </w:tcPr>
          <w:p>
            <w:r>
              <w:t>mx-9</w:t>
            </w:r>
          </w:p>
        </w:tc>
        <w:tc>
          <w:tcPr>
            <w:tcW w:type="dxa" w:w="4320"/>
          </w:tcPr>
          <w:p>
            <w:r>
              <w:t>margin-left: 2.25rem; /* 36px */</w:t>
              <w:br/>
              <w:t>margin-right: 2.25rem; /* 36px */</w:t>
            </w:r>
          </w:p>
        </w:tc>
      </w:tr>
      <w:tr>
        <w:tc>
          <w:tcPr>
            <w:tcW w:type="dxa" w:w="4320"/>
          </w:tcPr>
          <w:p>
            <w:r>
              <w:t>my-9</w:t>
            </w:r>
          </w:p>
        </w:tc>
        <w:tc>
          <w:tcPr>
            <w:tcW w:type="dxa" w:w="4320"/>
          </w:tcPr>
          <w:p>
            <w:r>
              <w:t>margin-top: 2.25rem; /* 36px */</w:t>
              <w:br/>
              <w:t>margin-bottom: 2.25rem; /* 36px */</w:t>
            </w:r>
          </w:p>
        </w:tc>
      </w:tr>
      <w:tr>
        <w:tc>
          <w:tcPr>
            <w:tcW w:type="dxa" w:w="4320"/>
          </w:tcPr>
          <w:p>
            <w:r>
              <w:t>ms-9</w:t>
            </w:r>
          </w:p>
        </w:tc>
        <w:tc>
          <w:tcPr>
            <w:tcW w:type="dxa" w:w="4320"/>
          </w:tcPr>
          <w:p>
            <w:r>
              <w:t>margin-inline-start: 2.25rem; /* 36px */</w:t>
            </w:r>
          </w:p>
        </w:tc>
      </w:tr>
      <w:tr>
        <w:tc>
          <w:tcPr>
            <w:tcW w:type="dxa" w:w="4320"/>
          </w:tcPr>
          <w:p>
            <w:r>
              <w:t>me-9</w:t>
            </w:r>
          </w:p>
        </w:tc>
        <w:tc>
          <w:tcPr>
            <w:tcW w:type="dxa" w:w="4320"/>
          </w:tcPr>
          <w:p>
            <w:r>
              <w:t>margin-inline-end: 2.25rem; /* 36px */</w:t>
            </w:r>
          </w:p>
        </w:tc>
      </w:tr>
      <w:tr>
        <w:tc>
          <w:tcPr>
            <w:tcW w:type="dxa" w:w="4320"/>
          </w:tcPr>
          <w:p>
            <w:r>
              <w:t>mt-9</w:t>
            </w:r>
          </w:p>
        </w:tc>
        <w:tc>
          <w:tcPr>
            <w:tcW w:type="dxa" w:w="4320"/>
          </w:tcPr>
          <w:p>
            <w:r>
              <w:t>margin-top: 2.25rem; /* 36px */</w:t>
            </w:r>
          </w:p>
        </w:tc>
      </w:tr>
      <w:tr>
        <w:tc>
          <w:tcPr>
            <w:tcW w:type="dxa" w:w="4320"/>
          </w:tcPr>
          <w:p>
            <w:r>
              <w:t>mr-9</w:t>
            </w:r>
          </w:p>
        </w:tc>
        <w:tc>
          <w:tcPr>
            <w:tcW w:type="dxa" w:w="4320"/>
          </w:tcPr>
          <w:p>
            <w:r>
              <w:t>margin-right: 2.25rem; /* 36px */</w:t>
            </w:r>
          </w:p>
        </w:tc>
      </w:tr>
      <w:tr>
        <w:tc>
          <w:tcPr>
            <w:tcW w:type="dxa" w:w="4320"/>
          </w:tcPr>
          <w:p>
            <w:r>
              <w:t>mb-9</w:t>
            </w:r>
          </w:p>
        </w:tc>
        <w:tc>
          <w:tcPr>
            <w:tcW w:type="dxa" w:w="4320"/>
          </w:tcPr>
          <w:p>
            <w:r>
              <w:t>margin-bottom: 2.25rem; /* 36px */</w:t>
            </w:r>
          </w:p>
        </w:tc>
      </w:tr>
      <w:tr>
        <w:tc>
          <w:tcPr>
            <w:tcW w:type="dxa" w:w="4320"/>
          </w:tcPr>
          <w:p>
            <w:r>
              <w:t>ml-9</w:t>
            </w:r>
          </w:p>
        </w:tc>
        <w:tc>
          <w:tcPr>
            <w:tcW w:type="dxa" w:w="4320"/>
          </w:tcPr>
          <w:p>
            <w:r>
              <w:t>margin-left: 2.25rem; /* 36px */</w:t>
            </w:r>
          </w:p>
        </w:tc>
      </w:tr>
      <w:tr>
        <w:tc>
          <w:tcPr>
            <w:tcW w:type="dxa" w:w="4320"/>
          </w:tcPr>
          <w:p>
            <w:r>
              <w:t>m-10</w:t>
            </w:r>
          </w:p>
        </w:tc>
        <w:tc>
          <w:tcPr>
            <w:tcW w:type="dxa" w:w="4320"/>
          </w:tcPr>
          <w:p>
            <w:r>
              <w:t>margin: 2.5rem; /* 40px */</w:t>
            </w:r>
          </w:p>
        </w:tc>
      </w:tr>
      <w:tr>
        <w:tc>
          <w:tcPr>
            <w:tcW w:type="dxa" w:w="4320"/>
          </w:tcPr>
          <w:p>
            <w:r>
              <w:t>mx-10</w:t>
            </w:r>
          </w:p>
        </w:tc>
        <w:tc>
          <w:tcPr>
            <w:tcW w:type="dxa" w:w="4320"/>
          </w:tcPr>
          <w:p>
            <w:r>
              <w:t>margin-left: 2.5rem; /* 40px */</w:t>
              <w:br/>
              <w:t>margin-right: 2.5rem; /* 40px */</w:t>
            </w:r>
          </w:p>
        </w:tc>
      </w:tr>
      <w:tr>
        <w:tc>
          <w:tcPr>
            <w:tcW w:type="dxa" w:w="4320"/>
          </w:tcPr>
          <w:p>
            <w:r>
              <w:t>my-10</w:t>
            </w:r>
          </w:p>
        </w:tc>
        <w:tc>
          <w:tcPr>
            <w:tcW w:type="dxa" w:w="4320"/>
          </w:tcPr>
          <w:p>
            <w:r>
              <w:t>margin-top: 2.5rem; /* 40px */</w:t>
              <w:br/>
              <w:t>margin-bottom: 2.5rem; /* 40px */</w:t>
            </w:r>
          </w:p>
        </w:tc>
      </w:tr>
      <w:tr>
        <w:tc>
          <w:tcPr>
            <w:tcW w:type="dxa" w:w="4320"/>
          </w:tcPr>
          <w:p>
            <w:r>
              <w:t>ms-10</w:t>
            </w:r>
          </w:p>
        </w:tc>
        <w:tc>
          <w:tcPr>
            <w:tcW w:type="dxa" w:w="4320"/>
          </w:tcPr>
          <w:p>
            <w:r>
              <w:t>margin-inline-start: 2.5rem; /* 40px */</w:t>
            </w:r>
          </w:p>
        </w:tc>
      </w:tr>
      <w:tr>
        <w:tc>
          <w:tcPr>
            <w:tcW w:type="dxa" w:w="4320"/>
          </w:tcPr>
          <w:p>
            <w:r>
              <w:t>me-10</w:t>
            </w:r>
          </w:p>
        </w:tc>
        <w:tc>
          <w:tcPr>
            <w:tcW w:type="dxa" w:w="4320"/>
          </w:tcPr>
          <w:p>
            <w:r>
              <w:t>margin-inline-end: 2.5rem; /* 40px */</w:t>
            </w:r>
          </w:p>
        </w:tc>
      </w:tr>
      <w:tr>
        <w:tc>
          <w:tcPr>
            <w:tcW w:type="dxa" w:w="4320"/>
          </w:tcPr>
          <w:p>
            <w:r>
              <w:t>mt-10</w:t>
            </w:r>
          </w:p>
        </w:tc>
        <w:tc>
          <w:tcPr>
            <w:tcW w:type="dxa" w:w="4320"/>
          </w:tcPr>
          <w:p>
            <w:r>
              <w:t>margin-top: 2.5rem; /* 40px */</w:t>
            </w:r>
          </w:p>
        </w:tc>
      </w:tr>
      <w:tr>
        <w:tc>
          <w:tcPr>
            <w:tcW w:type="dxa" w:w="4320"/>
          </w:tcPr>
          <w:p>
            <w:r>
              <w:t>mr-10</w:t>
            </w:r>
          </w:p>
        </w:tc>
        <w:tc>
          <w:tcPr>
            <w:tcW w:type="dxa" w:w="4320"/>
          </w:tcPr>
          <w:p>
            <w:r>
              <w:t>margin-right: 2.5rem; /* 40px */</w:t>
            </w:r>
          </w:p>
        </w:tc>
      </w:tr>
      <w:tr>
        <w:tc>
          <w:tcPr>
            <w:tcW w:type="dxa" w:w="4320"/>
          </w:tcPr>
          <w:p>
            <w:r>
              <w:t>mb-10</w:t>
            </w:r>
          </w:p>
        </w:tc>
        <w:tc>
          <w:tcPr>
            <w:tcW w:type="dxa" w:w="4320"/>
          </w:tcPr>
          <w:p>
            <w:r>
              <w:t>margin-bottom: 2.5rem; /* 40px */</w:t>
            </w:r>
          </w:p>
        </w:tc>
      </w:tr>
      <w:tr>
        <w:tc>
          <w:tcPr>
            <w:tcW w:type="dxa" w:w="4320"/>
          </w:tcPr>
          <w:p>
            <w:r>
              <w:t>ml-10</w:t>
            </w:r>
          </w:p>
        </w:tc>
        <w:tc>
          <w:tcPr>
            <w:tcW w:type="dxa" w:w="4320"/>
          </w:tcPr>
          <w:p>
            <w:r>
              <w:t>margin-left: 2.5rem; /* 40px */</w:t>
            </w:r>
          </w:p>
        </w:tc>
      </w:tr>
      <w:tr>
        <w:tc>
          <w:tcPr>
            <w:tcW w:type="dxa" w:w="4320"/>
          </w:tcPr>
          <w:p>
            <w:r>
              <w:t>m-11</w:t>
            </w:r>
          </w:p>
        </w:tc>
        <w:tc>
          <w:tcPr>
            <w:tcW w:type="dxa" w:w="4320"/>
          </w:tcPr>
          <w:p>
            <w:r>
              <w:t>margin: 2.75rem; /* 44px */</w:t>
            </w:r>
          </w:p>
        </w:tc>
      </w:tr>
      <w:tr>
        <w:tc>
          <w:tcPr>
            <w:tcW w:type="dxa" w:w="4320"/>
          </w:tcPr>
          <w:p>
            <w:r>
              <w:t>mx-11</w:t>
            </w:r>
          </w:p>
        </w:tc>
        <w:tc>
          <w:tcPr>
            <w:tcW w:type="dxa" w:w="4320"/>
          </w:tcPr>
          <w:p>
            <w:r>
              <w:t>margin-left: 2.75rem; /* 44px */</w:t>
              <w:br/>
              <w:t>margin-right: 2.75rem; /* 44px */</w:t>
            </w:r>
          </w:p>
        </w:tc>
      </w:tr>
      <w:tr>
        <w:tc>
          <w:tcPr>
            <w:tcW w:type="dxa" w:w="4320"/>
          </w:tcPr>
          <w:p>
            <w:r>
              <w:t>my-11</w:t>
            </w:r>
          </w:p>
        </w:tc>
        <w:tc>
          <w:tcPr>
            <w:tcW w:type="dxa" w:w="4320"/>
          </w:tcPr>
          <w:p>
            <w:r>
              <w:t>margin-top: 2.75rem; /* 44px */</w:t>
              <w:br/>
              <w:t>margin-bottom: 2.75rem; /* 44px */</w:t>
            </w:r>
          </w:p>
        </w:tc>
      </w:tr>
      <w:tr>
        <w:tc>
          <w:tcPr>
            <w:tcW w:type="dxa" w:w="4320"/>
          </w:tcPr>
          <w:p>
            <w:r>
              <w:t>ms-11</w:t>
            </w:r>
          </w:p>
        </w:tc>
        <w:tc>
          <w:tcPr>
            <w:tcW w:type="dxa" w:w="4320"/>
          </w:tcPr>
          <w:p>
            <w:r>
              <w:t>margin-inline-start: 2.75rem; /* 44px */</w:t>
            </w:r>
          </w:p>
        </w:tc>
      </w:tr>
      <w:tr>
        <w:tc>
          <w:tcPr>
            <w:tcW w:type="dxa" w:w="4320"/>
          </w:tcPr>
          <w:p>
            <w:r>
              <w:t>me-11</w:t>
            </w:r>
          </w:p>
        </w:tc>
        <w:tc>
          <w:tcPr>
            <w:tcW w:type="dxa" w:w="4320"/>
          </w:tcPr>
          <w:p>
            <w:r>
              <w:t>margin-inline-end: 2.75rem; /* 44px */</w:t>
            </w:r>
          </w:p>
        </w:tc>
      </w:tr>
      <w:tr>
        <w:tc>
          <w:tcPr>
            <w:tcW w:type="dxa" w:w="4320"/>
          </w:tcPr>
          <w:p>
            <w:r>
              <w:t>mt-11</w:t>
            </w:r>
          </w:p>
        </w:tc>
        <w:tc>
          <w:tcPr>
            <w:tcW w:type="dxa" w:w="4320"/>
          </w:tcPr>
          <w:p>
            <w:r>
              <w:t>margin-top: 2.75rem; /* 44px */</w:t>
            </w:r>
          </w:p>
        </w:tc>
      </w:tr>
      <w:tr>
        <w:tc>
          <w:tcPr>
            <w:tcW w:type="dxa" w:w="4320"/>
          </w:tcPr>
          <w:p>
            <w:r>
              <w:t>mr-11</w:t>
            </w:r>
          </w:p>
        </w:tc>
        <w:tc>
          <w:tcPr>
            <w:tcW w:type="dxa" w:w="4320"/>
          </w:tcPr>
          <w:p>
            <w:r>
              <w:t>margin-right: 2.75rem; /* 44px */</w:t>
            </w:r>
          </w:p>
        </w:tc>
      </w:tr>
      <w:tr>
        <w:tc>
          <w:tcPr>
            <w:tcW w:type="dxa" w:w="4320"/>
          </w:tcPr>
          <w:p>
            <w:r>
              <w:t>mb-11</w:t>
            </w:r>
          </w:p>
        </w:tc>
        <w:tc>
          <w:tcPr>
            <w:tcW w:type="dxa" w:w="4320"/>
          </w:tcPr>
          <w:p>
            <w:r>
              <w:t>margin-bottom: 2.75rem; /* 44px */</w:t>
            </w:r>
          </w:p>
        </w:tc>
      </w:tr>
      <w:tr>
        <w:tc>
          <w:tcPr>
            <w:tcW w:type="dxa" w:w="4320"/>
          </w:tcPr>
          <w:p>
            <w:r>
              <w:t>ml-11</w:t>
            </w:r>
          </w:p>
        </w:tc>
        <w:tc>
          <w:tcPr>
            <w:tcW w:type="dxa" w:w="4320"/>
          </w:tcPr>
          <w:p>
            <w:r>
              <w:t>margin-left: 2.75rem; /* 44px */</w:t>
            </w:r>
          </w:p>
        </w:tc>
      </w:tr>
      <w:tr>
        <w:tc>
          <w:tcPr>
            <w:tcW w:type="dxa" w:w="4320"/>
          </w:tcPr>
          <w:p>
            <w:r>
              <w:t>m-12</w:t>
            </w:r>
          </w:p>
        </w:tc>
        <w:tc>
          <w:tcPr>
            <w:tcW w:type="dxa" w:w="4320"/>
          </w:tcPr>
          <w:p>
            <w:r>
              <w:t>margin: 3rem; /* 48px */</w:t>
            </w:r>
          </w:p>
        </w:tc>
      </w:tr>
      <w:tr>
        <w:tc>
          <w:tcPr>
            <w:tcW w:type="dxa" w:w="4320"/>
          </w:tcPr>
          <w:p>
            <w:r>
              <w:t>mx-12</w:t>
            </w:r>
          </w:p>
        </w:tc>
        <w:tc>
          <w:tcPr>
            <w:tcW w:type="dxa" w:w="4320"/>
          </w:tcPr>
          <w:p>
            <w:r>
              <w:t>margin-left: 3rem; /* 48px */</w:t>
              <w:br/>
              <w:t>margin-right: 3rem; /* 48px */</w:t>
            </w:r>
          </w:p>
        </w:tc>
      </w:tr>
      <w:tr>
        <w:tc>
          <w:tcPr>
            <w:tcW w:type="dxa" w:w="4320"/>
          </w:tcPr>
          <w:p>
            <w:r>
              <w:t>my-12</w:t>
            </w:r>
          </w:p>
        </w:tc>
        <w:tc>
          <w:tcPr>
            <w:tcW w:type="dxa" w:w="4320"/>
          </w:tcPr>
          <w:p>
            <w:r>
              <w:t>margin-top: 3rem; /* 48px */</w:t>
              <w:br/>
              <w:t>margin-bottom: 3rem; /* 48px */</w:t>
            </w:r>
          </w:p>
        </w:tc>
      </w:tr>
      <w:tr>
        <w:tc>
          <w:tcPr>
            <w:tcW w:type="dxa" w:w="4320"/>
          </w:tcPr>
          <w:p>
            <w:r>
              <w:t>ms-12</w:t>
            </w:r>
          </w:p>
        </w:tc>
        <w:tc>
          <w:tcPr>
            <w:tcW w:type="dxa" w:w="4320"/>
          </w:tcPr>
          <w:p>
            <w:r>
              <w:t>margin-inline-start: 3rem; /* 48px */</w:t>
            </w:r>
          </w:p>
        </w:tc>
      </w:tr>
      <w:tr>
        <w:tc>
          <w:tcPr>
            <w:tcW w:type="dxa" w:w="4320"/>
          </w:tcPr>
          <w:p>
            <w:r>
              <w:t>me-12</w:t>
            </w:r>
          </w:p>
        </w:tc>
        <w:tc>
          <w:tcPr>
            <w:tcW w:type="dxa" w:w="4320"/>
          </w:tcPr>
          <w:p>
            <w:r>
              <w:t>margin-inline-end: 3rem; /* 48px */</w:t>
            </w:r>
          </w:p>
        </w:tc>
      </w:tr>
      <w:tr>
        <w:tc>
          <w:tcPr>
            <w:tcW w:type="dxa" w:w="4320"/>
          </w:tcPr>
          <w:p>
            <w:r>
              <w:t>mt-12</w:t>
            </w:r>
          </w:p>
        </w:tc>
        <w:tc>
          <w:tcPr>
            <w:tcW w:type="dxa" w:w="4320"/>
          </w:tcPr>
          <w:p>
            <w:r>
              <w:t>margin-top: 3rem; /* 48px */</w:t>
            </w:r>
          </w:p>
        </w:tc>
      </w:tr>
      <w:tr>
        <w:tc>
          <w:tcPr>
            <w:tcW w:type="dxa" w:w="4320"/>
          </w:tcPr>
          <w:p>
            <w:r>
              <w:t>mr-12</w:t>
            </w:r>
          </w:p>
        </w:tc>
        <w:tc>
          <w:tcPr>
            <w:tcW w:type="dxa" w:w="4320"/>
          </w:tcPr>
          <w:p>
            <w:r>
              <w:t>margin-right: 3rem; /* 48px */</w:t>
            </w:r>
          </w:p>
        </w:tc>
      </w:tr>
      <w:tr>
        <w:tc>
          <w:tcPr>
            <w:tcW w:type="dxa" w:w="4320"/>
          </w:tcPr>
          <w:p>
            <w:r>
              <w:t>mb-12</w:t>
            </w:r>
          </w:p>
        </w:tc>
        <w:tc>
          <w:tcPr>
            <w:tcW w:type="dxa" w:w="4320"/>
          </w:tcPr>
          <w:p>
            <w:r>
              <w:t>margin-bottom: 3rem; /* 48px */</w:t>
            </w:r>
          </w:p>
        </w:tc>
      </w:tr>
      <w:tr>
        <w:tc>
          <w:tcPr>
            <w:tcW w:type="dxa" w:w="4320"/>
          </w:tcPr>
          <w:p>
            <w:r>
              <w:t>ml-12</w:t>
            </w:r>
          </w:p>
        </w:tc>
        <w:tc>
          <w:tcPr>
            <w:tcW w:type="dxa" w:w="4320"/>
          </w:tcPr>
          <w:p>
            <w:r>
              <w:t>margin-left: 3rem; /* 48px */</w:t>
            </w:r>
          </w:p>
        </w:tc>
      </w:tr>
      <w:tr>
        <w:tc>
          <w:tcPr>
            <w:tcW w:type="dxa" w:w="4320"/>
          </w:tcPr>
          <w:p>
            <w:r>
              <w:t>m-14</w:t>
            </w:r>
          </w:p>
        </w:tc>
        <w:tc>
          <w:tcPr>
            <w:tcW w:type="dxa" w:w="4320"/>
          </w:tcPr>
          <w:p>
            <w:r>
              <w:t>margin: 3.5rem; /* 56px */</w:t>
            </w:r>
          </w:p>
        </w:tc>
      </w:tr>
      <w:tr>
        <w:tc>
          <w:tcPr>
            <w:tcW w:type="dxa" w:w="4320"/>
          </w:tcPr>
          <w:p>
            <w:r>
              <w:t>mx-14</w:t>
            </w:r>
          </w:p>
        </w:tc>
        <w:tc>
          <w:tcPr>
            <w:tcW w:type="dxa" w:w="4320"/>
          </w:tcPr>
          <w:p>
            <w:r>
              <w:t>margin-left: 3.5rem; /* 56px */</w:t>
              <w:br/>
              <w:t>margin-right: 3.5rem; /* 56px */</w:t>
            </w:r>
          </w:p>
        </w:tc>
      </w:tr>
      <w:tr>
        <w:tc>
          <w:tcPr>
            <w:tcW w:type="dxa" w:w="4320"/>
          </w:tcPr>
          <w:p>
            <w:r>
              <w:t>my-14</w:t>
            </w:r>
          </w:p>
        </w:tc>
        <w:tc>
          <w:tcPr>
            <w:tcW w:type="dxa" w:w="4320"/>
          </w:tcPr>
          <w:p>
            <w:r>
              <w:t>margin-top: 3.5rem; /* 56px */</w:t>
              <w:br/>
              <w:t>margin-bottom: 3.5rem; /* 56px */</w:t>
            </w:r>
          </w:p>
        </w:tc>
      </w:tr>
      <w:tr>
        <w:tc>
          <w:tcPr>
            <w:tcW w:type="dxa" w:w="4320"/>
          </w:tcPr>
          <w:p>
            <w:r>
              <w:t>ms-14</w:t>
            </w:r>
          </w:p>
        </w:tc>
        <w:tc>
          <w:tcPr>
            <w:tcW w:type="dxa" w:w="4320"/>
          </w:tcPr>
          <w:p>
            <w:r>
              <w:t>margin-inline-start: 3.5rem; /* 56px */</w:t>
            </w:r>
          </w:p>
        </w:tc>
      </w:tr>
      <w:tr>
        <w:tc>
          <w:tcPr>
            <w:tcW w:type="dxa" w:w="4320"/>
          </w:tcPr>
          <w:p>
            <w:r>
              <w:t>me-14</w:t>
            </w:r>
          </w:p>
        </w:tc>
        <w:tc>
          <w:tcPr>
            <w:tcW w:type="dxa" w:w="4320"/>
          </w:tcPr>
          <w:p>
            <w:r>
              <w:t>margin-inline-end: 3.5rem; /* 56px */</w:t>
            </w:r>
          </w:p>
        </w:tc>
      </w:tr>
      <w:tr>
        <w:tc>
          <w:tcPr>
            <w:tcW w:type="dxa" w:w="4320"/>
          </w:tcPr>
          <w:p>
            <w:r>
              <w:t>mt-14</w:t>
            </w:r>
          </w:p>
        </w:tc>
        <w:tc>
          <w:tcPr>
            <w:tcW w:type="dxa" w:w="4320"/>
          </w:tcPr>
          <w:p>
            <w:r>
              <w:t>margin-top: 3.5rem; /* 56px */</w:t>
            </w:r>
          </w:p>
        </w:tc>
      </w:tr>
      <w:tr>
        <w:tc>
          <w:tcPr>
            <w:tcW w:type="dxa" w:w="4320"/>
          </w:tcPr>
          <w:p>
            <w:r>
              <w:t>mr-14</w:t>
            </w:r>
          </w:p>
        </w:tc>
        <w:tc>
          <w:tcPr>
            <w:tcW w:type="dxa" w:w="4320"/>
          </w:tcPr>
          <w:p>
            <w:r>
              <w:t>margin-right: 3.5rem; /* 56px */</w:t>
            </w:r>
          </w:p>
        </w:tc>
      </w:tr>
      <w:tr>
        <w:tc>
          <w:tcPr>
            <w:tcW w:type="dxa" w:w="4320"/>
          </w:tcPr>
          <w:p>
            <w:r>
              <w:t>mb-14</w:t>
            </w:r>
          </w:p>
        </w:tc>
        <w:tc>
          <w:tcPr>
            <w:tcW w:type="dxa" w:w="4320"/>
          </w:tcPr>
          <w:p>
            <w:r>
              <w:t>margin-bottom: 3.5rem; /* 56px */</w:t>
            </w:r>
          </w:p>
        </w:tc>
      </w:tr>
      <w:tr>
        <w:tc>
          <w:tcPr>
            <w:tcW w:type="dxa" w:w="4320"/>
          </w:tcPr>
          <w:p>
            <w:r>
              <w:t>ml-14</w:t>
            </w:r>
          </w:p>
        </w:tc>
        <w:tc>
          <w:tcPr>
            <w:tcW w:type="dxa" w:w="4320"/>
          </w:tcPr>
          <w:p>
            <w:r>
              <w:t>margin-left: 3.5rem; /* 56px */</w:t>
            </w:r>
          </w:p>
        </w:tc>
      </w:tr>
      <w:tr>
        <w:tc>
          <w:tcPr>
            <w:tcW w:type="dxa" w:w="4320"/>
          </w:tcPr>
          <w:p>
            <w:r>
              <w:t>m-16</w:t>
            </w:r>
          </w:p>
        </w:tc>
        <w:tc>
          <w:tcPr>
            <w:tcW w:type="dxa" w:w="4320"/>
          </w:tcPr>
          <w:p>
            <w:r>
              <w:t>margin: 4rem; /* 64px */</w:t>
            </w:r>
          </w:p>
        </w:tc>
      </w:tr>
      <w:tr>
        <w:tc>
          <w:tcPr>
            <w:tcW w:type="dxa" w:w="4320"/>
          </w:tcPr>
          <w:p>
            <w:r>
              <w:t>mx-16</w:t>
            </w:r>
          </w:p>
        </w:tc>
        <w:tc>
          <w:tcPr>
            <w:tcW w:type="dxa" w:w="4320"/>
          </w:tcPr>
          <w:p>
            <w:r>
              <w:t>margin-left: 4rem; /* 64px */</w:t>
              <w:br/>
              <w:t>margin-right: 4rem; /* 64px */</w:t>
            </w:r>
          </w:p>
        </w:tc>
      </w:tr>
      <w:tr>
        <w:tc>
          <w:tcPr>
            <w:tcW w:type="dxa" w:w="4320"/>
          </w:tcPr>
          <w:p>
            <w:r>
              <w:t>my-16</w:t>
            </w:r>
          </w:p>
        </w:tc>
        <w:tc>
          <w:tcPr>
            <w:tcW w:type="dxa" w:w="4320"/>
          </w:tcPr>
          <w:p>
            <w:r>
              <w:t>margin-top: 4rem; /* 64px */</w:t>
              <w:br/>
              <w:t>margin-bottom: 4rem; /* 64px */</w:t>
            </w:r>
          </w:p>
        </w:tc>
      </w:tr>
      <w:tr>
        <w:tc>
          <w:tcPr>
            <w:tcW w:type="dxa" w:w="4320"/>
          </w:tcPr>
          <w:p>
            <w:r>
              <w:t>ms-16</w:t>
            </w:r>
          </w:p>
        </w:tc>
        <w:tc>
          <w:tcPr>
            <w:tcW w:type="dxa" w:w="4320"/>
          </w:tcPr>
          <w:p>
            <w:r>
              <w:t>margin-inline-start: 4rem; /* 64px */</w:t>
            </w:r>
          </w:p>
        </w:tc>
      </w:tr>
      <w:tr>
        <w:tc>
          <w:tcPr>
            <w:tcW w:type="dxa" w:w="4320"/>
          </w:tcPr>
          <w:p>
            <w:r>
              <w:t>me-16</w:t>
            </w:r>
          </w:p>
        </w:tc>
        <w:tc>
          <w:tcPr>
            <w:tcW w:type="dxa" w:w="4320"/>
          </w:tcPr>
          <w:p>
            <w:r>
              <w:t>margin-inline-end: 4rem; /* 64px */</w:t>
            </w:r>
          </w:p>
        </w:tc>
      </w:tr>
      <w:tr>
        <w:tc>
          <w:tcPr>
            <w:tcW w:type="dxa" w:w="4320"/>
          </w:tcPr>
          <w:p>
            <w:r>
              <w:t>mt-16</w:t>
            </w:r>
          </w:p>
        </w:tc>
        <w:tc>
          <w:tcPr>
            <w:tcW w:type="dxa" w:w="4320"/>
          </w:tcPr>
          <w:p>
            <w:r>
              <w:t>margin-top: 4rem; /* 64px */</w:t>
            </w:r>
          </w:p>
        </w:tc>
      </w:tr>
      <w:tr>
        <w:tc>
          <w:tcPr>
            <w:tcW w:type="dxa" w:w="4320"/>
          </w:tcPr>
          <w:p>
            <w:r>
              <w:t>mr-16</w:t>
            </w:r>
          </w:p>
        </w:tc>
        <w:tc>
          <w:tcPr>
            <w:tcW w:type="dxa" w:w="4320"/>
          </w:tcPr>
          <w:p>
            <w:r>
              <w:t>margin-right: 4rem; /* 64px */</w:t>
            </w:r>
          </w:p>
        </w:tc>
      </w:tr>
      <w:tr>
        <w:tc>
          <w:tcPr>
            <w:tcW w:type="dxa" w:w="4320"/>
          </w:tcPr>
          <w:p>
            <w:r>
              <w:t>mb-16</w:t>
            </w:r>
          </w:p>
        </w:tc>
        <w:tc>
          <w:tcPr>
            <w:tcW w:type="dxa" w:w="4320"/>
          </w:tcPr>
          <w:p>
            <w:r>
              <w:t>margin-bottom: 4rem; /* 64px */</w:t>
            </w:r>
          </w:p>
        </w:tc>
      </w:tr>
      <w:tr>
        <w:tc>
          <w:tcPr>
            <w:tcW w:type="dxa" w:w="4320"/>
          </w:tcPr>
          <w:p>
            <w:r>
              <w:t>ml-16</w:t>
            </w:r>
          </w:p>
        </w:tc>
        <w:tc>
          <w:tcPr>
            <w:tcW w:type="dxa" w:w="4320"/>
          </w:tcPr>
          <w:p>
            <w:r>
              <w:t>margin-left: 4rem; /* 64px */</w:t>
            </w:r>
          </w:p>
        </w:tc>
      </w:tr>
      <w:tr>
        <w:tc>
          <w:tcPr>
            <w:tcW w:type="dxa" w:w="4320"/>
          </w:tcPr>
          <w:p>
            <w:r>
              <w:t>m-20</w:t>
            </w:r>
          </w:p>
        </w:tc>
        <w:tc>
          <w:tcPr>
            <w:tcW w:type="dxa" w:w="4320"/>
          </w:tcPr>
          <w:p>
            <w:r>
              <w:t>margin: 5rem; /* 80px */</w:t>
            </w:r>
          </w:p>
        </w:tc>
      </w:tr>
      <w:tr>
        <w:tc>
          <w:tcPr>
            <w:tcW w:type="dxa" w:w="4320"/>
          </w:tcPr>
          <w:p>
            <w:r>
              <w:t>mx-20</w:t>
            </w:r>
          </w:p>
        </w:tc>
        <w:tc>
          <w:tcPr>
            <w:tcW w:type="dxa" w:w="4320"/>
          </w:tcPr>
          <w:p>
            <w:r>
              <w:t>margin-left: 5rem; /* 80px */</w:t>
              <w:br/>
              <w:t>margin-right: 5rem; /* 80px */</w:t>
            </w:r>
          </w:p>
        </w:tc>
      </w:tr>
      <w:tr>
        <w:tc>
          <w:tcPr>
            <w:tcW w:type="dxa" w:w="4320"/>
          </w:tcPr>
          <w:p>
            <w:r>
              <w:t>my-20</w:t>
            </w:r>
          </w:p>
        </w:tc>
        <w:tc>
          <w:tcPr>
            <w:tcW w:type="dxa" w:w="4320"/>
          </w:tcPr>
          <w:p>
            <w:r>
              <w:t>margin-top: 5rem; /* 80px */</w:t>
              <w:br/>
              <w:t>margin-bottom: 5rem; /* 80px */</w:t>
            </w:r>
          </w:p>
        </w:tc>
      </w:tr>
      <w:tr>
        <w:tc>
          <w:tcPr>
            <w:tcW w:type="dxa" w:w="4320"/>
          </w:tcPr>
          <w:p>
            <w:r>
              <w:t>ms-20</w:t>
            </w:r>
          </w:p>
        </w:tc>
        <w:tc>
          <w:tcPr>
            <w:tcW w:type="dxa" w:w="4320"/>
          </w:tcPr>
          <w:p>
            <w:r>
              <w:t>margin-inline-start: 5rem; /* 80px */</w:t>
            </w:r>
          </w:p>
        </w:tc>
      </w:tr>
      <w:tr>
        <w:tc>
          <w:tcPr>
            <w:tcW w:type="dxa" w:w="4320"/>
          </w:tcPr>
          <w:p>
            <w:r>
              <w:t>me-20</w:t>
            </w:r>
          </w:p>
        </w:tc>
        <w:tc>
          <w:tcPr>
            <w:tcW w:type="dxa" w:w="4320"/>
          </w:tcPr>
          <w:p>
            <w:r>
              <w:t>margin-inline-end: 5rem; /* 80px */</w:t>
            </w:r>
          </w:p>
        </w:tc>
      </w:tr>
      <w:tr>
        <w:tc>
          <w:tcPr>
            <w:tcW w:type="dxa" w:w="4320"/>
          </w:tcPr>
          <w:p>
            <w:r>
              <w:t>mt-20</w:t>
            </w:r>
          </w:p>
        </w:tc>
        <w:tc>
          <w:tcPr>
            <w:tcW w:type="dxa" w:w="4320"/>
          </w:tcPr>
          <w:p>
            <w:r>
              <w:t>margin-top: 5rem; /* 80px */</w:t>
            </w:r>
          </w:p>
        </w:tc>
      </w:tr>
      <w:tr>
        <w:tc>
          <w:tcPr>
            <w:tcW w:type="dxa" w:w="4320"/>
          </w:tcPr>
          <w:p>
            <w:r>
              <w:t>mr-20</w:t>
            </w:r>
          </w:p>
        </w:tc>
        <w:tc>
          <w:tcPr>
            <w:tcW w:type="dxa" w:w="4320"/>
          </w:tcPr>
          <w:p>
            <w:r>
              <w:t>margin-right: 5rem; /* 80px */</w:t>
            </w:r>
          </w:p>
        </w:tc>
      </w:tr>
      <w:tr>
        <w:tc>
          <w:tcPr>
            <w:tcW w:type="dxa" w:w="4320"/>
          </w:tcPr>
          <w:p>
            <w:r>
              <w:t>mb-20</w:t>
            </w:r>
          </w:p>
        </w:tc>
        <w:tc>
          <w:tcPr>
            <w:tcW w:type="dxa" w:w="4320"/>
          </w:tcPr>
          <w:p>
            <w:r>
              <w:t>margin-bottom: 5rem; /* 80px */</w:t>
            </w:r>
          </w:p>
        </w:tc>
      </w:tr>
      <w:tr>
        <w:tc>
          <w:tcPr>
            <w:tcW w:type="dxa" w:w="4320"/>
          </w:tcPr>
          <w:p>
            <w:r>
              <w:t>ml-20</w:t>
            </w:r>
          </w:p>
        </w:tc>
        <w:tc>
          <w:tcPr>
            <w:tcW w:type="dxa" w:w="4320"/>
          </w:tcPr>
          <w:p>
            <w:r>
              <w:t>margin-left: 5rem; /* 80px */</w:t>
            </w:r>
          </w:p>
        </w:tc>
      </w:tr>
      <w:tr>
        <w:tc>
          <w:tcPr>
            <w:tcW w:type="dxa" w:w="4320"/>
          </w:tcPr>
          <w:p>
            <w:r>
              <w:t>m-24</w:t>
            </w:r>
          </w:p>
        </w:tc>
        <w:tc>
          <w:tcPr>
            <w:tcW w:type="dxa" w:w="4320"/>
          </w:tcPr>
          <w:p>
            <w:r>
              <w:t>margin: 6rem; /* 96px */</w:t>
            </w:r>
          </w:p>
        </w:tc>
      </w:tr>
      <w:tr>
        <w:tc>
          <w:tcPr>
            <w:tcW w:type="dxa" w:w="4320"/>
          </w:tcPr>
          <w:p>
            <w:r>
              <w:t>mx-24</w:t>
            </w:r>
          </w:p>
        </w:tc>
        <w:tc>
          <w:tcPr>
            <w:tcW w:type="dxa" w:w="4320"/>
          </w:tcPr>
          <w:p>
            <w:r>
              <w:t>margin-left: 6rem; /* 96px */</w:t>
              <w:br/>
              <w:t>margin-right: 6rem; /* 96px */</w:t>
            </w:r>
          </w:p>
        </w:tc>
      </w:tr>
      <w:tr>
        <w:tc>
          <w:tcPr>
            <w:tcW w:type="dxa" w:w="4320"/>
          </w:tcPr>
          <w:p>
            <w:r>
              <w:t>my-24</w:t>
            </w:r>
          </w:p>
        </w:tc>
        <w:tc>
          <w:tcPr>
            <w:tcW w:type="dxa" w:w="4320"/>
          </w:tcPr>
          <w:p>
            <w:r>
              <w:t>margin-top: 6rem; /* 96px */</w:t>
              <w:br/>
              <w:t>margin-bottom: 6rem; /* 96px */</w:t>
            </w:r>
          </w:p>
        </w:tc>
      </w:tr>
      <w:tr>
        <w:tc>
          <w:tcPr>
            <w:tcW w:type="dxa" w:w="4320"/>
          </w:tcPr>
          <w:p>
            <w:r>
              <w:t>ms-24</w:t>
            </w:r>
          </w:p>
        </w:tc>
        <w:tc>
          <w:tcPr>
            <w:tcW w:type="dxa" w:w="4320"/>
          </w:tcPr>
          <w:p>
            <w:r>
              <w:t>margin-inline-start: 6rem; /* 96px */</w:t>
            </w:r>
          </w:p>
        </w:tc>
      </w:tr>
      <w:tr>
        <w:tc>
          <w:tcPr>
            <w:tcW w:type="dxa" w:w="4320"/>
          </w:tcPr>
          <w:p>
            <w:r>
              <w:t>me-24</w:t>
            </w:r>
          </w:p>
        </w:tc>
        <w:tc>
          <w:tcPr>
            <w:tcW w:type="dxa" w:w="4320"/>
          </w:tcPr>
          <w:p>
            <w:r>
              <w:t>margin-inline-end: 6rem; /* 96px */</w:t>
            </w:r>
          </w:p>
        </w:tc>
      </w:tr>
      <w:tr>
        <w:tc>
          <w:tcPr>
            <w:tcW w:type="dxa" w:w="4320"/>
          </w:tcPr>
          <w:p>
            <w:r>
              <w:t>mt-24</w:t>
            </w:r>
          </w:p>
        </w:tc>
        <w:tc>
          <w:tcPr>
            <w:tcW w:type="dxa" w:w="4320"/>
          </w:tcPr>
          <w:p>
            <w:r>
              <w:t>margin-top: 6rem; /* 96px */</w:t>
            </w:r>
          </w:p>
        </w:tc>
      </w:tr>
      <w:tr>
        <w:tc>
          <w:tcPr>
            <w:tcW w:type="dxa" w:w="4320"/>
          </w:tcPr>
          <w:p>
            <w:r>
              <w:t>mr-24</w:t>
            </w:r>
          </w:p>
        </w:tc>
        <w:tc>
          <w:tcPr>
            <w:tcW w:type="dxa" w:w="4320"/>
          </w:tcPr>
          <w:p>
            <w:r>
              <w:t>margin-right: 6rem; /* 96px */</w:t>
            </w:r>
          </w:p>
        </w:tc>
      </w:tr>
      <w:tr>
        <w:tc>
          <w:tcPr>
            <w:tcW w:type="dxa" w:w="4320"/>
          </w:tcPr>
          <w:p>
            <w:r>
              <w:t>mb-24</w:t>
            </w:r>
          </w:p>
        </w:tc>
        <w:tc>
          <w:tcPr>
            <w:tcW w:type="dxa" w:w="4320"/>
          </w:tcPr>
          <w:p>
            <w:r>
              <w:t>margin-bottom: 6rem; /* 96px */</w:t>
            </w:r>
          </w:p>
        </w:tc>
      </w:tr>
      <w:tr>
        <w:tc>
          <w:tcPr>
            <w:tcW w:type="dxa" w:w="4320"/>
          </w:tcPr>
          <w:p>
            <w:r>
              <w:t>ml-24</w:t>
            </w:r>
          </w:p>
        </w:tc>
        <w:tc>
          <w:tcPr>
            <w:tcW w:type="dxa" w:w="4320"/>
          </w:tcPr>
          <w:p>
            <w:r>
              <w:t>margin-left: 6rem; /* 96px */</w:t>
            </w:r>
          </w:p>
        </w:tc>
      </w:tr>
      <w:tr>
        <w:tc>
          <w:tcPr>
            <w:tcW w:type="dxa" w:w="4320"/>
          </w:tcPr>
          <w:p>
            <w:r>
              <w:t>m-28</w:t>
            </w:r>
          </w:p>
        </w:tc>
        <w:tc>
          <w:tcPr>
            <w:tcW w:type="dxa" w:w="4320"/>
          </w:tcPr>
          <w:p>
            <w:r>
              <w:t>margin: 7rem; /* 112px */</w:t>
            </w:r>
          </w:p>
        </w:tc>
      </w:tr>
      <w:tr>
        <w:tc>
          <w:tcPr>
            <w:tcW w:type="dxa" w:w="4320"/>
          </w:tcPr>
          <w:p>
            <w:r>
              <w:t>mx-28</w:t>
            </w:r>
          </w:p>
        </w:tc>
        <w:tc>
          <w:tcPr>
            <w:tcW w:type="dxa" w:w="4320"/>
          </w:tcPr>
          <w:p>
            <w:r>
              <w:t>margin-left: 7rem; /* 112px */</w:t>
              <w:br/>
              <w:t>margin-right: 7rem; /* 112px */</w:t>
            </w:r>
          </w:p>
        </w:tc>
      </w:tr>
      <w:tr>
        <w:tc>
          <w:tcPr>
            <w:tcW w:type="dxa" w:w="4320"/>
          </w:tcPr>
          <w:p>
            <w:r>
              <w:t>my-28</w:t>
            </w:r>
          </w:p>
        </w:tc>
        <w:tc>
          <w:tcPr>
            <w:tcW w:type="dxa" w:w="4320"/>
          </w:tcPr>
          <w:p>
            <w:r>
              <w:t>margin-top: 7rem; /* 112px */</w:t>
              <w:br/>
              <w:t>margin-bottom: 7rem; /* 112px */</w:t>
            </w:r>
          </w:p>
        </w:tc>
      </w:tr>
      <w:tr>
        <w:tc>
          <w:tcPr>
            <w:tcW w:type="dxa" w:w="4320"/>
          </w:tcPr>
          <w:p>
            <w:r>
              <w:t>ms-28</w:t>
            </w:r>
          </w:p>
        </w:tc>
        <w:tc>
          <w:tcPr>
            <w:tcW w:type="dxa" w:w="4320"/>
          </w:tcPr>
          <w:p>
            <w:r>
              <w:t>margin-inline-start: 7rem; /* 112px */</w:t>
            </w:r>
          </w:p>
        </w:tc>
      </w:tr>
      <w:tr>
        <w:tc>
          <w:tcPr>
            <w:tcW w:type="dxa" w:w="4320"/>
          </w:tcPr>
          <w:p>
            <w:r>
              <w:t>me-28</w:t>
            </w:r>
          </w:p>
        </w:tc>
        <w:tc>
          <w:tcPr>
            <w:tcW w:type="dxa" w:w="4320"/>
          </w:tcPr>
          <w:p>
            <w:r>
              <w:t>margin-inline-end: 7rem; /* 112px */</w:t>
            </w:r>
          </w:p>
        </w:tc>
      </w:tr>
      <w:tr>
        <w:tc>
          <w:tcPr>
            <w:tcW w:type="dxa" w:w="4320"/>
          </w:tcPr>
          <w:p>
            <w:r>
              <w:t>mt-28</w:t>
            </w:r>
          </w:p>
        </w:tc>
        <w:tc>
          <w:tcPr>
            <w:tcW w:type="dxa" w:w="4320"/>
          </w:tcPr>
          <w:p>
            <w:r>
              <w:t>margin-top: 7rem; /* 112px */</w:t>
            </w:r>
          </w:p>
        </w:tc>
      </w:tr>
      <w:tr>
        <w:tc>
          <w:tcPr>
            <w:tcW w:type="dxa" w:w="4320"/>
          </w:tcPr>
          <w:p>
            <w:r>
              <w:t>mr-28</w:t>
            </w:r>
          </w:p>
        </w:tc>
        <w:tc>
          <w:tcPr>
            <w:tcW w:type="dxa" w:w="4320"/>
          </w:tcPr>
          <w:p>
            <w:r>
              <w:t>margin-right: 7rem; /* 112px */</w:t>
            </w:r>
          </w:p>
        </w:tc>
      </w:tr>
      <w:tr>
        <w:tc>
          <w:tcPr>
            <w:tcW w:type="dxa" w:w="4320"/>
          </w:tcPr>
          <w:p>
            <w:r>
              <w:t>mb-28</w:t>
            </w:r>
          </w:p>
        </w:tc>
        <w:tc>
          <w:tcPr>
            <w:tcW w:type="dxa" w:w="4320"/>
          </w:tcPr>
          <w:p>
            <w:r>
              <w:t>margin-bottom: 7rem; /* 112px */</w:t>
            </w:r>
          </w:p>
        </w:tc>
      </w:tr>
      <w:tr>
        <w:tc>
          <w:tcPr>
            <w:tcW w:type="dxa" w:w="4320"/>
          </w:tcPr>
          <w:p>
            <w:r>
              <w:t>ml-28</w:t>
            </w:r>
          </w:p>
        </w:tc>
        <w:tc>
          <w:tcPr>
            <w:tcW w:type="dxa" w:w="4320"/>
          </w:tcPr>
          <w:p>
            <w:r>
              <w:t>margin-left: 7rem; /* 112px */</w:t>
            </w:r>
          </w:p>
        </w:tc>
      </w:tr>
      <w:tr>
        <w:tc>
          <w:tcPr>
            <w:tcW w:type="dxa" w:w="4320"/>
          </w:tcPr>
          <w:p>
            <w:r>
              <w:t>m-32</w:t>
            </w:r>
          </w:p>
        </w:tc>
        <w:tc>
          <w:tcPr>
            <w:tcW w:type="dxa" w:w="4320"/>
          </w:tcPr>
          <w:p>
            <w:r>
              <w:t>margin: 8rem; /* 128px */</w:t>
            </w:r>
          </w:p>
        </w:tc>
      </w:tr>
      <w:tr>
        <w:tc>
          <w:tcPr>
            <w:tcW w:type="dxa" w:w="4320"/>
          </w:tcPr>
          <w:p>
            <w:r>
              <w:t>mx-32</w:t>
            </w:r>
          </w:p>
        </w:tc>
        <w:tc>
          <w:tcPr>
            <w:tcW w:type="dxa" w:w="4320"/>
          </w:tcPr>
          <w:p>
            <w:r>
              <w:t>margin-left: 8rem; /* 128px */</w:t>
              <w:br/>
              <w:t>margin-right: 8rem; /* 128px */</w:t>
            </w:r>
          </w:p>
        </w:tc>
      </w:tr>
      <w:tr>
        <w:tc>
          <w:tcPr>
            <w:tcW w:type="dxa" w:w="4320"/>
          </w:tcPr>
          <w:p>
            <w:r>
              <w:t>my-32</w:t>
            </w:r>
          </w:p>
        </w:tc>
        <w:tc>
          <w:tcPr>
            <w:tcW w:type="dxa" w:w="4320"/>
          </w:tcPr>
          <w:p>
            <w:r>
              <w:t>margin-top: 8rem; /* 128px */</w:t>
              <w:br/>
              <w:t>margin-bottom: 8rem; /* 128px */</w:t>
            </w:r>
          </w:p>
        </w:tc>
      </w:tr>
      <w:tr>
        <w:tc>
          <w:tcPr>
            <w:tcW w:type="dxa" w:w="4320"/>
          </w:tcPr>
          <w:p>
            <w:r>
              <w:t>ms-32</w:t>
            </w:r>
          </w:p>
        </w:tc>
        <w:tc>
          <w:tcPr>
            <w:tcW w:type="dxa" w:w="4320"/>
          </w:tcPr>
          <w:p>
            <w:r>
              <w:t>margin-inline-start: 8rem; /* 128px */</w:t>
            </w:r>
          </w:p>
        </w:tc>
      </w:tr>
      <w:tr>
        <w:tc>
          <w:tcPr>
            <w:tcW w:type="dxa" w:w="4320"/>
          </w:tcPr>
          <w:p>
            <w:r>
              <w:t>me-32</w:t>
            </w:r>
          </w:p>
        </w:tc>
        <w:tc>
          <w:tcPr>
            <w:tcW w:type="dxa" w:w="4320"/>
          </w:tcPr>
          <w:p>
            <w:r>
              <w:t>margin-inline-end: 8rem; /* 128px */</w:t>
            </w:r>
          </w:p>
        </w:tc>
      </w:tr>
      <w:tr>
        <w:tc>
          <w:tcPr>
            <w:tcW w:type="dxa" w:w="4320"/>
          </w:tcPr>
          <w:p>
            <w:r>
              <w:t>mt-32</w:t>
            </w:r>
          </w:p>
        </w:tc>
        <w:tc>
          <w:tcPr>
            <w:tcW w:type="dxa" w:w="4320"/>
          </w:tcPr>
          <w:p>
            <w:r>
              <w:t>margin-top: 8rem; /* 128px */</w:t>
            </w:r>
          </w:p>
        </w:tc>
      </w:tr>
      <w:tr>
        <w:tc>
          <w:tcPr>
            <w:tcW w:type="dxa" w:w="4320"/>
          </w:tcPr>
          <w:p>
            <w:r>
              <w:t>mr-32</w:t>
            </w:r>
          </w:p>
        </w:tc>
        <w:tc>
          <w:tcPr>
            <w:tcW w:type="dxa" w:w="4320"/>
          </w:tcPr>
          <w:p>
            <w:r>
              <w:t>margin-right: 8rem; /* 128px */</w:t>
            </w:r>
          </w:p>
        </w:tc>
      </w:tr>
      <w:tr>
        <w:tc>
          <w:tcPr>
            <w:tcW w:type="dxa" w:w="4320"/>
          </w:tcPr>
          <w:p>
            <w:r>
              <w:t>mb-32</w:t>
            </w:r>
          </w:p>
        </w:tc>
        <w:tc>
          <w:tcPr>
            <w:tcW w:type="dxa" w:w="4320"/>
          </w:tcPr>
          <w:p>
            <w:r>
              <w:t>margin-bottom: 8rem; /* 128px */</w:t>
            </w:r>
          </w:p>
        </w:tc>
      </w:tr>
      <w:tr>
        <w:tc>
          <w:tcPr>
            <w:tcW w:type="dxa" w:w="4320"/>
          </w:tcPr>
          <w:p>
            <w:r>
              <w:t>ml-32</w:t>
            </w:r>
          </w:p>
        </w:tc>
        <w:tc>
          <w:tcPr>
            <w:tcW w:type="dxa" w:w="4320"/>
          </w:tcPr>
          <w:p>
            <w:r>
              <w:t>margin-left: 8rem; /* 128px */</w:t>
            </w:r>
          </w:p>
        </w:tc>
      </w:tr>
      <w:tr>
        <w:tc>
          <w:tcPr>
            <w:tcW w:type="dxa" w:w="4320"/>
          </w:tcPr>
          <w:p>
            <w:r>
              <w:t>m-36</w:t>
            </w:r>
          </w:p>
        </w:tc>
        <w:tc>
          <w:tcPr>
            <w:tcW w:type="dxa" w:w="4320"/>
          </w:tcPr>
          <w:p>
            <w:r>
              <w:t>margin: 9rem; /* 144px */</w:t>
            </w:r>
          </w:p>
        </w:tc>
      </w:tr>
      <w:tr>
        <w:tc>
          <w:tcPr>
            <w:tcW w:type="dxa" w:w="4320"/>
          </w:tcPr>
          <w:p>
            <w:r>
              <w:t>mx-36</w:t>
            </w:r>
          </w:p>
        </w:tc>
        <w:tc>
          <w:tcPr>
            <w:tcW w:type="dxa" w:w="4320"/>
          </w:tcPr>
          <w:p>
            <w:r>
              <w:t>margin-left: 9rem; /* 144px */</w:t>
              <w:br/>
              <w:t>margin-right: 9rem; /* 144px */</w:t>
            </w:r>
          </w:p>
        </w:tc>
      </w:tr>
      <w:tr>
        <w:tc>
          <w:tcPr>
            <w:tcW w:type="dxa" w:w="4320"/>
          </w:tcPr>
          <w:p>
            <w:r>
              <w:t>my-36</w:t>
            </w:r>
          </w:p>
        </w:tc>
        <w:tc>
          <w:tcPr>
            <w:tcW w:type="dxa" w:w="4320"/>
          </w:tcPr>
          <w:p>
            <w:r>
              <w:t>margin-top: 9rem; /* 144px */</w:t>
              <w:br/>
              <w:t>margin-bottom: 9rem; /* 144px */</w:t>
            </w:r>
          </w:p>
        </w:tc>
      </w:tr>
      <w:tr>
        <w:tc>
          <w:tcPr>
            <w:tcW w:type="dxa" w:w="4320"/>
          </w:tcPr>
          <w:p>
            <w:r>
              <w:t>ms-36</w:t>
            </w:r>
          </w:p>
        </w:tc>
        <w:tc>
          <w:tcPr>
            <w:tcW w:type="dxa" w:w="4320"/>
          </w:tcPr>
          <w:p>
            <w:r>
              <w:t>margin-inline-start: 9rem; /* 144px */</w:t>
            </w:r>
          </w:p>
        </w:tc>
      </w:tr>
      <w:tr>
        <w:tc>
          <w:tcPr>
            <w:tcW w:type="dxa" w:w="4320"/>
          </w:tcPr>
          <w:p>
            <w:r>
              <w:t>me-36</w:t>
            </w:r>
          </w:p>
        </w:tc>
        <w:tc>
          <w:tcPr>
            <w:tcW w:type="dxa" w:w="4320"/>
          </w:tcPr>
          <w:p>
            <w:r>
              <w:t>margin-inline-end: 9rem; /* 144px */</w:t>
            </w:r>
          </w:p>
        </w:tc>
      </w:tr>
      <w:tr>
        <w:tc>
          <w:tcPr>
            <w:tcW w:type="dxa" w:w="4320"/>
          </w:tcPr>
          <w:p>
            <w:r>
              <w:t>mt-36</w:t>
            </w:r>
          </w:p>
        </w:tc>
        <w:tc>
          <w:tcPr>
            <w:tcW w:type="dxa" w:w="4320"/>
          </w:tcPr>
          <w:p>
            <w:r>
              <w:t>margin-top: 9rem; /* 144px */</w:t>
            </w:r>
          </w:p>
        </w:tc>
      </w:tr>
      <w:tr>
        <w:tc>
          <w:tcPr>
            <w:tcW w:type="dxa" w:w="4320"/>
          </w:tcPr>
          <w:p>
            <w:r>
              <w:t>mr-36</w:t>
            </w:r>
          </w:p>
        </w:tc>
        <w:tc>
          <w:tcPr>
            <w:tcW w:type="dxa" w:w="4320"/>
          </w:tcPr>
          <w:p>
            <w:r>
              <w:t>margin-right: 9rem; /* 144px */</w:t>
            </w:r>
          </w:p>
        </w:tc>
      </w:tr>
      <w:tr>
        <w:tc>
          <w:tcPr>
            <w:tcW w:type="dxa" w:w="4320"/>
          </w:tcPr>
          <w:p>
            <w:r>
              <w:t>mb-36</w:t>
            </w:r>
          </w:p>
        </w:tc>
        <w:tc>
          <w:tcPr>
            <w:tcW w:type="dxa" w:w="4320"/>
          </w:tcPr>
          <w:p>
            <w:r>
              <w:t>margin-bottom: 9rem; /* 144px */</w:t>
            </w:r>
          </w:p>
        </w:tc>
      </w:tr>
      <w:tr>
        <w:tc>
          <w:tcPr>
            <w:tcW w:type="dxa" w:w="4320"/>
          </w:tcPr>
          <w:p>
            <w:r>
              <w:t>ml-36</w:t>
            </w:r>
          </w:p>
        </w:tc>
        <w:tc>
          <w:tcPr>
            <w:tcW w:type="dxa" w:w="4320"/>
          </w:tcPr>
          <w:p>
            <w:r>
              <w:t>margin-left: 9rem; /* 144px */</w:t>
            </w:r>
          </w:p>
        </w:tc>
      </w:tr>
      <w:tr>
        <w:tc>
          <w:tcPr>
            <w:tcW w:type="dxa" w:w="4320"/>
          </w:tcPr>
          <w:p>
            <w:r>
              <w:t>m-40</w:t>
            </w:r>
          </w:p>
        </w:tc>
        <w:tc>
          <w:tcPr>
            <w:tcW w:type="dxa" w:w="4320"/>
          </w:tcPr>
          <w:p>
            <w:r>
              <w:t>margin: 10rem; /* 160px */</w:t>
            </w:r>
          </w:p>
        </w:tc>
      </w:tr>
      <w:tr>
        <w:tc>
          <w:tcPr>
            <w:tcW w:type="dxa" w:w="4320"/>
          </w:tcPr>
          <w:p>
            <w:r>
              <w:t>mx-40</w:t>
            </w:r>
          </w:p>
        </w:tc>
        <w:tc>
          <w:tcPr>
            <w:tcW w:type="dxa" w:w="4320"/>
          </w:tcPr>
          <w:p>
            <w:r>
              <w:t>margin-left: 10rem; /* 160px */</w:t>
              <w:br/>
              <w:t>margin-right: 10rem; /* 160px */</w:t>
            </w:r>
          </w:p>
        </w:tc>
      </w:tr>
      <w:tr>
        <w:tc>
          <w:tcPr>
            <w:tcW w:type="dxa" w:w="4320"/>
          </w:tcPr>
          <w:p>
            <w:r>
              <w:t>my-40</w:t>
            </w:r>
          </w:p>
        </w:tc>
        <w:tc>
          <w:tcPr>
            <w:tcW w:type="dxa" w:w="4320"/>
          </w:tcPr>
          <w:p>
            <w:r>
              <w:t>margin-top: 10rem; /* 160px */</w:t>
              <w:br/>
              <w:t>margin-bottom: 10rem; /* 160px */</w:t>
            </w:r>
          </w:p>
        </w:tc>
      </w:tr>
      <w:tr>
        <w:tc>
          <w:tcPr>
            <w:tcW w:type="dxa" w:w="4320"/>
          </w:tcPr>
          <w:p>
            <w:r>
              <w:t>ms-40</w:t>
            </w:r>
          </w:p>
        </w:tc>
        <w:tc>
          <w:tcPr>
            <w:tcW w:type="dxa" w:w="4320"/>
          </w:tcPr>
          <w:p>
            <w:r>
              <w:t>margin-inline-start: 10rem; /* 160px */</w:t>
            </w:r>
          </w:p>
        </w:tc>
      </w:tr>
      <w:tr>
        <w:tc>
          <w:tcPr>
            <w:tcW w:type="dxa" w:w="4320"/>
          </w:tcPr>
          <w:p>
            <w:r>
              <w:t>me-40</w:t>
            </w:r>
          </w:p>
        </w:tc>
        <w:tc>
          <w:tcPr>
            <w:tcW w:type="dxa" w:w="4320"/>
          </w:tcPr>
          <w:p>
            <w:r>
              <w:t>margin-inline-end: 10rem; /* 160px */</w:t>
            </w:r>
          </w:p>
        </w:tc>
      </w:tr>
      <w:tr>
        <w:tc>
          <w:tcPr>
            <w:tcW w:type="dxa" w:w="4320"/>
          </w:tcPr>
          <w:p>
            <w:r>
              <w:t>mt-40</w:t>
            </w:r>
          </w:p>
        </w:tc>
        <w:tc>
          <w:tcPr>
            <w:tcW w:type="dxa" w:w="4320"/>
          </w:tcPr>
          <w:p>
            <w:r>
              <w:t>margin-top: 10rem; /* 160px */</w:t>
            </w:r>
          </w:p>
        </w:tc>
      </w:tr>
      <w:tr>
        <w:tc>
          <w:tcPr>
            <w:tcW w:type="dxa" w:w="4320"/>
          </w:tcPr>
          <w:p>
            <w:r>
              <w:t>mr-40</w:t>
            </w:r>
          </w:p>
        </w:tc>
        <w:tc>
          <w:tcPr>
            <w:tcW w:type="dxa" w:w="4320"/>
          </w:tcPr>
          <w:p>
            <w:r>
              <w:t>margin-right: 10rem; /* 160px */</w:t>
            </w:r>
          </w:p>
        </w:tc>
      </w:tr>
      <w:tr>
        <w:tc>
          <w:tcPr>
            <w:tcW w:type="dxa" w:w="4320"/>
          </w:tcPr>
          <w:p>
            <w:r>
              <w:t>mb-40</w:t>
            </w:r>
          </w:p>
        </w:tc>
        <w:tc>
          <w:tcPr>
            <w:tcW w:type="dxa" w:w="4320"/>
          </w:tcPr>
          <w:p>
            <w:r>
              <w:t>margin-bottom: 10rem; /* 160px */</w:t>
            </w:r>
          </w:p>
        </w:tc>
      </w:tr>
      <w:tr>
        <w:tc>
          <w:tcPr>
            <w:tcW w:type="dxa" w:w="4320"/>
          </w:tcPr>
          <w:p>
            <w:r>
              <w:t>ml-40</w:t>
            </w:r>
          </w:p>
        </w:tc>
        <w:tc>
          <w:tcPr>
            <w:tcW w:type="dxa" w:w="4320"/>
          </w:tcPr>
          <w:p>
            <w:r>
              <w:t>margin-left: 10rem; /* 160px */</w:t>
            </w:r>
          </w:p>
        </w:tc>
      </w:tr>
      <w:tr>
        <w:tc>
          <w:tcPr>
            <w:tcW w:type="dxa" w:w="4320"/>
          </w:tcPr>
          <w:p>
            <w:r>
              <w:t>m-44</w:t>
            </w:r>
          </w:p>
        </w:tc>
        <w:tc>
          <w:tcPr>
            <w:tcW w:type="dxa" w:w="4320"/>
          </w:tcPr>
          <w:p>
            <w:r>
              <w:t>margin: 11rem; /* 176px */</w:t>
            </w:r>
          </w:p>
        </w:tc>
      </w:tr>
      <w:tr>
        <w:tc>
          <w:tcPr>
            <w:tcW w:type="dxa" w:w="4320"/>
          </w:tcPr>
          <w:p>
            <w:r>
              <w:t>mx-44</w:t>
            </w:r>
          </w:p>
        </w:tc>
        <w:tc>
          <w:tcPr>
            <w:tcW w:type="dxa" w:w="4320"/>
          </w:tcPr>
          <w:p>
            <w:r>
              <w:t>margin-left: 11rem; /* 176px */</w:t>
              <w:br/>
              <w:t>margin-right: 11rem; /* 176px */</w:t>
            </w:r>
          </w:p>
        </w:tc>
      </w:tr>
      <w:tr>
        <w:tc>
          <w:tcPr>
            <w:tcW w:type="dxa" w:w="4320"/>
          </w:tcPr>
          <w:p>
            <w:r>
              <w:t>my-44</w:t>
            </w:r>
          </w:p>
        </w:tc>
        <w:tc>
          <w:tcPr>
            <w:tcW w:type="dxa" w:w="4320"/>
          </w:tcPr>
          <w:p>
            <w:r>
              <w:t>margin-top: 11rem; /* 176px */</w:t>
              <w:br/>
              <w:t>margin-bottom: 11rem; /* 176px */</w:t>
            </w:r>
          </w:p>
        </w:tc>
      </w:tr>
      <w:tr>
        <w:tc>
          <w:tcPr>
            <w:tcW w:type="dxa" w:w="4320"/>
          </w:tcPr>
          <w:p>
            <w:r>
              <w:t>ms-44</w:t>
            </w:r>
          </w:p>
        </w:tc>
        <w:tc>
          <w:tcPr>
            <w:tcW w:type="dxa" w:w="4320"/>
          </w:tcPr>
          <w:p>
            <w:r>
              <w:t>margin-inline-start: 11rem; /* 176px */</w:t>
            </w:r>
          </w:p>
        </w:tc>
      </w:tr>
      <w:tr>
        <w:tc>
          <w:tcPr>
            <w:tcW w:type="dxa" w:w="4320"/>
          </w:tcPr>
          <w:p>
            <w:r>
              <w:t>me-44</w:t>
            </w:r>
          </w:p>
        </w:tc>
        <w:tc>
          <w:tcPr>
            <w:tcW w:type="dxa" w:w="4320"/>
          </w:tcPr>
          <w:p>
            <w:r>
              <w:t>margin-inline-end: 11rem; /* 176px */</w:t>
            </w:r>
          </w:p>
        </w:tc>
      </w:tr>
      <w:tr>
        <w:tc>
          <w:tcPr>
            <w:tcW w:type="dxa" w:w="4320"/>
          </w:tcPr>
          <w:p>
            <w:r>
              <w:t>mt-44</w:t>
            </w:r>
          </w:p>
        </w:tc>
        <w:tc>
          <w:tcPr>
            <w:tcW w:type="dxa" w:w="4320"/>
          </w:tcPr>
          <w:p>
            <w:r>
              <w:t>margin-top: 11rem; /* 176px */</w:t>
            </w:r>
          </w:p>
        </w:tc>
      </w:tr>
      <w:tr>
        <w:tc>
          <w:tcPr>
            <w:tcW w:type="dxa" w:w="4320"/>
          </w:tcPr>
          <w:p>
            <w:r>
              <w:t>mr-44</w:t>
            </w:r>
          </w:p>
        </w:tc>
        <w:tc>
          <w:tcPr>
            <w:tcW w:type="dxa" w:w="4320"/>
          </w:tcPr>
          <w:p>
            <w:r>
              <w:t>margin-right: 11rem; /* 176px */</w:t>
            </w:r>
          </w:p>
        </w:tc>
      </w:tr>
      <w:tr>
        <w:tc>
          <w:tcPr>
            <w:tcW w:type="dxa" w:w="4320"/>
          </w:tcPr>
          <w:p>
            <w:r>
              <w:t>mb-44</w:t>
            </w:r>
          </w:p>
        </w:tc>
        <w:tc>
          <w:tcPr>
            <w:tcW w:type="dxa" w:w="4320"/>
          </w:tcPr>
          <w:p>
            <w:r>
              <w:t>margin-bottom: 11rem; /* 176px */</w:t>
            </w:r>
          </w:p>
        </w:tc>
      </w:tr>
      <w:tr>
        <w:tc>
          <w:tcPr>
            <w:tcW w:type="dxa" w:w="4320"/>
          </w:tcPr>
          <w:p>
            <w:r>
              <w:t>ml-44</w:t>
            </w:r>
          </w:p>
        </w:tc>
        <w:tc>
          <w:tcPr>
            <w:tcW w:type="dxa" w:w="4320"/>
          </w:tcPr>
          <w:p>
            <w:r>
              <w:t>margin-left: 11rem; /* 176px */</w:t>
            </w:r>
          </w:p>
        </w:tc>
      </w:tr>
      <w:tr>
        <w:tc>
          <w:tcPr>
            <w:tcW w:type="dxa" w:w="4320"/>
          </w:tcPr>
          <w:p>
            <w:r>
              <w:t>m-48</w:t>
            </w:r>
          </w:p>
        </w:tc>
        <w:tc>
          <w:tcPr>
            <w:tcW w:type="dxa" w:w="4320"/>
          </w:tcPr>
          <w:p>
            <w:r>
              <w:t>margin: 12rem; /* 192px */</w:t>
            </w:r>
          </w:p>
        </w:tc>
      </w:tr>
      <w:tr>
        <w:tc>
          <w:tcPr>
            <w:tcW w:type="dxa" w:w="4320"/>
          </w:tcPr>
          <w:p>
            <w:r>
              <w:t>mx-48</w:t>
            </w:r>
          </w:p>
        </w:tc>
        <w:tc>
          <w:tcPr>
            <w:tcW w:type="dxa" w:w="4320"/>
          </w:tcPr>
          <w:p>
            <w:r>
              <w:t>margin-left: 12rem; /* 192px */</w:t>
              <w:br/>
              <w:t>margin-right: 12rem; /* 192px */</w:t>
            </w:r>
          </w:p>
        </w:tc>
      </w:tr>
      <w:tr>
        <w:tc>
          <w:tcPr>
            <w:tcW w:type="dxa" w:w="4320"/>
          </w:tcPr>
          <w:p>
            <w:r>
              <w:t>my-48</w:t>
            </w:r>
          </w:p>
        </w:tc>
        <w:tc>
          <w:tcPr>
            <w:tcW w:type="dxa" w:w="4320"/>
          </w:tcPr>
          <w:p>
            <w:r>
              <w:t>margin-top: 12rem; /* 192px */</w:t>
              <w:br/>
              <w:t>margin-bottom: 12rem; /* 192px */</w:t>
            </w:r>
          </w:p>
        </w:tc>
      </w:tr>
      <w:tr>
        <w:tc>
          <w:tcPr>
            <w:tcW w:type="dxa" w:w="4320"/>
          </w:tcPr>
          <w:p>
            <w:r>
              <w:t>ms-48</w:t>
            </w:r>
          </w:p>
        </w:tc>
        <w:tc>
          <w:tcPr>
            <w:tcW w:type="dxa" w:w="4320"/>
          </w:tcPr>
          <w:p>
            <w:r>
              <w:t>margin-inline-start: 12rem; /* 192px */</w:t>
            </w:r>
          </w:p>
        </w:tc>
      </w:tr>
      <w:tr>
        <w:tc>
          <w:tcPr>
            <w:tcW w:type="dxa" w:w="4320"/>
          </w:tcPr>
          <w:p>
            <w:r>
              <w:t>me-48</w:t>
            </w:r>
          </w:p>
        </w:tc>
        <w:tc>
          <w:tcPr>
            <w:tcW w:type="dxa" w:w="4320"/>
          </w:tcPr>
          <w:p>
            <w:r>
              <w:t>margin-inline-end: 12rem; /* 192px */</w:t>
            </w:r>
          </w:p>
        </w:tc>
      </w:tr>
      <w:tr>
        <w:tc>
          <w:tcPr>
            <w:tcW w:type="dxa" w:w="4320"/>
          </w:tcPr>
          <w:p>
            <w:r>
              <w:t>mt-48</w:t>
            </w:r>
          </w:p>
        </w:tc>
        <w:tc>
          <w:tcPr>
            <w:tcW w:type="dxa" w:w="4320"/>
          </w:tcPr>
          <w:p>
            <w:r>
              <w:t>margin-top: 12rem; /* 192px */</w:t>
            </w:r>
          </w:p>
        </w:tc>
      </w:tr>
      <w:tr>
        <w:tc>
          <w:tcPr>
            <w:tcW w:type="dxa" w:w="4320"/>
          </w:tcPr>
          <w:p>
            <w:r>
              <w:t>mr-48</w:t>
            </w:r>
          </w:p>
        </w:tc>
        <w:tc>
          <w:tcPr>
            <w:tcW w:type="dxa" w:w="4320"/>
          </w:tcPr>
          <w:p>
            <w:r>
              <w:t>margin-right: 12rem; /* 192px */</w:t>
            </w:r>
          </w:p>
        </w:tc>
      </w:tr>
      <w:tr>
        <w:tc>
          <w:tcPr>
            <w:tcW w:type="dxa" w:w="4320"/>
          </w:tcPr>
          <w:p>
            <w:r>
              <w:t>mb-48</w:t>
            </w:r>
          </w:p>
        </w:tc>
        <w:tc>
          <w:tcPr>
            <w:tcW w:type="dxa" w:w="4320"/>
          </w:tcPr>
          <w:p>
            <w:r>
              <w:t>margin-bottom: 12rem; /* 192px */</w:t>
            </w:r>
          </w:p>
        </w:tc>
      </w:tr>
      <w:tr>
        <w:tc>
          <w:tcPr>
            <w:tcW w:type="dxa" w:w="4320"/>
          </w:tcPr>
          <w:p>
            <w:r>
              <w:t>ml-48</w:t>
            </w:r>
          </w:p>
        </w:tc>
        <w:tc>
          <w:tcPr>
            <w:tcW w:type="dxa" w:w="4320"/>
          </w:tcPr>
          <w:p>
            <w:r>
              <w:t>margin-left: 12rem; /* 192px */</w:t>
            </w:r>
          </w:p>
        </w:tc>
      </w:tr>
      <w:tr>
        <w:tc>
          <w:tcPr>
            <w:tcW w:type="dxa" w:w="4320"/>
          </w:tcPr>
          <w:p>
            <w:r>
              <w:t>m-52</w:t>
            </w:r>
          </w:p>
        </w:tc>
        <w:tc>
          <w:tcPr>
            <w:tcW w:type="dxa" w:w="4320"/>
          </w:tcPr>
          <w:p>
            <w:r>
              <w:t>margin: 13rem; /* 208px */</w:t>
            </w:r>
          </w:p>
        </w:tc>
      </w:tr>
      <w:tr>
        <w:tc>
          <w:tcPr>
            <w:tcW w:type="dxa" w:w="4320"/>
          </w:tcPr>
          <w:p>
            <w:r>
              <w:t>mx-52</w:t>
            </w:r>
          </w:p>
        </w:tc>
        <w:tc>
          <w:tcPr>
            <w:tcW w:type="dxa" w:w="4320"/>
          </w:tcPr>
          <w:p>
            <w:r>
              <w:t>margin-left: 13rem; /* 208px */</w:t>
              <w:br/>
              <w:t>margin-right: 13rem; /* 208px */</w:t>
            </w:r>
          </w:p>
        </w:tc>
      </w:tr>
      <w:tr>
        <w:tc>
          <w:tcPr>
            <w:tcW w:type="dxa" w:w="4320"/>
          </w:tcPr>
          <w:p>
            <w:r>
              <w:t>my-52</w:t>
            </w:r>
          </w:p>
        </w:tc>
        <w:tc>
          <w:tcPr>
            <w:tcW w:type="dxa" w:w="4320"/>
          </w:tcPr>
          <w:p>
            <w:r>
              <w:t>margin-top: 13rem; /* 208px */</w:t>
              <w:br/>
              <w:t>margin-bottom: 13rem; /* 208px */</w:t>
            </w:r>
          </w:p>
        </w:tc>
      </w:tr>
      <w:tr>
        <w:tc>
          <w:tcPr>
            <w:tcW w:type="dxa" w:w="4320"/>
          </w:tcPr>
          <w:p>
            <w:r>
              <w:t>ms-52</w:t>
            </w:r>
          </w:p>
        </w:tc>
        <w:tc>
          <w:tcPr>
            <w:tcW w:type="dxa" w:w="4320"/>
          </w:tcPr>
          <w:p>
            <w:r>
              <w:t>margin-inline-start: 13rem; /* 208px */</w:t>
            </w:r>
          </w:p>
        </w:tc>
      </w:tr>
      <w:tr>
        <w:tc>
          <w:tcPr>
            <w:tcW w:type="dxa" w:w="4320"/>
          </w:tcPr>
          <w:p>
            <w:r>
              <w:t>me-52</w:t>
            </w:r>
          </w:p>
        </w:tc>
        <w:tc>
          <w:tcPr>
            <w:tcW w:type="dxa" w:w="4320"/>
          </w:tcPr>
          <w:p>
            <w:r>
              <w:t>margin-inline-end: 13rem; /* 208px */</w:t>
            </w:r>
          </w:p>
        </w:tc>
      </w:tr>
      <w:tr>
        <w:tc>
          <w:tcPr>
            <w:tcW w:type="dxa" w:w="4320"/>
          </w:tcPr>
          <w:p>
            <w:r>
              <w:t>mt-52</w:t>
            </w:r>
          </w:p>
        </w:tc>
        <w:tc>
          <w:tcPr>
            <w:tcW w:type="dxa" w:w="4320"/>
          </w:tcPr>
          <w:p>
            <w:r>
              <w:t>margin-top: 13rem; /* 208px */</w:t>
            </w:r>
          </w:p>
        </w:tc>
      </w:tr>
      <w:tr>
        <w:tc>
          <w:tcPr>
            <w:tcW w:type="dxa" w:w="4320"/>
          </w:tcPr>
          <w:p>
            <w:r>
              <w:t>mr-52</w:t>
            </w:r>
          </w:p>
        </w:tc>
        <w:tc>
          <w:tcPr>
            <w:tcW w:type="dxa" w:w="4320"/>
          </w:tcPr>
          <w:p>
            <w:r>
              <w:t>margin-right: 13rem; /* 208px */</w:t>
            </w:r>
          </w:p>
        </w:tc>
      </w:tr>
      <w:tr>
        <w:tc>
          <w:tcPr>
            <w:tcW w:type="dxa" w:w="4320"/>
          </w:tcPr>
          <w:p>
            <w:r>
              <w:t>mb-52</w:t>
            </w:r>
          </w:p>
        </w:tc>
        <w:tc>
          <w:tcPr>
            <w:tcW w:type="dxa" w:w="4320"/>
          </w:tcPr>
          <w:p>
            <w:r>
              <w:t>margin-bottom: 13rem; /* 208px */</w:t>
            </w:r>
          </w:p>
        </w:tc>
      </w:tr>
      <w:tr>
        <w:tc>
          <w:tcPr>
            <w:tcW w:type="dxa" w:w="4320"/>
          </w:tcPr>
          <w:p>
            <w:r>
              <w:t>ml-52</w:t>
            </w:r>
          </w:p>
        </w:tc>
        <w:tc>
          <w:tcPr>
            <w:tcW w:type="dxa" w:w="4320"/>
          </w:tcPr>
          <w:p>
            <w:r>
              <w:t>margin-left: 13rem; /* 208px */</w:t>
            </w:r>
          </w:p>
        </w:tc>
      </w:tr>
      <w:tr>
        <w:tc>
          <w:tcPr>
            <w:tcW w:type="dxa" w:w="4320"/>
          </w:tcPr>
          <w:p>
            <w:r>
              <w:t>m-56</w:t>
            </w:r>
          </w:p>
        </w:tc>
        <w:tc>
          <w:tcPr>
            <w:tcW w:type="dxa" w:w="4320"/>
          </w:tcPr>
          <w:p>
            <w:r>
              <w:t>margin: 14rem; /* 224px */</w:t>
            </w:r>
          </w:p>
        </w:tc>
      </w:tr>
      <w:tr>
        <w:tc>
          <w:tcPr>
            <w:tcW w:type="dxa" w:w="4320"/>
          </w:tcPr>
          <w:p>
            <w:r>
              <w:t>mx-56</w:t>
            </w:r>
          </w:p>
        </w:tc>
        <w:tc>
          <w:tcPr>
            <w:tcW w:type="dxa" w:w="4320"/>
          </w:tcPr>
          <w:p>
            <w:r>
              <w:t>margin-left: 14rem; /* 224px */</w:t>
              <w:br/>
              <w:t>margin-right: 14rem; /* 224px */</w:t>
            </w:r>
          </w:p>
        </w:tc>
      </w:tr>
      <w:tr>
        <w:tc>
          <w:tcPr>
            <w:tcW w:type="dxa" w:w="4320"/>
          </w:tcPr>
          <w:p>
            <w:r>
              <w:t>my-56</w:t>
            </w:r>
          </w:p>
        </w:tc>
        <w:tc>
          <w:tcPr>
            <w:tcW w:type="dxa" w:w="4320"/>
          </w:tcPr>
          <w:p>
            <w:r>
              <w:t>margin-top: 14rem; /* 224px */</w:t>
              <w:br/>
              <w:t>margin-bottom: 14rem; /* 224px */</w:t>
            </w:r>
          </w:p>
        </w:tc>
      </w:tr>
      <w:tr>
        <w:tc>
          <w:tcPr>
            <w:tcW w:type="dxa" w:w="4320"/>
          </w:tcPr>
          <w:p>
            <w:r>
              <w:t>ms-56</w:t>
            </w:r>
          </w:p>
        </w:tc>
        <w:tc>
          <w:tcPr>
            <w:tcW w:type="dxa" w:w="4320"/>
          </w:tcPr>
          <w:p>
            <w:r>
              <w:t>margin-inline-start: 14rem; /* 224px */</w:t>
            </w:r>
          </w:p>
        </w:tc>
      </w:tr>
      <w:tr>
        <w:tc>
          <w:tcPr>
            <w:tcW w:type="dxa" w:w="4320"/>
          </w:tcPr>
          <w:p>
            <w:r>
              <w:t>me-56</w:t>
            </w:r>
          </w:p>
        </w:tc>
        <w:tc>
          <w:tcPr>
            <w:tcW w:type="dxa" w:w="4320"/>
          </w:tcPr>
          <w:p>
            <w:r>
              <w:t>margin-inline-end: 14rem; /* 224px */</w:t>
            </w:r>
          </w:p>
        </w:tc>
      </w:tr>
      <w:tr>
        <w:tc>
          <w:tcPr>
            <w:tcW w:type="dxa" w:w="4320"/>
          </w:tcPr>
          <w:p>
            <w:r>
              <w:t>mt-56</w:t>
            </w:r>
          </w:p>
        </w:tc>
        <w:tc>
          <w:tcPr>
            <w:tcW w:type="dxa" w:w="4320"/>
          </w:tcPr>
          <w:p>
            <w:r>
              <w:t>margin-top: 14rem; /* 224px */</w:t>
            </w:r>
          </w:p>
        </w:tc>
      </w:tr>
      <w:tr>
        <w:tc>
          <w:tcPr>
            <w:tcW w:type="dxa" w:w="4320"/>
          </w:tcPr>
          <w:p>
            <w:r>
              <w:t>mr-56</w:t>
            </w:r>
          </w:p>
        </w:tc>
        <w:tc>
          <w:tcPr>
            <w:tcW w:type="dxa" w:w="4320"/>
          </w:tcPr>
          <w:p>
            <w:r>
              <w:t>margin-right: 14rem; /* 224px */</w:t>
            </w:r>
          </w:p>
        </w:tc>
      </w:tr>
      <w:tr>
        <w:tc>
          <w:tcPr>
            <w:tcW w:type="dxa" w:w="4320"/>
          </w:tcPr>
          <w:p>
            <w:r>
              <w:t>mb-56</w:t>
            </w:r>
          </w:p>
        </w:tc>
        <w:tc>
          <w:tcPr>
            <w:tcW w:type="dxa" w:w="4320"/>
          </w:tcPr>
          <w:p>
            <w:r>
              <w:t>margin-bottom: 14rem; /* 224px */</w:t>
            </w:r>
          </w:p>
        </w:tc>
      </w:tr>
      <w:tr>
        <w:tc>
          <w:tcPr>
            <w:tcW w:type="dxa" w:w="4320"/>
          </w:tcPr>
          <w:p>
            <w:r>
              <w:t>ml-56</w:t>
            </w:r>
          </w:p>
        </w:tc>
        <w:tc>
          <w:tcPr>
            <w:tcW w:type="dxa" w:w="4320"/>
          </w:tcPr>
          <w:p>
            <w:r>
              <w:t>margin-left: 14rem; /* 224px */</w:t>
            </w:r>
          </w:p>
        </w:tc>
      </w:tr>
      <w:tr>
        <w:tc>
          <w:tcPr>
            <w:tcW w:type="dxa" w:w="4320"/>
          </w:tcPr>
          <w:p>
            <w:r>
              <w:t>m-60</w:t>
            </w:r>
          </w:p>
        </w:tc>
        <w:tc>
          <w:tcPr>
            <w:tcW w:type="dxa" w:w="4320"/>
          </w:tcPr>
          <w:p>
            <w:r>
              <w:t>margin: 15rem; /* 240px */</w:t>
            </w:r>
          </w:p>
        </w:tc>
      </w:tr>
      <w:tr>
        <w:tc>
          <w:tcPr>
            <w:tcW w:type="dxa" w:w="4320"/>
          </w:tcPr>
          <w:p>
            <w:r>
              <w:t>mx-60</w:t>
            </w:r>
          </w:p>
        </w:tc>
        <w:tc>
          <w:tcPr>
            <w:tcW w:type="dxa" w:w="4320"/>
          </w:tcPr>
          <w:p>
            <w:r>
              <w:t>margin-left: 15rem; /* 240px */</w:t>
              <w:br/>
              <w:t>margin-right: 15rem; /* 240px */</w:t>
            </w:r>
          </w:p>
        </w:tc>
      </w:tr>
      <w:tr>
        <w:tc>
          <w:tcPr>
            <w:tcW w:type="dxa" w:w="4320"/>
          </w:tcPr>
          <w:p>
            <w:r>
              <w:t>my-60</w:t>
            </w:r>
          </w:p>
        </w:tc>
        <w:tc>
          <w:tcPr>
            <w:tcW w:type="dxa" w:w="4320"/>
          </w:tcPr>
          <w:p>
            <w:r>
              <w:t>margin-top: 15rem; /* 240px */</w:t>
              <w:br/>
              <w:t>margin-bottom: 15rem; /* 240px */</w:t>
            </w:r>
          </w:p>
        </w:tc>
      </w:tr>
      <w:tr>
        <w:tc>
          <w:tcPr>
            <w:tcW w:type="dxa" w:w="4320"/>
          </w:tcPr>
          <w:p>
            <w:r>
              <w:t>ms-60</w:t>
            </w:r>
          </w:p>
        </w:tc>
        <w:tc>
          <w:tcPr>
            <w:tcW w:type="dxa" w:w="4320"/>
          </w:tcPr>
          <w:p>
            <w:r>
              <w:t>margin-inline-start: 15rem; /* 240px */</w:t>
            </w:r>
          </w:p>
        </w:tc>
      </w:tr>
      <w:tr>
        <w:tc>
          <w:tcPr>
            <w:tcW w:type="dxa" w:w="4320"/>
          </w:tcPr>
          <w:p>
            <w:r>
              <w:t>me-60</w:t>
            </w:r>
          </w:p>
        </w:tc>
        <w:tc>
          <w:tcPr>
            <w:tcW w:type="dxa" w:w="4320"/>
          </w:tcPr>
          <w:p>
            <w:r>
              <w:t>margin-inline-end: 15rem; /* 240px */</w:t>
            </w:r>
          </w:p>
        </w:tc>
      </w:tr>
      <w:tr>
        <w:tc>
          <w:tcPr>
            <w:tcW w:type="dxa" w:w="4320"/>
          </w:tcPr>
          <w:p>
            <w:r>
              <w:t>mt-60</w:t>
            </w:r>
          </w:p>
        </w:tc>
        <w:tc>
          <w:tcPr>
            <w:tcW w:type="dxa" w:w="4320"/>
          </w:tcPr>
          <w:p>
            <w:r>
              <w:t>margin-top: 15rem; /* 240px */</w:t>
            </w:r>
          </w:p>
        </w:tc>
      </w:tr>
      <w:tr>
        <w:tc>
          <w:tcPr>
            <w:tcW w:type="dxa" w:w="4320"/>
          </w:tcPr>
          <w:p>
            <w:r>
              <w:t>mr-60</w:t>
            </w:r>
          </w:p>
        </w:tc>
        <w:tc>
          <w:tcPr>
            <w:tcW w:type="dxa" w:w="4320"/>
          </w:tcPr>
          <w:p>
            <w:r>
              <w:t>margin-right: 15rem; /* 240px */</w:t>
            </w:r>
          </w:p>
        </w:tc>
      </w:tr>
      <w:tr>
        <w:tc>
          <w:tcPr>
            <w:tcW w:type="dxa" w:w="4320"/>
          </w:tcPr>
          <w:p>
            <w:r>
              <w:t>mb-60</w:t>
            </w:r>
          </w:p>
        </w:tc>
        <w:tc>
          <w:tcPr>
            <w:tcW w:type="dxa" w:w="4320"/>
          </w:tcPr>
          <w:p>
            <w:r>
              <w:t>margin-bottom: 15rem; /* 240px */</w:t>
            </w:r>
          </w:p>
        </w:tc>
      </w:tr>
      <w:tr>
        <w:tc>
          <w:tcPr>
            <w:tcW w:type="dxa" w:w="4320"/>
          </w:tcPr>
          <w:p>
            <w:r>
              <w:t>ml-60</w:t>
            </w:r>
          </w:p>
        </w:tc>
        <w:tc>
          <w:tcPr>
            <w:tcW w:type="dxa" w:w="4320"/>
          </w:tcPr>
          <w:p>
            <w:r>
              <w:t>margin-left: 15rem; /* 240px */</w:t>
            </w:r>
          </w:p>
        </w:tc>
      </w:tr>
      <w:tr>
        <w:tc>
          <w:tcPr>
            <w:tcW w:type="dxa" w:w="4320"/>
          </w:tcPr>
          <w:p>
            <w:r>
              <w:t>m-64</w:t>
            </w:r>
          </w:p>
        </w:tc>
        <w:tc>
          <w:tcPr>
            <w:tcW w:type="dxa" w:w="4320"/>
          </w:tcPr>
          <w:p>
            <w:r>
              <w:t>margin: 16rem; /* 256px */</w:t>
            </w:r>
          </w:p>
        </w:tc>
      </w:tr>
      <w:tr>
        <w:tc>
          <w:tcPr>
            <w:tcW w:type="dxa" w:w="4320"/>
          </w:tcPr>
          <w:p>
            <w:r>
              <w:t>mx-64</w:t>
            </w:r>
          </w:p>
        </w:tc>
        <w:tc>
          <w:tcPr>
            <w:tcW w:type="dxa" w:w="4320"/>
          </w:tcPr>
          <w:p>
            <w:r>
              <w:t>margin-left: 16rem; /* 256px */</w:t>
              <w:br/>
              <w:t>margin-right: 16rem; /* 256px */</w:t>
            </w:r>
          </w:p>
        </w:tc>
      </w:tr>
      <w:tr>
        <w:tc>
          <w:tcPr>
            <w:tcW w:type="dxa" w:w="4320"/>
          </w:tcPr>
          <w:p>
            <w:r>
              <w:t>my-64</w:t>
            </w:r>
          </w:p>
        </w:tc>
        <w:tc>
          <w:tcPr>
            <w:tcW w:type="dxa" w:w="4320"/>
          </w:tcPr>
          <w:p>
            <w:r>
              <w:t>margin-top: 16rem; /* 256px */</w:t>
              <w:br/>
              <w:t>margin-bottom: 16rem; /* 256px */</w:t>
            </w:r>
          </w:p>
        </w:tc>
      </w:tr>
      <w:tr>
        <w:tc>
          <w:tcPr>
            <w:tcW w:type="dxa" w:w="4320"/>
          </w:tcPr>
          <w:p>
            <w:r>
              <w:t>ms-64</w:t>
            </w:r>
          </w:p>
        </w:tc>
        <w:tc>
          <w:tcPr>
            <w:tcW w:type="dxa" w:w="4320"/>
          </w:tcPr>
          <w:p>
            <w:r>
              <w:t>margin-inline-start: 16rem; /* 256px */</w:t>
            </w:r>
          </w:p>
        </w:tc>
      </w:tr>
      <w:tr>
        <w:tc>
          <w:tcPr>
            <w:tcW w:type="dxa" w:w="4320"/>
          </w:tcPr>
          <w:p>
            <w:r>
              <w:t>me-64</w:t>
            </w:r>
          </w:p>
        </w:tc>
        <w:tc>
          <w:tcPr>
            <w:tcW w:type="dxa" w:w="4320"/>
          </w:tcPr>
          <w:p>
            <w:r>
              <w:t>margin-inline-end: 16rem; /* 256px */</w:t>
            </w:r>
          </w:p>
        </w:tc>
      </w:tr>
      <w:tr>
        <w:tc>
          <w:tcPr>
            <w:tcW w:type="dxa" w:w="4320"/>
          </w:tcPr>
          <w:p>
            <w:r>
              <w:t>mt-64</w:t>
            </w:r>
          </w:p>
        </w:tc>
        <w:tc>
          <w:tcPr>
            <w:tcW w:type="dxa" w:w="4320"/>
          </w:tcPr>
          <w:p>
            <w:r>
              <w:t>margin-top: 16rem; /* 256px */</w:t>
            </w:r>
          </w:p>
        </w:tc>
      </w:tr>
      <w:tr>
        <w:tc>
          <w:tcPr>
            <w:tcW w:type="dxa" w:w="4320"/>
          </w:tcPr>
          <w:p>
            <w:r>
              <w:t>mr-64</w:t>
            </w:r>
          </w:p>
        </w:tc>
        <w:tc>
          <w:tcPr>
            <w:tcW w:type="dxa" w:w="4320"/>
          </w:tcPr>
          <w:p>
            <w:r>
              <w:t>margin-right: 16rem; /* 256px */</w:t>
            </w:r>
          </w:p>
        </w:tc>
      </w:tr>
      <w:tr>
        <w:tc>
          <w:tcPr>
            <w:tcW w:type="dxa" w:w="4320"/>
          </w:tcPr>
          <w:p>
            <w:r>
              <w:t>mb-64</w:t>
            </w:r>
          </w:p>
        </w:tc>
        <w:tc>
          <w:tcPr>
            <w:tcW w:type="dxa" w:w="4320"/>
          </w:tcPr>
          <w:p>
            <w:r>
              <w:t>margin-bottom: 16rem; /* 256px */</w:t>
            </w:r>
          </w:p>
        </w:tc>
      </w:tr>
      <w:tr>
        <w:tc>
          <w:tcPr>
            <w:tcW w:type="dxa" w:w="4320"/>
          </w:tcPr>
          <w:p>
            <w:r>
              <w:t>ml-64</w:t>
            </w:r>
          </w:p>
        </w:tc>
        <w:tc>
          <w:tcPr>
            <w:tcW w:type="dxa" w:w="4320"/>
          </w:tcPr>
          <w:p>
            <w:r>
              <w:t>margin-left: 16rem; /* 256px */</w:t>
            </w:r>
          </w:p>
        </w:tc>
      </w:tr>
      <w:tr>
        <w:tc>
          <w:tcPr>
            <w:tcW w:type="dxa" w:w="4320"/>
          </w:tcPr>
          <w:p>
            <w:r>
              <w:t>m-72</w:t>
            </w:r>
          </w:p>
        </w:tc>
        <w:tc>
          <w:tcPr>
            <w:tcW w:type="dxa" w:w="4320"/>
          </w:tcPr>
          <w:p>
            <w:r>
              <w:t>margin: 18rem; /* 288px */</w:t>
            </w:r>
          </w:p>
        </w:tc>
      </w:tr>
      <w:tr>
        <w:tc>
          <w:tcPr>
            <w:tcW w:type="dxa" w:w="4320"/>
          </w:tcPr>
          <w:p>
            <w:r>
              <w:t>mx-72</w:t>
            </w:r>
          </w:p>
        </w:tc>
        <w:tc>
          <w:tcPr>
            <w:tcW w:type="dxa" w:w="4320"/>
          </w:tcPr>
          <w:p>
            <w:r>
              <w:t>margin-left: 18rem; /* 288px */</w:t>
              <w:br/>
              <w:t>margin-right: 18rem; /* 288px */</w:t>
            </w:r>
          </w:p>
        </w:tc>
      </w:tr>
      <w:tr>
        <w:tc>
          <w:tcPr>
            <w:tcW w:type="dxa" w:w="4320"/>
          </w:tcPr>
          <w:p>
            <w:r>
              <w:t>my-72</w:t>
            </w:r>
          </w:p>
        </w:tc>
        <w:tc>
          <w:tcPr>
            <w:tcW w:type="dxa" w:w="4320"/>
          </w:tcPr>
          <w:p>
            <w:r>
              <w:t>margin-top: 18rem; /* 288px */</w:t>
              <w:br/>
              <w:t>margin-bottom: 18rem; /* 288px */</w:t>
            </w:r>
          </w:p>
        </w:tc>
      </w:tr>
      <w:tr>
        <w:tc>
          <w:tcPr>
            <w:tcW w:type="dxa" w:w="4320"/>
          </w:tcPr>
          <w:p>
            <w:r>
              <w:t>ms-72</w:t>
            </w:r>
          </w:p>
        </w:tc>
        <w:tc>
          <w:tcPr>
            <w:tcW w:type="dxa" w:w="4320"/>
          </w:tcPr>
          <w:p>
            <w:r>
              <w:t>margin-inline-start: 18rem; /* 288px */</w:t>
            </w:r>
          </w:p>
        </w:tc>
      </w:tr>
      <w:tr>
        <w:tc>
          <w:tcPr>
            <w:tcW w:type="dxa" w:w="4320"/>
          </w:tcPr>
          <w:p>
            <w:r>
              <w:t>me-72</w:t>
            </w:r>
          </w:p>
        </w:tc>
        <w:tc>
          <w:tcPr>
            <w:tcW w:type="dxa" w:w="4320"/>
          </w:tcPr>
          <w:p>
            <w:r>
              <w:t>margin-inline-end: 18rem; /* 288px */</w:t>
            </w:r>
          </w:p>
        </w:tc>
      </w:tr>
      <w:tr>
        <w:tc>
          <w:tcPr>
            <w:tcW w:type="dxa" w:w="4320"/>
          </w:tcPr>
          <w:p>
            <w:r>
              <w:t>mt-72</w:t>
            </w:r>
          </w:p>
        </w:tc>
        <w:tc>
          <w:tcPr>
            <w:tcW w:type="dxa" w:w="4320"/>
          </w:tcPr>
          <w:p>
            <w:r>
              <w:t>margin-top: 18rem; /* 288px */</w:t>
            </w:r>
          </w:p>
        </w:tc>
      </w:tr>
      <w:tr>
        <w:tc>
          <w:tcPr>
            <w:tcW w:type="dxa" w:w="4320"/>
          </w:tcPr>
          <w:p>
            <w:r>
              <w:t>mr-72</w:t>
            </w:r>
          </w:p>
        </w:tc>
        <w:tc>
          <w:tcPr>
            <w:tcW w:type="dxa" w:w="4320"/>
          </w:tcPr>
          <w:p>
            <w:r>
              <w:t>margin-right: 18rem; /* 288px */</w:t>
            </w:r>
          </w:p>
        </w:tc>
      </w:tr>
      <w:tr>
        <w:tc>
          <w:tcPr>
            <w:tcW w:type="dxa" w:w="4320"/>
          </w:tcPr>
          <w:p>
            <w:r>
              <w:t>mb-72</w:t>
            </w:r>
          </w:p>
        </w:tc>
        <w:tc>
          <w:tcPr>
            <w:tcW w:type="dxa" w:w="4320"/>
          </w:tcPr>
          <w:p>
            <w:r>
              <w:t>margin-bottom: 18rem; /* 288px */</w:t>
            </w:r>
          </w:p>
        </w:tc>
      </w:tr>
      <w:tr>
        <w:tc>
          <w:tcPr>
            <w:tcW w:type="dxa" w:w="4320"/>
          </w:tcPr>
          <w:p>
            <w:r>
              <w:t>ml-72</w:t>
            </w:r>
          </w:p>
        </w:tc>
        <w:tc>
          <w:tcPr>
            <w:tcW w:type="dxa" w:w="4320"/>
          </w:tcPr>
          <w:p>
            <w:r>
              <w:t>margin-left: 18rem; /* 288px */</w:t>
            </w:r>
          </w:p>
        </w:tc>
      </w:tr>
      <w:tr>
        <w:tc>
          <w:tcPr>
            <w:tcW w:type="dxa" w:w="4320"/>
          </w:tcPr>
          <w:p>
            <w:r>
              <w:t>m-80</w:t>
            </w:r>
          </w:p>
        </w:tc>
        <w:tc>
          <w:tcPr>
            <w:tcW w:type="dxa" w:w="4320"/>
          </w:tcPr>
          <w:p>
            <w:r>
              <w:t>margin: 20rem; /* 320px */</w:t>
            </w:r>
          </w:p>
        </w:tc>
      </w:tr>
      <w:tr>
        <w:tc>
          <w:tcPr>
            <w:tcW w:type="dxa" w:w="4320"/>
          </w:tcPr>
          <w:p>
            <w:r>
              <w:t>mx-80</w:t>
            </w:r>
          </w:p>
        </w:tc>
        <w:tc>
          <w:tcPr>
            <w:tcW w:type="dxa" w:w="4320"/>
          </w:tcPr>
          <w:p>
            <w:r>
              <w:t>margin-left: 20rem; /* 320px */</w:t>
              <w:br/>
              <w:t>margin-right: 20rem; /* 320px */</w:t>
            </w:r>
          </w:p>
        </w:tc>
      </w:tr>
      <w:tr>
        <w:tc>
          <w:tcPr>
            <w:tcW w:type="dxa" w:w="4320"/>
          </w:tcPr>
          <w:p>
            <w:r>
              <w:t>my-80</w:t>
            </w:r>
          </w:p>
        </w:tc>
        <w:tc>
          <w:tcPr>
            <w:tcW w:type="dxa" w:w="4320"/>
          </w:tcPr>
          <w:p>
            <w:r>
              <w:t>margin-top: 20rem; /* 320px */</w:t>
              <w:br/>
              <w:t>margin-bottom: 20rem; /* 320px */</w:t>
            </w:r>
          </w:p>
        </w:tc>
      </w:tr>
      <w:tr>
        <w:tc>
          <w:tcPr>
            <w:tcW w:type="dxa" w:w="4320"/>
          </w:tcPr>
          <w:p>
            <w:r>
              <w:t>ms-80</w:t>
            </w:r>
          </w:p>
        </w:tc>
        <w:tc>
          <w:tcPr>
            <w:tcW w:type="dxa" w:w="4320"/>
          </w:tcPr>
          <w:p>
            <w:r>
              <w:t>margin-inline-start: 20rem; /* 320px */</w:t>
            </w:r>
          </w:p>
        </w:tc>
      </w:tr>
      <w:tr>
        <w:tc>
          <w:tcPr>
            <w:tcW w:type="dxa" w:w="4320"/>
          </w:tcPr>
          <w:p>
            <w:r>
              <w:t>me-80</w:t>
            </w:r>
          </w:p>
        </w:tc>
        <w:tc>
          <w:tcPr>
            <w:tcW w:type="dxa" w:w="4320"/>
          </w:tcPr>
          <w:p>
            <w:r>
              <w:t>margin-inline-end: 20rem; /* 320px */</w:t>
            </w:r>
          </w:p>
        </w:tc>
      </w:tr>
      <w:tr>
        <w:tc>
          <w:tcPr>
            <w:tcW w:type="dxa" w:w="4320"/>
          </w:tcPr>
          <w:p>
            <w:r>
              <w:t>mt-80</w:t>
            </w:r>
          </w:p>
        </w:tc>
        <w:tc>
          <w:tcPr>
            <w:tcW w:type="dxa" w:w="4320"/>
          </w:tcPr>
          <w:p>
            <w:r>
              <w:t>margin-top: 20rem; /* 320px */</w:t>
            </w:r>
          </w:p>
        </w:tc>
      </w:tr>
      <w:tr>
        <w:tc>
          <w:tcPr>
            <w:tcW w:type="dxa" w:w="4320"/>
          </w:tcPr>
          <w:p>
            <w:r>
              <w:t>mr-80</w:t>
            </w:r>
          </w:p>
        </w:tc>
        <w:tc>
          <w:tcPr>
            <w:tcW w:type="dxa" w:w="4320"/>
          </w:tcPr>
          <w:p>
            <w:r>
              <w:t>margin-right: 20rem; /* 320px */</w:t>
            </w:r>
          </w:p>
        </w:tc>
      </w:tr>
      <w:tr>
        <w:tc>
          <w:tcPr>
            <w:tcW w:type="dxa" w:w="4320"/>
          </w:tcPr>
          <w:p>
            <w:r>
              <w:t>mb-80</w:t>
            </w:r>
          </w:p>
        </w:tc>
        <w:tc>
          <w:tcPr>
            <w:tcW w:type="dxa" w:w="4320"/>
          </w:tcPr>
          <w:p>
            <w:r>
              <w:t>margin-bottom: 20rem; /* 320px */</w:t>
            </w:r>
          </w:p>
        </w:tc>
      </w:tr>
      <w:tr>
        <w:tc>
          <w:tcPr>
            <w:tcW w:type="dxa" w:w="4320"/>
          </w:tcPr>
          <w:p>
            <w:r>
              <w:t>ml-80</w:t>
            </w:r>
          </w:p>
        </w:tc>
        <w:tc>
          <w:tcPr>
            <w:tcW w:type="dxa" w:w="4320"/>
          </w:tcPr>
          <w:p>
            <w:r>
              <w:t>margin-left: 20rem; /* 320px */</w:t>
            </w:r>
          </w:p>
        </w:tc>
      </w:tr>
      <w:tr>
        <w:tc>
          <w:tcPr>
            <w:tcW w:type="dxa" w:w="4320"/>
          </w:tcPr>
          <w:p>
            <w:r>
              <w:t>m-96</w:t>
            </w:r>
          </w:p>
        </w:tc>
        <w:tc>
          <w:tcPr>
            <w:tcW w:type="dxa" w:w="4320"/>
          </w:tcPr>
          <w:p>
            <w:r>
              <w:t>margin: 24rem; /* 384px */</w:t>
            </w:r>
          </w:p>
        </w:tc>
      </w:tr>
      <w:tr>
        <w:tc>
          <w:tcPr>
            <w:tcW w:type="dxa" w:w="4320"/>
          </w:tcPr>
          <w:p>
            <w:r>
              <w:t>mx-96</w:t>
            </w:r>
          </w:p>
        </w:tc>
        <w:tc>
          <w:tcPr>
            <w:tcW w:type="dxa" w:w="4320"/>
          </w:tcPr>
          <w:p>
            <w:r>
              <w:t>margin-left: 24rem; /* 384px */</w:t>
              <w:br/>
              <w:t>margin-right: 24rem; /* 384px */</w:t>
            </w:r>
          </w:p>
        </w:tc>
      </w:tr>
      <w:tr>
        <w:tc>
          <w:tcPr>
            <w:tcW w:type="dxa" w:w="4320"/>
          </w:tcPr>
          <w:p>
            <w:r>
              <w:t>my-96</w:t>
            </w:r>
          </w:p>
        </w:tc>
        <w:tc>
          <w:tcPr>
            <w:tcW w:type="dxa" w:w="4320"/>
          </w:tcPr>
          <w:p>
            <w:r>
              <w:t>margin-top: 24rem; /* 384px */</w:t>
              <w:br/>
              <w:t>margin-bottom: 24rem; /* 384px */</w:t>
            </w:r>
          </w:p>
        </w:tc>
      </w:tr>
      <w:tr>
        <w:tc>
          <w:tcPr>
            <w:tcW w:type="dxa" w:w="4320"/>
          </w:tcPr>
          <w:p>
            <w:r>
              <w:t>ms-96</w:t>
            </w:r>
          </w:p>
        </w:tc>
        <w:tc>
          <w:tcPr>
            <w:tcW w:type="dxa" w:w="4320"/>
          </w:tcPr>
          <w:p>
            <w:r>
              <w:t>margin-inline-start: 24rem; /* 384px */</w:t>
            </w:r>
          </w:p>
        </w:tc>
      </w:tr>
      <w:tr>
        <w:tc>
          <w:tcPr>
            <w:tcW w:type="dxa" w:w="4320"/>
          </w:tcPr>
          <w:p>
            <w:r>
              <w:t>me-96</w:t>
            </w:r>
          </w:p>
        </w:tc>
        <w:tc>
          <w:tcPr>
            <w:tcW w:type="dxa" w:w="4320"/>
          </w:tcPr>
          <w:p>
            <w:r>
              <w:t>margin-inline-end: 24rem; /* 384px */</w:t>
            </w:r>
          </w:p>
        </w:tc>
      </w:tr>
      <w:tr>
        <w:tc>
          <w:tcPr>
            <w:tcW w:type="dxa" w:w="4320"/>
          </w:tcPr>
          <w:p>
            <w:r>
              <w:t>mt-96</w:t>
            </w:r>
          </w:p>
        </w:tc>
        <w:tc>
          <w:tcPr>
            <w:tcW w:type="dxa" w:w="4320"/>
          </w:tcPr>
          <w:p>
            <w:r>
              <w:t>margin-top: 24rem; /* 384px */</w:t>
            </w:r>
          </w:p>
        </w:tc>
      </w:tr>
      <w:tr>
        <w:tc>
          <w:tcPr>
            <w:tcW w:type="dxa" w:w="4320"/>
          </w:tcPr>
          <w:p>
            <w:r>
              <w:t>mr-96</w:t>
            </w:r>
          </w:p>
        </w:tc>
        <w:tc>
          <w:tcPr>
            <w:tcW w:type="dxa" w:w="4320"/>
          </w:tcPr>
          <w:p>
            <w:r>
              <w:t>margin-right: 24rem; /* 384px */</w:t>
            </w:r>
          </w:p>
        </w:tc>
      </w:tr>
      <w:tr>
        <w:tc>
          <w:tcPr>
            <w:tcW w:type="dxa" w:w="4320"/>
          </w:tcPr>
          <w:p>
            <w:r>
              <w:t>mb-96</w:t>
            </w:r>
          </w:p>
        </w:tc>
        <w:tc>
          <w:tcPr>
            <w:tcW w:type="dxa" w:w="4320"/>
          </w:tcPr>
          <w:p>
            <w:r>
              <w:t>margin-bottom: 24rem; /* 384px */</w:t>
            </w:r>
          </w:p>
        </w:tc>
      </w:tr>
      <w:tr>
        <w:tc>
          <w:tcPr>
            <w:tcW w:type="dxa" w:w="4320"/>
          </w:tcPr>
          <w:p>
            <w:r>
              <w:t>ml-96</w:t>
            </w:r>
          </w:p>
        </w:tc>
        <w:tc>
          <w:tcPr>
            <w:tcW w:type="dxa" w:w="4320"/>
          </w:tcPr>
          <w:p>
            <w:r>
              <w:t>margin-left: 24rem; /* 384px */</w:t>
            </w:r>
          </w:p>
        </w:tc>
      </w:tr>
      <w:tr>
        <w:tc>
          <w:tcPr>
            <w:tcW w:type="dxa" w:w="4320"/>
          </w:tcPr>
          <w:p>
            <w:r>
              <w:t>m-auto</w:t>
            </w:r>
          </w:p>
        </w:tc>
        <w:tc>
          <w:tcPr>
            <w:tcW w:type="dxa" w:w="4320"/>
          </w:tcPr>
          <w:p>
            <w:r>
              <w:t>margin: auto;</w:t>
            </w:r>
          </w:p>
        </w:tc>
      </w:tr>
      <w:tr>
        <w:tc>
          <w:tcPr>
            <w:tcW w:type="dxa" w:w="4320"/>
          </w:tcPr>
          <w:p>
            <w:r>
              <w:t>mx-auto</w:t>
            </w:r>
          </w:p>
        </w:tc>
        <w:tc>
          <w:tcPr>
            <w:tcW w:type="dxa" w:w="4320"/>
          </w:tcPr>
          <w:p>
            <w:r>
              <w:t>margin-left: auto;</w:t>
              <w:br/>
              <w:t>margin-right: auto;</w:t>
            </w:r>
          </w:p>
        </w:tc>
      </w:tr>
      <w:tr>
        <w:tc>
          <w:tcPr>
            <w:tcW w:type="dxa" w:w="4320"/>
          </w:tcPr>
          <w:p>
            <w:r>
              <w:t>my-auto</w:t>
            </w:r>
          </w:p>
        </w:tc>
        <w:tc>
          <w:tcPr>
            <w:tcW w:type="dxa" w:w="4320"/>
          </w:tcPr>
          <w:p>
            <w:r>
              <w:t>margin-top: auto;</w:t>
              <w:br/>
              <w:t>margin-bottom: auto;</w:t>
            </w:r>
          </w:p>
        </w:tc>
      </w:tr>
      <w:tr>
        <w:tc>
          <w:tcPr>
            <w:tcW w:type="dxa" w:w="4320"/>
          </w:tcPr>
          <w:p>
            <w:r>
              <w:t>ms-auto</w:t>
            </w:r>
          </w:p>
        </w:tc>
        <w:tc>
          <w:tcPr>
            <w:tcW w:type="dxa" w:w="4320"/>
          </w:tcPr>
          <w:p>
            <w:r>
              <w:t>margin-inline-start: auto;</w:t>
            </w:r>
          </w:p>
        </w:tc>
      </w:tr>
      <w:tr>
        <w:tc>
          <w:tcPr>
            <w:tcW w:type="dxa" w:w="4320"/>
          </w:tcPr>
          <w:p>
            <w:r>
              <w:t>me-auto</w:t>
            </w:r>
          </w:p>
        </w:tc>
        <w:tc>
          <w:tcPr>
            <w:tcW w:type="dxa" w:w="4320"/>
          </w:tcPr>
          <w:p>
            <w:r>
              <w:t>margin-inline-end: auto;</w:t>
            </w:r>
          </w:p>
        </w:tc>
      </w:tr>
      <w:tr>
        <w:tc>
          <w:tcPr>
            <w:tcW w:type="dxa" w:w="4320"/>
          </w:tcPr>
          <w:p>
            <w:r>
              <w:t>mt-auto</w:t>
            </w:r>
          </w:p>
        </w:tc>
        <w:tc>
          <w:tcPr>
            <w:tcW w:type="dxa" w:w="4320"/>
          </w:tcPr>
          <w:p>
            <w:r>
              <w:t>margin-top: auto;</w:t>
            </w:r>
          </w:p>
        </w:tc>
      </w:tr>
      <w:tr>
        <w:tc>
          <w:tcPr>
            <w:tcW w:type="dxa" w:w="4320"/>
          </w:tcPr>
          <w:p>
            <w:r>
              <w:t>mr-auto</w:t>
            </w:r>
          </w:p>
        </w:tc>
        <w:tc>
          <w:tcPr>
            <w:tcW w:type="dxa" w:w="4320"/>
          </w:tcPr>
          <w:p>
            <w:r>
              <w:t>margin-right: auto;</w:t>
            </w:r>
          </w:p>
        </w:tc>
      </w:tr>
      <w:tr>
        <w:tc>
          <w:tcPr>
            <w:tcW w:type="dxa" w:w="4320"/>
          </w:tcPr>
          <w:p>
            <w:r>
              <w:t>mb-auto</w:t>
            </w:r>
          </w:p>
        </w:tc>
        <w:tc>
          <w:tcPr>
            <w:tcW w:type="dxa" w:w="4320"/>
          </w:tcPr>
          <w:p>
            <w:r>
              <w:t>margin-bottom: auto;</w:t>
            </w:r>
          </w:p>
        </w:tc>
      </w:tr>
      <w:tr>
        <w:tc>
          <w:tcPr>
            <w:tcW w:type="dxa" w:w="4320"/>
          </w:tcPr>
          <w:p>
            <w:r>
              <w:t>ml-auto</w:t>
            </w:r>
          </w:p>
        </w:tc>
        <w:tc>
          <w:tcPr>
            <w:tcW w:type="dxa" w:w="4320"/>
          </w:tcPr>
          <w:p>
            <w:r>
              <w:t>margin-left: auto;</w:t>
            </w:r>
          </w:p>
        </w:tc>
      </w:tr>
    </w:tbl>
    <w:p>
      <w:r>
        <w:rPr>
          <w:b/>
        </w:rPr>
        <w:t>Tabela encontrada em: https://tailwindcss.com/docs/space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space-x-0 &gt; * + *</w:t>
            </w:r>
          </w:p>
        </w:tc>
        <w:tc>
          <w:tcPr>
            <w:tcW w:type="dxa" w:w="4320"/>
          </w:tcPr>
          <w:p>
            <w:r>
              <w:t>margin-left: 0px;</w:t>
            </w:r>
          </w:p>
        </w:tc>
      </w:tr>
      <w:tr>
        <w:tc>
          <w:tcPr>
            <w:tcW w:type="dxa" w:w="4320"/>
          </w:tcPr>
          <w:p>
            <w:r>
              <w:t>space-y-0 &gt; * + *</w:t>
            </w:r>
          </w:p>
        </w:tc>
        <w:tc>
          <w:tcPr>
            <w:tcW w:type="dxa" w:w="4320"/>
          </w:tcPr>
          <w:p>
            <w:r>
              <w:t>margin-top: 0px;</w:t>
            </w:r>
          </w:p>
        </w:tc>
      </w:tr>
      <w:tr>
        <w:tc>
          <w:tcPr>
            <w:tcW w:type="dxa" w:w="4320"/>
          </w:tcPr>
          <w:p>
            <w:r>
              <w:t>space-x-0.5 &gt; * + *</w:t>
            </w:r>
          </w:p>
        </w:tc>
        <w:tc>
          <w:tcPr>
            <w:tcW w:type="dxa" w:w="4320"/>
          </w:tcPr>
          <w:p>
            <w:r>
              <w:t>margin-left: 0.125rem; /* 2px */</w:t>
            </w:r>
          </w:p>
        </w:tc>
      </w:tr>
      <w:tr>
        <w:tc>
          <w:tcPr>
            <w:tcW w:type="dxa" w:w="4320"/>
          </w:tcPr>
          <w:p>
            <w:r>
              <w:t>space-y-0.5 &gt; * + *</w:t>
            </w:r>
          </w:p>
        </w:tc>
        <w:tc>
          <w:tcPr>
            <w:tcW w:type="dxa" w:w="4320"/>
          </w:tcPr>
          <w:p>
            <w:r>
              <w:t>margin-top: 0.125rem; /* 2px */</w:t>
            </w:r>
          </w:p>
        </w:tc>
      </w:tr>
      <w:tr>
        <w:tc>
          <w:tcPr>
            <w:tcW w:type="dxa" w:w="4320"/>
          </w:tcPr>
          <w:p>
            <w:r>
              <w:t>space-x-1 &gt; * + *</w:t>
            </w:r>
          </w:p>
        </w:tc>
        <w:tc>
          <w:tcPr>
            <w:tcW w:type="dxa" w:w="4320"/>
          </w:tcPr>
          <w:p>
            <w:r>
              <w:t>margin-left: 0.25rem; /* 4px */</w:t>
            </w:r>
          </w:p>
        </w:tc>
      </w:tr>
      <w:tr>
        <w:tc>
          <w:tcPr>
            <w:tcW w:type="dxa" w:w="4320"/>
          </w:tcPr>
          <w:p>
            <w:r>
              <w:t>space-y-1 &gt; * + *</w:t>
            </w:r>
          </w:p>
        </w:tc>
        <w:tc>
          <w:tcPr>
            <w:tcW w:type="dxa" w:w="4320"/>
          </w:tcPr>
          <w:p>
            <w:r>
              <w:t>margin-top: 0.25rem; /* 4px */</w:t>
            </w:r>
          </w:p>
        </w:tc>
      </w:tr>
      <w:tr>
        <w:tc>
          <w:tcPr>
            <w:tcW w:type="dxa" w:w="4320"/>
          </w:tcPr>
          <w:p>
            <w:r>
              <w:t>space-x-1.5 &gt; * + *</w:t>
            </w:r>
          </w:p>
        </w:tc>
        <w:tc>
          <w:tcPr>
            <w:tcW w:type="dxa" w:w="4320"/>
          </w:tcPr>
          <w:p>
            <w:r>
              <w:t>margin-left: 0.375rem; /* 6px */</w:t>
            </w:r>
          </w:p>
        </w:tc>
      </w:tr>
      <w:tr>
        <w:tc>
          <w:tcPr>
            <w:tcW w:type="dxa" w:w="4320"/>
          </w:tcPr>
          <w:p>
            <w:r>
              <w:t>space-y-1.5 &gt; * + *</w:t>
            </w:r>
          </w:p>
        </w:tc>
        <w:tc>
          <w:tcPr>
            <w:tcW w:type="dxa" w:w="4320"/>
          </w:tcPr>
          <w:p>
            <w:r>
              <w:t>margin-top: 0.375rem; /* 6px */</w:t>
            </w:r>
          </w:p>
        </w:tc>
      </w:tr>
      <w:tr>
        <w:tc>
          <w:tcPr>
            <w:tcW w:type="dxa" w:w="4320"/>
          </w:tcPr>
          <w:p>
            <w:r>
              <w:t>space-x-2 &gt; * + *</w:t>
            </w:r>
          </w:p>
        </w:tc>
        <w:tc>
          <w:tcPr>
            <w:tcW w:type="dxa" w:w="4320"/>
          </w:tcPr>
          <w:p>
            <w:r>
              <w:t>margin-left: 0.5rem; /* 8px */</w:t>
            </w:r>
          </w:p>
        </w:tc>
      </w:tr>
      <w:tr>
        <w:tc>
          <w:tcPr>
            <w:tcW w:type="dxa" w:w="4320"/>
          </w:tcPr>
          <w:p>
            <w:r>
              <w:t>space-y-2 &gt; * + *</w:t>
            </w:r>
          </w:p>
        </w:tc>
        <w:tc>
          <w:tcPr>
            <w:tcW w:type="dxa" w:w="4320"/>
          </w:tcPr>
          <w:p>
            <w:r>
              <w:t>margin-top: 0.5rem; /* 8px */</w:t>
            </w:r>
          </w:p>
        </w:tc>
      </w:tr>
      <w:tr>
        <w:tc>
          <w:tcPr>
            <w:tcW w:type="dxa" w:w="4320"/>
          </w:tcPr>
          <w:p>
            <w:r>
              <w:t>space-x-2.5 &gt; * + *</w:t>
            </w:r>
          </w:p>
        </w:tc>
        <w:tc>
          <w:tcPr>
            <w:tcW w:type="dxa" w:w="4320"/>
          </w:tcPr>
          <w:p>
            <w:r>
              <w:t>margin-left: 0.625rem; /* 10px */</w:t>
            </w:r>
          </w:p>
        </w:tc>
      </w:tr>
      <w:tr>
        <w:tc>
          <w:tcPr>
            <w:tcW w:type="dxa" w:w="4320"/>
          </w:tcPr>
          <w:p>
            <w:r>
              <w:t>space-y-2.5 &gt; * + *</w:t>
            </w:r>
          </w:p>
        </w:tc>
        <w:tc>
          <w:tcPr>
            <w:tcW w:type="dxa" w:w="4320"/>
          </w:tcPr>
          <w:p>
            <w:r>
              <w:t>margin-top: 0.625rem; /* 10px */</w:t>
            </w:r>
          </w:p>
        </w:tc>
      </w:tr>
      <w:tr>
        <w:tc>
          <w:tcPr>
            <w:tcW w:type="dxa" w:w="4320"/>
          </w:tcPr>
          <w:p>
            <w:r>
              <w:t>space-x-3 &gt; * + *</w:t>
            </w:r>
          </w:p>
        </w:tc>
        <w:tc>
          <w:tcPr>
            <w:tcW w:type="dxa" w:w="4320"/>
          </w:tcPr>
          <w:p>
            <w:r>
              <w:t>margin-left: 0.75rem; /* 12px */</w:t>
            </w:r>
          </w:p>
        </w:tc>
      </w:tr>
      <w:tr>
        <w:tc>
          <w:tcPr>
            <w:tcW w:type="dxa" w:w="4320"/>
          </w:tcPr>
          <w:p>
            <w:r>
              <w:t>space-y-3 &gt; * + *</w:t>
            </w:r>
          </w:p>
        </w:tc>
        <w:tc>
          <w:tcPr>
            <w:tcW w:type="dxa" w:w="4320"/>
          </w:tcPr>
          <w:p>
            <w:r>
              <w:t>margin-top: 0.75rem; /* 12px */</w:t>
            </w:r>
          </w:p>
        </w:tc>
      </w:tr>
      <w:tr>
        <w:tc>
          <w:tcPr>
            <w:tcW w:type="dxa" w:w="4320"/>
          </w:tcPr>
          <w:p>
            <w:r>
              <w:t>space-x-3.5 &gt; * + *</w:t>
            </w:r>
          </w:p>
        </w:tc>
        <w:tc>
          <w:tcPr>
            <w:tcW w:type="dxa" w:w="4320"/>
          </w:tcPr>
          <w:p>
            <w:r>
              <w:t>margin-left: 0.875rem; /* 14px */</w:t>
            </w:r>
          </w:p>
        </w:tc>
      </w:tr>
      <w:tr>
        <w:tc>
          <w:tcPr>
            <w:tcW w:type="dxa" w:w="4320"/>
          </w:tcPr>
          <w:p>
            <w:r>
              <w:t>space-y-3.5 &gt; * + *</w:t>
            </w:r>
          </w:p>
        </w:tc>
        <w:tc>
          <w:tcPr>
            <w:tcW w:type="dxa" w:w="4320"/>
          </w:tcPr>
          <w:p>
            <w:r>
              <w:t>margin-top: 0.875rem; /* 14px */</w:t>
            </w:r>
          </w:p>
        </w:tc>
      </w:tr>
      <w:tr>
        <w:tc>
          <w:tcPr>
            <w:tcW w:type="dxa" w:w="4320"/>
          </w:tcPr>
          <w:p>
            <w:r>
              <w:t>space-x-4 &gt; * + *</w:t>
            </w:r>
          </w:p>
        </w:tc>
        <w:tc>
          <w:tcPr>
            <w:tcW w:type="dxa" w:w="4320"/>
          </w:tcPr>
          <w:p>
            <w:r>
              <w:t>margin-left: 1rem; /* 16px */</w:t>
            </w:r>
          </w:p>
        </w:tc>
      </w:tr>
      <w:tr>
        <w:tc>
          <w:tcPr>
            <w:tcW w:type="dxa" w:w="4320"/>
          </w:tcPr>
          <w:p>
            <w:r>
              <w:t>space-y-4 &gt; * + *</w:t>
            </w:r>
          </w:p>
        </w:tc>
        <w:tc>
          <w:tcPr>
            <w:tcW w:type="dxa" w:w="4320"/>
          </w:tcPr>
          <w:p>
            <w:r>
              <w:t>margin-top: 1rem; /* 16px */</w:t>
            </w:r>
          </w:p>
        </w:tc>
      </w:tr>
      <w:tr>
        <w:tc>
          <w:tcPr>
            <w:tcW w:type="dxa" w:w="4320"/>
          </w:tcPr>
          <w:p>
            <w:r>
              <w:t>space-x-5 &gt; * + *</w:t>
            </w:r>
          </w:p>
        </w:tc>
        <w:tc>
          <w:tcPr>
            <w:tcW w:type="dxa" w:w="4320"/>
          </w:tcPr>
          <w:p>
            <w:r>
              <w:t>margin-left: 1.25rem; /* 20px */</w:t>
            </w:r>
          </w:p>
        </w:tc>
      </w:tr>
      <w:tr>
        <w:tc>
          <w:tcPr>
            <w:tcW w:type="dxa" w:w="4320"/>
          </w:tcPr>
          <w:p>
            <w:r>
              <w:t>space-y-5 &gt; * + *</w:t>
            </w:r>
          </w:p>
        </w:tc>
        <w:tc>
          <w:tcPr>
            <w:tcW w:type="dxa" w:w="4320"/>
          </w:tcPr>
          <w:p>
            <w:r>
              <w:t>margin-top: 1.25rem; /* 20px */</w:t>
            </w:r>
          </w:p>
        </w:tc>
      </w:tr>
      <w:tr>
        <w:tc>
          <w:tcPr>
            <w:tcW w:type="dxa" w:w="4320"/>
          </w:tcPr>
          <w:p>
            <w:r>
              <w:t>space-x-6 &gt; * + *</w:t>
            </w:r>
          </w:p>
        </w:tc>
        <w:tc>
          <w:tcPr>
            <w:tcW w:type="dxa" w:w="4320"/>
          </w:tcPr>
          <w:p>
            <w:r>
              <w:t>margin-left: 1.5rem; /* 24px */</w:t>
            </w:r>
          </w:p>
        </w:tc>
      </w:tr>
      <w:tr>
        <w:tc>
          <w:tcPr>
            <w:tcW w:type="dxa" w:w="4320"/>
          </w:tcPr>
          <w:p>
            <w:r>
              <w:t>space-y-6 &gt; * + *</w:t>
            </w:r>
          </w:p>
        </w:tc>
        <w:tc>
          <w:tcPr>
            <w:tcW w:type="dxa" w:w="4320"/>
          </w:tcPr>
          <w:p>
            <w:r>
              <w:t>margin-top: 1.5rem; /* 24px */</w:t>
            </w:r>
          </w:p>
        </w:tc>
      </w:tr>
      <w:tr>
        <w:tc>
          <w:tcPr>
            <w:tcW w:type="dxa" w:w="4320"/>
          </w:tcPr>
          <w:p>
            <w:r>
              <w:t>space-x-7 &gt; * + *</w:t>
            </w:r>
          </w:p>
        </w:tc>
        <w:tc>
          <w:tcPr>
            <w:tcW w:type="dxa" w:w="4320"/>
          </w:tcPr>
          <w:p>
            <w:r>
              <w:t>margin-left: 1.75rem; /* 28px */</w:t>
            </w:r>
          </w:p>
        </w:tc>
      </w:tr>
      <w:tr>
        <w:tc>
          <w:tcPr>
            <w:tcW w:type="dxa" w:w="4320"/>
          </w:tcPr>
          <w:p>
            <w:r>
              <w:t>space-y-7 &gt; * + *</w:t>
            </w:r>
          </w:p>
        </w:tc>
        <w:tc>
          <w:tcPr>
            <w:tcW w:type="dxa" w:w="4320"/>
          </w:tcPr>
          <w:p>
            <w:r>
              <w:t>margin-top: 1.75rem; /* 28px */</w:t>
            </w:r>
          </w:p>
        </w:tc>
      </w:tr>
      <w:tr>
        <w:tc>
          <w:tcPr>
            <w:tcW w:type="dxa" w:w="4320"/>
          </w:tcPr>
          <w:p>
            <w:r>
              <w:t>space-x-8 &gt; * + *</w:t>
            </w:r>
          </w:p>
        </w:tc>
        <w:tc>
          <w:tcPr>
            <w:tcW w:type="dxa" w:w="4320"/>
          </w:tcPr>
          <w:p>
            <w:r>
              <w:t>margin-left: 2rem; /* 32px */</w:t>
            </w:r>
          </w:p>
        </w:tc>
      </w:tr>
      <w:tr>
        <w:tc>
          <w:tcPr>
            <w:tcW w:type="dxa" w:w="4320"/>
          </w:tcPr>
          <w:p>
            <w:r>
              <w:t>space-y-8 &gt; * + *</w:t>
            </w:r>
          </w:p>
        </w:tc>
        <w:tc>
          <w:tcPr>
            <w:tcW w:type="dxa" w:w="4320"/>
          </w:tcPr>
          <w:p>
            <w:r>
              <w:t>margin-top: 2rem; /* 32px */</w:t>
            </w:r>
          </w:p>
        </w:tc>
      </w:tr>
      <w:tr>
        <w:tc>
          <w:tcPr>
            <w:tcW w:type="dxa" w:w="4320"/>
          </w:tcPr>
          <w:p>
            <w:r>
              <w:t>space-x-9 &gt; * + *</w:t>
            </w:r>
          </w:p>
        </w:tc>
        <w:tc>
          <w:tcPr>
            <w:tcW w:type="dxa" w:w="4320"/>
          </w:tcPr>
          <w:p>
            <w:r>
              <w:t>margin-left: 2.25rem; /* 36px */</w:t>
            </w:r>
          </w:p>
        </w:tc>
      </w:tr>
      <w:tr>
        <w:tc>
          <w:tcPr>
            <w:tcW w:type="dxa" w:w="4320"/>
          </w:tcPr>
          <w:p>
            <w:r>
              <w:t>space-y-9 &gt; * + *</w:t>
            </w:r>
          </w:p>
        </w:tc>
        <w:tc>
          <w:tcPr>
            <w:tcW w:type="dxa" w:w="4320"/>
          </w:tcPr>
          <w:p>
            <w:r>
              <w:t>margin-top: 2.25rem; /* 36px */</w:t>
            </w:r>
          </w:p>
        </w:tc>
      </w:tr>
      <w:tr>
        <w:tc>
          <w:tcPr>
            <w:tcW w:type="dxa" w:w="4320"/>
          </w:tcPr>
          <w:p>
            <w:r>
              <w:t>space-x-10 &gt; * + *</w:t>
            </w:r>
          </w:p>
        </w:tc>
        <w:tc>
          <w:tcPr>
            <w:tcW w:type="dxa" w:w="4320"/>
          </w:tcPr>
          <w:p>
            <w:r>
              <w:t>margin-left: 2.5rem; /* 40px */</w:t>
            </w:r>
          </w:p>
        </w:tc>
      </w:tr>
      <w:tr>
        <w:tc>
          <w:tcPr>
            <w:tcW w:type="dxa" w:w="4320"/>
          </w:tcPr>
          <w:p>
            <w:r>
              <w:t>space-y-10 &gt; * + *</w:t>
            </w:r>
          </w:p>
        </w:tc>
        <w:tc>
          <w:tcPr>
            <w:tcW w:type="dxa" w:w="4320"/>
          </w:tcPr>
          <w:p>
            <w:r>
              <w:t>margin-top: 2.5rem; /* 40px */</w:t>
            </w:r>
          </w:p>
        </w:tc>
      </w:tr>
      <w:tr>
        <w:tc>
          <w:tcPr>
            <w:tcW w:type="dxa" w:w="4320"/>
          </w:tcPr>
          <w:p>
            <w:r>
              <w:t>space-x-11 &gt; * + *</w:t>
            </w:r>
          </w:p>
        </w:tc>
        <w:tc>
          <w:tcPr>
            <w:tcW w:type="dxa" w:w="4320"/>
          </w:tcPr>
          <w:p>
            <w:r>
              <w:t>margin-left: 2.75rem; /* 44px */</w:t>
            </w:r>
          </w:p>
        </w:tc>
      </w:tr>
      <w:tr>
        <w:tc>
          <w:tcPr>
            <w:tcW w:type="dxa" w:w="4320"/>
          </w:tcPr>
          <w:p>
            <w:r>
              <w:t>space-y-11 &gt; * + *</w:t>
            </w:r>
          </w:p>
        </w:tc>
        <w:tc>
          <w:tcPr>
            <w:tcW w:type="dxa" w:w="4320"/>
          </w:tcPr>
          <w:p>
            <w:r>
              <w:t>margin-top: 2.75rem; /* 44px */</w:t>
            </w:r>
          </w:p>
        </w:tc>
      </w:tr>
      <w:tr>
        <w:tc>
          <w:tcPr>
            <w:tcW w:type="dxa" w:w="4320"/>
          </w:tcPr>
          <w:p>
            <w:r>
              <w:t>space-x-12 &gt; * + *</w:t>
            </w:r>
          </w:p>
        </w:tc>
        <w:tc>
          <w:tcPr>
            <w:tcW w:type="dxa" w:w="4320"/>
          </w:tcPr>
          <w:p>
            <w:r>
              <w:t>margin-left: 3rem; /* 48px */</w:t>
            </w:r>
          </w:p>
        </w:tc>
      </w:tr>
      <w:tr>
        <w:tc>
          <w:tcPr>
            <w:tcW w:type="dxa" w:w="4320"/>
          </w:tcPr>
          <w:p>
            <w:r>
              <w:t>space-y-12 &gt; * + *</w:t>
            </w:r>
          </w:p>
        </w:tc>
        <w:tc>
          <w:tcPr>
            <w:tcW w:type="dxa" w:w="4320"/>
          </w:tcPr>
          <w:p>
            <w:r>
              <w:t>margin-top: 3rem; /* 48px */</w:t>
            </w:r>
          </w:p>
        </w:tc>
      </w:tr>
      <w:tr>
        <w:tc>
          <w:tcPr>
            <w:tcW w:type="dxa" w:w="4320"/>
          </w:tcPr>
          <w:p>
            <w:r>
              <w:t>space-x-14 &gt; * + *</w:t>
            </w:r>
          </w:p>
        </w:tc>
        <w:tc>
          <w:tcPr>
            <w:tcW w:type="dxa" w:w="4320"/>
          </w:tcPr>
          <w:p>
            <w:r>
              <w:t>margin-left: 3.5rem; /* 56px */</w:t>
            </w:r>
          </w:p>
        </w:tc>
      </w:tr>
      <w:tr>
        <w:tc>
          <w:tcPr>
            <w:tcW w:type="dxa" w:w="4320"/>
          </w:tcPr>
          <w:p>
            <w:r>
              <w:t>space-y-14 &gt; * + *</w:t>
            </w:r>
          </w:p>
        </w:tc>
        <w:tc>
          <w:tcPr>
            <w:tcW w:type="dxa" w:w="4320"/>
          </w:tcPr>
          <w:p>
            <w:r>
              <w:t>margin-top: 3.5rem; /* 56px */</w:t>
            </w:r>
          </w:p>
        </w:tc>
      </w:tr>
      <w:tr>
        <w:tc>
          <w:tcPr>
            <w:tcW w:type="dxa" w:w="4320"/>
          </w:tcPr>
          <w:p>
            <w:r>
              <w:t>space-x-16 &gt; * + *</w:t>
            </w:r>
          </w:p>
        </w:tc>
        <w:tc>
          <w:tcPr>
            <w:tcW w:type="dxa" w:w="4320"/>
          </w:tcPr>
          <w:p>
            <w:r>
              <w:t>margin-left: 4rem; /* 64px */</w:t>
            </w:r>
          </w:p>
        </w:tc>
      </w:tr>
      <w:tr>
        <w:tc>
          <w:tcPr>
            <w:tcW w:type="dxa" w:w="4320"/>
          </w:tcPr>
          <w:p>
            <w:r>
              <w:t>space-y-16 &gt; * + *</w:t>
            </w:r>
          </w:p>
        </w:tc>
        <w:tc>
          <w:tcPr>
            <w:tcW w:type="dxa" w:w="4320"/>
          </w:tcPr>
          <w:p>
            <w:r>
              <w:t>margin-top: 4rem; /* 64px */</w:t>
            </w:r>
          </w:p>
        </w:tc>
      </w:tr>
      <w:tr>
        <w:tc>
          <w:tcPr>
            <w:tcW w:type="dxa" w:w="4320"/>
          </w:tcPr>
          <w:p>
            <w:r>
              <w:t>space-x-20 &gt; * + *</w:t>
            </w:r>
          </w:p>
        </w:tc>
        <w:tc>
          <w:tcPr>
            <w:tcW w:type="dxa" w:w="4320"/>
          </w:tcPr>
          <w:p>
            <w:r>
              <w:t>margin-left: 5rem; /* 80px */</w:t>
            </w:r>
          </w:p>
        </w:tc>
      </w:tr>
      <w:tr>
        <w:tc>
          <w:tcPr>
            <w:tcW w:type="dxa" w:w="4320"/>
          </w:tcPr>
          <w:p>
            <w:r>
              <w:t>space-y-20 &gt; * + *</w:t>
            </w:r>
          </w:p>
        </w:tc>
        <w:tc>
          <w:tcPr>
            <w:tcW w:type="dxa" w:w="4320"/>
          </w:tcPr>
          <w:p>
            <w:r>
              <w:t>margin-top: 5rem; /* 80px */</w:t>
            </w:r>
          </w:p>
        </w:tc>
      </w:tr>
      <w:tr>
        <w:tc>
          <w:tcPr>
            <w:tcW w:type="dxa" w:w="4320"/>
          </w:tcPr>
          <w:p>
            <w:r>
              <w:t>space-x-24 &gt; * + *</w:t>
            </w:r>
          </w:p>
        </w:tc>
        <w:tc>
          <w:tcPr>
            <w:tcW w:type="dxa" w:w="4320"/>
          </w:tcPr>
          <w:p>
            <w:r>
              <w:t>margin-left: 6rem; /* 96px */</w:t>
            </w:r>
          </w:p>
        </w:tc>
      </w:tr>
      <w:tr>
        <w:tc>
          <w:tcPr>
            <w:tcW w:type="dxa" w:w="4320"/>
          </w:tcPr>
          <w:p>
            <w:r>
              <w:t>space-y-24 &gt; * + *</w:t>
            </w:r>
          </w:p>
        </w:tc>
        <w:tc>
          <w:tcPr>
            <w:tcW w:type="dxa" w:w="4320"/>
          </w:tcPr>
          <w:p>
            <w:r>
              <w:t>margin-top: 6rem; /* 96px */</w:t>
            </w:r>
          </w:p>
        </w:tc>
      </w:tr>
      <w:tr>
        <w:tc>
          <w:tcPr>
            <w:tcW w:type="dxa" w:w="4320"/>
          </w:tcPr>
          <w:p>
            <w:r>
              <w:t>space-x-28 &gt; * + *</w:t>
            </w:r>
          </w:p>
        </w:tc>
        <w:tc>
          <w:tcPr>
            <w:tcW w:type="dxa" w:w="4320"/>
          </w:tcPr>
          <w:p>
            <w:r>
              <w:t>margin-left: 7rem; /* 112px */</w:t>
            </w:r>
          </w:p>
        </w:tc>
      </w:tr>
      <w:tr>
        <w:tc>
          <w:tcPr>
            <w:tcW w:type="dxa" w:w="4320"/>
          </w:tcPr>
          <w:p>
            <w:r>
              <w:t>space-y-28 &gt; * + *</w:t>
            </w:r>
          </w:p>
        </w:tc>
        <w:tc>
          <w:tcPr>
            <w:tcW w:type="dxa" w:w="4320"/>
          </w:tcPr>
          <w:p>
            <w:r>
              <w:t>margin-top: 7rem; /* 112px */</w:t>
            </w:r>
          </w:p>
        </w:tc>
      </w:tr>
      <w:tr>
        <w:tc>
          <w:tcPr>
            <w:tcW w:type="dxa" w:w="4320"/>
          </w:tcPr>
          <w:p>
            <w:r>
              <w:t>space-x-32 &gt; * + *</w:t>
            </w:r>
          </w:p>
        </w:tc>
        <w:tc>
          <w:tcPr>
            <w:tcW w:type="dxa" w:w="4320"/>
          </w:tcPr>
          <w:p>
            <w:r>
              <w:t>margin-left: 8rem; /* 128px */</w:t>
            </w:r>
          </w:p>
        </w:tc>
      </w:tr>
      <w:tr>
        <w:tc>
          <w:tcPr>
            <w:tcW w:type="dxa" w:w="4320"/>
          </w:tcPr>
          <w:p>
            <w:r>
              <w:t>space-y-32 &gt; * + *</w:t>
            </w:r>
          </w:p>
        </w:tc>
        <w:tc>
          <w:tcPr>
            <w:tcW w:type="dxa" w:w="4320"/>
          </w:tcPr>
          <w:p>
            <w:r>
              <w:t>margin-top: 8rem; /* 128px */</w:t>
            </w:r>
          </w:p>
        </w:tc>
      </w:tr>
      <w:tr>
        <w:tc>
          <w:tcPr>
            <w:tcW w:type="dxa" w:w="4320"/>
          </w:tcPr>
          <w:p>
            <w:r>
              <w:t>space-x-36 &gt; * + *</w:t>
            </w:r>
          </w:p>
        </w:tc>
        <w:tc>
          <w:tcPr>
            <w:tcW w:type="dxa" w:w="4320"/>
          </w:tcPr>
          <w:p>
            <w:r>
              <w:t>margin-left: 9rem; /* 144px */</w:t>
            </w:r>
          </w:p>
        </w:tc>
      </w:tr>
      <w:tr>
        <w:tc>
          <w:tcPr>
            <w:tcW w:type="dxa" w:w="4320"/>
          </w:tcPr>
          <w:p>
            <w:r>
              <w:t>space-y-36 &gt; * + *</w:t>
            </w:r>
          </w:p>
        </w:tc>
        <w:tc>
          <w:tcPr>
            <w:tcW w:type="dxa" w:w="4320"/>
          </w:tcPr>
          <w:p>
            <w:r>
              <w:t>margin-top: 9rem; /* 144px */</w:t>
            </w:r>
          </w:p>
        </w:tc>
      </w:tr>
      <w:tr>
        <w:tc>
          <w:tcPr>
            <w:tcW w:type="dxa" w:w="4320"/>
          </w:tcPr>
          <w:p>
            <w:r>
              <w:t>space-x-40 &gt; * + *</w:t>
            </w:r>
          </w:p>
        </w:tc>
        <w:tc>
          <w:tcPr>
            <w:tcW w:type="dxa" w:w="4320"/>
          </w:tcPr>
          <w:p>
            <w:r>
              <w:t>margin-left: 10rem; /* 160px */</w:t>
            </w:r>
          </w:p>
        </w:tc>
      </w:tr>
      <w:tr>
        <w:tc>
          <w:tcPr>
            <w:tcW w:type="dxa" w:w="4320"/>
          </w:tcPr>
          <w:p>
            <w:r>
              <w:t>space-y-40 &gt; * + *</w:t>
            </w:r>
          </w:p>
        </w:tc>
        <w:tc>
          <w:tcPr>
            <w:tcW w:type="dxa" w:w="4320"/>
          </w:tcPr>
          <w:p>
            <w:r>
              <w:t>margin-top: 10rem; /* 160px */</w:t>
            </w:r>
          </w:p>
        </w:tc>
      </w:tr>
      <w:tr>
        <w:tc>
          <w:tcPr>
            <w:tcW w:type="dxa" w:w="4320"/>
          </w:tcPr>
          <w:p>
            <w:r>
              <w:t>space-x-44 &gt; * + *</w:t>
            </w:r>
          </w:p>
        </w:tc>
        <w:tc>
          <w:tcPr>
            <w:tcW w:type="dxa" w:w="4320"/>
          </w:tcPr>
          <w:p>
            <w:r>
              <w:t>margin-left: 11rem; /* 176px */</w:t>
            </w:r>
          </w:p>
        </w:tc>
      </w:tr>
      <w:tr>
        <w:tc>
          <w:tcPr>
            <w:tcW w:type="dxa" w:w="4320"/>
          </w:tcPr>
          <w:p>
            <w:r>
              <w:t>space-y-44 &gt; * + *</w:t>
            </w:r>
          </w:p>
        </w:tc>
        <w:tc>
          <w:tcPr>
            <w:tcW w:type="dxa" w:w="4320"/>
          </w:tcPr>
          <w:p>
            <w:r>
              <w:t>margin-top: 11rem; /* 176px */</w:t>
            </w:r>
          </w:p>
        </w:tc>
      </w:tr>
      <w:tr>
        <w:tc>
          <w:tcPr>
            <w:tcW w:type="dxa" w:w="4320"/>
          </w:tcPr>
          <w:p>
            <w:r>
              <w:t>space-x-48 &gt; * + *</w:t>
            </w:r>
          </w:p>
        </w:tc>
        <w:tc>
          <w:tcPr>
            <w:tcW w:type="dxa" w:w="4320"/>
          </w:tcPr>
          <w:p>
            <w:r>
              <w:t>margin-left: 12rem; /* 192px */</w:t>
            </w:r>
          </w:p>
        </w:tc>
      </w:tr>
      <w:tr>
        <w:tc>
          <w:tcPr>
            <w:tcW w:type="dxa" w:w="4320"/>
          </w:tcPr>
          <w:p>
            <w:r>
              <w:t>space-y-48 &gt; * + *</w:t>
            </w:r>
          </w:p>
        </w:tc>
        <w:tc>
          <w:tcPr>
            <w:tcW w:type="dxa" w:w="4320"/>
          </w:tcPr>
          <w:p>
            <w:r>
              <w:t>margin-top: 12rem; /* 192px */</w:t>
            </w:r>
          </w:p>
        </w:tc>
      </w:tr>
      <w:tr>
        <w:tc>
          <w:tcPr>
            <w:tcW w:type="dxa" w:w="4320"/>
          </w:tcPr>
          <w:p>
            <w:r>
              <w:t>space-x-52 &gt; * + *</w:t>
            </w:r>
          </w:p>
        </w:tc>
        <w:tc>
          <w:tcPr>
            <w:tcW w:type="dxa" w:w="4320"/>
          </w:tcPr>
          <w:p>
            <w:r>
              <w:t>margin-left: 13rem; /* 208px */</w:t>
            </w:r>
          </w:p>
        </w:tc>
      </w:tr>
      <w:tr>
        <w:tc>
          <w:tcPr>
            <w:tcW w:type="dxa" w:w="4320"/>
          </w:tcPr>
          <w:p>
            <w:r>
              <w:t>space-y-52 &gt; * + *</w:t>
            </w:r>
          </w:p>
        </w:tc>
        <w:tc>
          <w:tcPr>
            <w:tcW w:type="dxa" w:w="4320"/>
          </w:tcPr>
          <w:p>
            <w:r>
              <w:t>margin-top: 13rem; /* 208px */</w:t>
            </w:r>
          </w:p>
        </w:tc>
      </w:tr>
      <w:tr>
        <w:tc>
          <w:tcPr>
            <w:tcW w:type="dxa" w:w="4320"/>
          </w:tcPr>
          <w:p>
            <w:r>
              <w:t>space-x-56 &gt; * + *</w:t>
            </w:r>
          </w:p>
        </w:tc>
        <w:tc>
          <w:tcPr>
            <w:tcW w:type="dxa" w:w="4320"/>
          </w:tcPr>
          <w:p>
            <w:r>
              <w:t>margin-left: 14rem; /* 224px */</w:t>
            </w:r>
          </w:p>
        </w:tc>
      </w:tr>
      <w:tr>
        <w:tc>
          <w:tcPr>
            <w:tcW w:type="dxa" w:w="4320"/>
          </w:tcPr>
          <w:p>
            <w:r>
              <w:t>space-y-56 &gt; * + *</w:t>
            </w:r>
          </w:p>
        </w:tc>
        <w:tc>
          <w:tcPr>
            <w:tcW w:type="dxa" w:w="4320"/>
          </w:tcPr>
          <w:p>
            <w:r>
              <w:t>margin-top: 14rem; /* 224px */</w:t>
            </w:r>
          </w:p>
        </w:tc>
      </w:tr>
      <w:tr>
        <w:tc>
          <w:tcPr>
            <w:tcW w:type="dxa" w:w="4320"/>
          </w:tcPr>
          <w:p>
            <w:r>
              <w:t>space-x-60 &gt; * + *</w:t>
            </w:r>
          </w:p>
        </w:tc>
        <w:tc>
          <w:tcPr>
            <w:tcW w:type="dxa" w:w="4320"/>
          </w:tcPr>
          <w:p>
            <w:r>
              <w:t>margin-left: 15rem; /* 240px */</w:t>
            </w:r>
          </w:p>
        </w:tc>
      </w:tr>
      <w:tr>
        <w:tc>
          <w:tcPr>
            <w:tcW w:type="dxa" w:w="4320"/>
          </w:tcPr>
          <w:p>
            <w:r>
              <w:t>space-y-60 &gt; * + *</w:t>
            </w:r>
          </w:p>
        </w:tc>
        <w:tc>
          <w:tcPr>
            <w:tcW w:type="dxa" w:w="4320"/>
          </w:tcPr>
          <w:p>
            <w:r>
              <w:t>margin-top: 15rem; /* 240px */</w:t>
            </w:r>
          </w:p>
        </w:tc>
      </w:tr>
      <w:tr>
        <w:tc>
          <w:tcPr>
            <w:tcW w:type="dxa" w:w="4320"/>
          </w:tcPr>
          <w:p>
            <w:r>
              <w:t>space-x-64 &gt; * + *</w:t>
            </w:r>
          </w:p>
        </w:tc>
        <w:tc>
          <w:tcPr>
            <w:tcW w:type="dxa" w:w="4320"/>
          </w:tcPr>
          <w:p>
            <w:r>
              <w:t>margin-left: 16rem; /* 256px */</w:t>
            </w:r>
          </w:p>
        </w:tc>
      </w:tr>
      <w:tr>
        <w:tc>
          <w:tcPr>
            <w:tcW w:type="dxa" w:w="4320"/>
          </w:tcPr>
          <w:p>
            <w:r>
              <w:t>space-y-64 &gt; * + *</w:t>
            </w:r>
          </w:p>
        </w:tc>
        <w:tc>
          <w:tcPr>
            <w:tcW w:type="dxa" w:w="4320"/>
          </w:tcPr>
          <w:p>
            <w:r>
              <w:t>margin-top: 16rem; /* 256px */</w:t>
            </w:r>
          </w:p>
        </w:tc>
      </w:tr>
      <w:tr>
        <w:tc>
          <w:tcPr>
            <w:tcW w:type="dxa" w:w="4320"/>
          </w:tcPr>
          <w:p>
            <w:r>
              <w:t>space-x-72 &gt; * + *</w:t>
            </w:r>
          </w:p>
        </w:tc>
        <w:tc>
          <w:tcPr>
            <w:tcW w:type="dxa" w:w="4320"/>
          </w:tcPr>
          <w:p>
            <w:r>
              <w:t>margin-left: 18rem; /* 288px */</w:t>
            </w:r>
          </w:p>
        </w:tc>
      </w:tr>
      <w:tr>
        <w:tc>
          <w:tcPr>
            <w:tcW w:type="dxa" w:w="4320"/>
          </w:tcPr>
          <w:p>
            <w:r>
              <w:t>space-y-72 &gt; * + *</w:t>
            </w:r>
          </w:p>
        </w:tc>
        <w:tc>
          <w:tcPr>
            <w:tcW w:type="dxa" w:w="4320"/>
          </w:tcPr>
          <w:p>
            <w:r>
              <w:t>margin-top: 18rem; /* 288px */</w:t>
            </w:r>
          </w:p>
        </w:tc>
      </w:tr>
      <w:tr>
        <w:tc>
          <w:tcPr>
            <w:tcW w:type="dxa" w:w="4320"/>
          </w:tcPr>
          <w:p>
            <w:r>
              <w:t>space-x-80 &gt; * + *</w:t>
            </w:r>
          </w:p>
        </w:tc>
        <w:tc>
          <w:tcPr>
            <w:tcW w:type="dxa" w:w="4320"/>
          </w:tcPr>
          <w:p>
            <w:r>
              <w:t>margin-left: 20rem; /* 320px */</w:t>
            </w:r>
          </w:p>
        </w:tc>
      </w:tr>
      <w:tr>
        <w:tc>
          <w:tcPr>
            <w:tcW w:type="dxa" w:w="4320"/>
          </w:tcPr>
          <w:p>
            <w:r>
              <w:t>space-y-80 &gt; * + *</w:t>
            </w:r>
          </w:p>
        </w:tc>
        <w:tc>
          <w:tcPr>
            <w:tcW w:type="dxa" w:w="4320"/>
          </w:tcPr>
          <w:p>
            <w:r>
              <w:t>margin-top: 20rem; /* 320px */</w:t>
            </w:r>
          </w:p>
        </w:tc>
      </w:tr>
      <w:tr>
        <w:tc>
          <w:tcPr>
            <w:tcW w:type="dxa" w:w="4320"/>
          </w:tcPr>
          <w:p>
            <w:r>
              <w:t>space-x-96 &gt; * + *</w:t>
            </w:r>
          </w:p>
        </w:tc>
        <w:tc>
          <w:tcPr>
            <w:tcW w:type="dxa" w:w="4320"/>
          </w:tcPr>
          <w:p>
            <w:r>
              <w:t>margin-left: 24rem; /* 384px */</w:t>
            </w:r>
          </w:p>
        </w:tc>
      </w:tr>
      <w:tr>
        <w:tc>
          <w:tcPr>
            <w:tcW w:type="dxa" w:w="4320"/>
          </w:tcPr>
          <w:p>
            <w:r>
              <w:t>space-y-96 &gt; * + *</w:t>
            </w:r>
          </w:p>
        </w:tc>
        <w:tc>
          <w:tcPr>
            <w:tcW w:type="dxa" w:w="4320"/>
          </w:tcPr>
          <w:p>
            <w:r>
              <w:t>margin-top: 24rem; /* 384px */</w:t>
            </w:r>
          </w:p>
        </w:tc>
      </w:tr>
      <w:tr>
        <w:tc>
          <w:tcPr>
            <w:tcW w:type="dxa" w:w="4320"/>
          </w:tcPr>
          <w:p>
            <w:r>
              <w:t>space-x-px &gt; * + *</w:t>
            </w:r>
          </w:p>
        </w:tc>
        <w:tc>
          <w:tcPr>
            <w:tcW w:type="dxa" w:w="4320"/>
          </w:tcPr>
          <w:p>
            <w:r>
              <w:t>margin-left: 1px;</w:t>
            </w:r>
          </w:p>
        </w:tc>
      </w:tr>
      <w:tr>
        <w:tc>
          <w:tcPr>
            <w:tcW w:type="dxa" w:w="4320"/>
          </w:tcPr>
          <w:p>
            <w:r>
              <w:t>space-y-px &gt; * + *</w:t>
            </w:r>
          </w:p>
        </w:tc>
        <w:tc>
          <w:tcPr>
            <w:tcW w:type="dxa" w:w="4320"/>
          </w:tcPr>
          <w:p>
            <w:r>
              <w:t>margin-top: 1px;</w:t>
            </w:r>
          </w:p>
        </w:tc>
      </w:tr>
      <w:tr>
        <w:tc>
          <w:tcPr>
            <w:tcW w:type="dxa" w:w="4320"/>
          </w:tcPr>
          <w:p>
            <w:r>
              <w:t>space-y-reverse &gt; * + *</w:t>
            </w:r>
          </w:p>
        </w:tc>
        <w:tc>
          <w:tcPr>
            <w:tcW w:type="dxa" w:w="4320"/>
          </w:tcPr>
          <w:p>
            <w:r>
              <w:t>--tw-space-y-reverse: 1;</w:t>
            </w:r>
          </w:p>
        </w:tc>
      </w:tr>
      <w:tr>
        <w:tc>
          <w:tcPr>
            <w:tcW w:type="dxa" w:w="4320"/>
          </w:tcPr>
          <w:p>
            <w:r>
              <w:t>space-x-reverse &gt; * + *</w:t>
            </w:r>
          </w:p>
        </w:tc>
        <w:tc>
          <w:tcPr>
            <w:tcW w:type="dxa" w:w="4320"/>
          </w:tcPr>
          <w:p>
            <w:r>
              <w:t>--tw-space-x-reverse: 1;</w:t>
            </w:r>
          </w:p>
        </w:tc>
      </w:tr>
    </w:tbl>
    <w:p>
      <w:r>
        <w:rPr>
          <w:b/>
        </w:rPr>
        <w:t>Tabela encontrada em: https://tailwindcss.com/docs/width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w-0</w:t>
            </w:r>
          </w:p>
        </w:tc>
        <w:tc>
          <w:tcPr>
            <w:tcW w:type="dxa" w:w="4320"/>
          </w:tcPr>
          <w:p>
            <w:r>
              <w:t>width: 0px;</w:t>
            </w:r>
          </w:p>
        </w:tc>
      </w:tr>
      <w:tr>
        <w:tc>
          <w:tcPr>
            <w:tcW w:type="dxa" w:w="4320"/>
          </w:tcPr>
          <w:p>
            <w:r>
              <w:t>w-px</w:t>
            </w:r>
          </w:p>
        </w:tc>
        <w:tc>
          <w:tcPr>
            <w:tcW w:type="dxa" w:w="4320"/>
          </w:tcPr>
          <w:p>
            <w:r>
              <w:t>width: 1px;</w:t>
            </w:r>
          </w:p>
        </w:tc>
      </w:tr>
      <w:tr>
        <w:tc>
          <w:tcPr>
            <w:tcW w:type="dxa" w:w="4320"/>
          </w:tcPr>
          <w:p>
            <w:r>
              <w:t>w-0.5</w:t>
            </w:r>
          </w:p>
        </w:tc>
        <w:tc>
          <w:tcPr>
            <w:tcW w:type="dxa" w:w="4320"/>
          </w:tcPr>
          <w:p>
            <w:r>
              <w:t>width: 0.125rem; /* 2px */</w:t>
            </w:r>
          </w:p>
        </w:tc>
      </w:tr>
      <w:tr>
        <w:tc>
          <w:tcPr>
            <w:tcW w:type="dxa" w:w="4320"/>
          </w:tcPr>
          <w:p>
            <w:r>
              <w:t>w-1</w:t>
            </w:r>
          </w:p>
        </w:tc>
        <w:tc>
          <w:tcPr>
            <w:tcW w:type="dxa" w:w="4320"/>
          </w:tcPr>
          <w:p>
            <w:r>
              <w:t>width: 0.25rem; /* 4px */</w:t>
            </w:r>
          </w:p>
        </w:tc>
      </w:tr>
      <w:tr>
        <w:tc>
          <w:tcPr>
            <w:tcW w:type="dxa" w:w="4320"/>
          </w:tcPr>
          <w:p>
            <w:r>
              <w:t>w-1.5</w:t>
            </w:r>
          </w:p>
        </w:tc>
        <w:tc>
          <w:tcPr>
            <w:tcW w:type="dxa" w:w="4320"/>
          </w:tcPr>
          <w:p>
            <w:r>
              <w:t>width: 0.375rem; /* 6px */</w:t>
            </w:r>
          </w:p>
        </w:tc>
      </w:tr>
      <w:tr>
        <w:tc>
          <w:tcPr>
            <w:tcW w:type="dxa" w:w="4320"/>
          </w:tcPr>
          <w:p>
            <w:r>
              <w:t>w-2</w:t>
            </w:r>
          </w:p>
        </w:tc>
        <w:tc>
          <w:tcPr>
            <w:tcW w:type="dxa" w:w="4320"/>
          </w:tcPr>
          <w:p>
            <w:r>
              <w:t>width: 0.5rem; /* 8px */</w:t>
            </w:r>
          </w:p>
        </w:tc>
      </w:tr>
      <w:tr>
        <w:tc>
          <w:tcPr>
            <w:tcW w:type="dxa" w:w="4320"/>
          </w:tcPr>
          <w:p>
            <w:r>
              <w:t>w-2.5</w:t>
            </w:r>
          </w:p>
        </w:tc>
        <w:tc>
          <w:tcPr>
            <w:tcW w:type="dxa" w:w="4320"/>
          </w:tcPr>
          <w:p>
            <w:r>
              <w:t>width: 0.625rem; /* 10px */</w:t>
            </w:r>
          </w:p>
        </w:tc>
      </w:tr>
      <w:tr>
        <w:tc>
          <w:tcPr>
            <w:tcW w:type="dxa" w:w="4320"/>
          </w:tcPr>
          <w:p>
            <w:r>
              <w:t>w-3</w:t>
            </w:r>
          </w:p>
        </w:tc>
        <w:tc>
          <w:tcPr>
            <w:tcW w:type="dxa" w:w="4320"/>
          </w:tcPr>
          <w:p>
            <w:r>
              <w:t>width: 0.75rem; /* 12px */</w:t>
            </w:r>
          </w:p>
        </w:tc>
      </w:tr>
      <w:tr>
        <w:tc>
          <w:tcPr>
            <w:tcW w:type="dxa" w:w="4320"/>
          </w:tcPr>
          <w:p>
            <w:r>
              <w:t>w-3.5</w:t>
            </w:r>
          </w:p>
        </w:tc>
        <w:tc>
          <w:tcPr>
            <w:tcW w:type="dxa" w:w="4320"/>
          </w:tcPr>
          <w:p>
            <w:r>
              <w:t>width: 0.875rem; /* 14px */</w:t>
            </w:r>
          </w:p>
        </w:tc>
      </w:tr>
      <w:tr>
        <w:tc>
          <w:tcPr>
            <w:tcW w:type="dxa" w:w="4320"/>
          </w:tcPr>
          <w:p>
            <w:r>
              <w:t>w-4</w:t>
            </w:r>
          </w:p>
        </w:tc>
        <w:tc>
          <w:tcPr>
            <w:tcW w:type="dxa" w:w="4320"/>
          </w:tcPr>
          <w:p>
            <w:r>
              <w:t>width: 1rem; /* 16px */</w:t>
            </w:r>
          </w:p>
        </w:tc>
      </w:tr>
      <w:tr>
        <w:tc>
          <w:tcPr>
            <w:tcW w:type="dxa" w:w="4320"/>
          </w:tcPr>
          <w:p>
            <w:r>
              <w:t>w-5</w:t>
            </w:r>
          </w:p>
        </w:tc>
        <w:tc>
          <w:tcPr>
            <w:tcW w:type="dxa" w:w="4320"/>
          </w:tcPr>
          <w:p>
            <w:r>
              <w:t>width: 1.25rem; /* 20px */</w:t>
            </w:r>
          </w:p>
        </w:tc>
      </w:tr>
      <w:tr>
        <w:tc>
          <w:tcPr>
            <w:tcW w:type="dxa" w:w="4320"/>
          </w:tcPr>
          <w:p>
            <w:r>
              <w:t>w-6</w:t>
            </w:r>
          </w:p>
        </w:tc>
        <w:tc>
          <w:tcPr>
            <w:tcW w:type="dxa" w:w="4320"/>
          </w:tcPr>
          <w:p>
            <w:r>
              <w:t>width: 1.5rem; /* 24px */</w:t>
            </w:r>
          </w:p>
        </w:tc>
      </w:tr>
      <w:tr>
        <w:tc>
          <w:tcPr>
            <w:tcW w:type="dxa" w:w="4320"/>
          </w:tcPr>
          <w:p>
            <w:r>
              <w:t>w-7</w:t>
            </w:r>
          </w:p>
        </w:tc>
        <w:tc>
          <w:tcPr>
            <w:tcW w:type="dxa" w:w="4320"/>
          </w:tcPr>
          <w:p>
            <w:r>
              <w:t>width: 1.75rem; /* 28px */</w:t>
            </w:r>
          </w:p>
        </w:tc>
      </w:tr>
      <w:tr>
        <w:tc>
          <w:tcPr>
            <w:tcW w:type="dxa" w:w="4320"/>
          </w:tcPr>
          <w:p>
            <w:r>
              <w:t>w-8</w:t>
            </w:r>
          </w:p>
        </w:tc>
        <w:tc>
          <w:tcPr>
            <w:tcW w:type="dxa" w:w="4320"/>
          </w:tcPr>
          <w:p>
            <w:r>
              <w:t>width: 2rem; /* 32px */</w:t>
            </w:r>
          </w:p>
        </w:tc>
      </w:tr>
      <w:tr>
        <w:tc>
          <w:tcPr>
            <w:tcW w:type="dxa" w:w="4320"/>
          </w:tcPr>
          <w:p>
            <w:r>
              <w:t>w-9</w:t>
            </w:r>
          </w:p>
        </w:tc>
        <w:tc>
          <w:tcPr>
            <w:tcW w:type="dxa" w:w="4320"/>
          </w:tcPr>
          <w:p>
            <w:r>
              <w:t>width: 2.25rem; /* 36px */</w:t>
            </w:r>
          </w:p>
        </w:tc>
      </w:tr>
      <w:tr>
        <w:tc>
          <w:tcPr>
            <w:tcW w:type="dxa" w:w="4320"/>
          </w:tcPr>
          <w:p>
            <w:r>
              <w:t>w-10</w:t>
            </w:r>
          </w:p>
        </w:tc>
        <w:tc>
          <w:tcPr>
            <w:tcW w:type="dxa" w:w="4320"/>
          </w:tcPr>
          <w:p>
            <w:r>
              <w:t>width: 2.5rem; /* 40px */</w:t>
            </w:r>
          </w:p>
        </w:tc>
      </w:tr>
      <w:tr>
        <w:tc>
          <w:tcPr>
            <w:tcW w:type="dxa" w:w="4320"/>
          </w:tcPr>
          <w:p>
            <w:r>
              <w:t>w-11</w:t>
            </w:r>
          </w:p>
        </w:tc>
        <w:tc>
          <w:tcPr>
            <w:tcW w:type="dxa" w:w="4320"/>
          </w:tcPr>
          <w:p>
            <w:r>
              <w:t>width: 2.75rem; /* 44px */</w:t>
            </w:r>
          </w:p>
        </w:tc>
      </w:tr>
      <w:tr>
        <w:tc>
          <w:tcPr>
            <w:tcW w:type="dxa" w:w="4320"/>
          </w:tcPr>
          <w:p>
            <w:r>
              <w:t>w-12</w:t>
            </w:r>
          </w:p>
        </w:tc>
        <w:tc>
          <w:tcPr>
            <w:tcW w:type="dxa" w:w="4320"/>
          </w:tcPr>
          <w:p>
            <w:r>
              <w:t>width: 3rem; /* 48px */</w:t>
            </w:r>
          </w:p>
        </w:tc>
      </w:tr>
      <w:tr>
        <w:tc>
          <w:tcPr>
            <w:tcW w:type="dxa" w:w="4320"/>
          </w:tcPr>
          <w:p>
            <w:r>
              <w:t>w-14</w:t>
            </w:r>
          </w:p>
        </w:tc>
        <w:tc>
          <w:tcPr>
            <w:tcW w:type="dxa" w:w="4320"/>
          </w:tcPr>
          <w:p>
            <w:r>
              <w:t>width: 3.5rem; /* 56px */</w:t>
            </w:r>
          </w:p>
        </w:tc>
      </w:tr>
      <w:tr>
        <w:tc>
          <w:tcPr>
            <w:tcW w:type="dxa" w:w="4320"/>
          </w:tcPr>
          <w:p>
            <w:r>
              <w:t>w-16</w:t>
            </w:r>
          </w:p>
        </w:tc>
        <w:tc>
          <w:tcPr>
            <w:tcW w:type="dxa" w:w="4320"/>
          </w:tcPr>
          <w:p>
            <w:r>
              <w:t>width: 4rem; /* 64px */</w:t>
            </w:r>
          </w:p>
        </w:tc>
      </w:tr>
      <w:tr>
        <w:tc>
          <w:tcPr>
            <w:tcW w:type="dxa" w:w="4320"/>
          </w:tcPr>
          <w:p>
            <w:r>
              <w:t>w-20</w:t>
            </w:r>
          </w:p>
        </w:tc>
        <w:tc>
          <w:tcPr>
            <w:tcW w:type="dxa" w:w="4320"/>
          </w:tcPr>
          <w:p>
            <w:r>
              <w:t>width: 5rem; /* 80px */</w:t>
            </w:r>
          </w:p>
        </w:tc>
      </w:tr>
      <w:tr>
        <w:tc>
          <w:tcPr>
            <w:tcW w:type="dxa" w:w="4320"/>
          </w:tcPr>
          <w:p>
            <w:r>
              <w:t>w-24</w:t>
            </w:r>
          </w:p>
        </w:tc>
        <w:tc>
          <w:tcPr>
            <w:tcW w:type="dxa" w:w="4320"/>
          </w:tcPr>
          <w:p>
            <w:r>
              <w:t>width: 6rem; /* 96px */</w:t>
            </w:r>
          </w:p>
        </w:tc>
      </w:tr>
      <w:tr>
        <w:tc>
          <w:tcPr>
            <w:tcW w:type="dxa" w:w="4320"/>
          </w:tcPr>
          <w:p>
            <w:r>
              <w:t>w-28</w:t>
            </w:r>
          </w:p>
        </w:tc>
        <w:tc>
          <w:tcPr>
            <w:tcW w:type="dxa" w:w="4320"/>
          </w:tcPr>
          <w:p>
            <w:r>
              <w:t>width: 7rem; /* 112px */</w:t>
            </w:r>
          </w:p>
        </w:tc>
      </w:tr>
      <w:tr>
        <w:tc>
          <w:tcPr>
            <w:tcW w:type="dxa" w:w="4320"/>
          </w:tcPr>
          <w:p>
            <w:r>
              <w:t>w-32</w:t>
            </w:r>
          </w:p>
        </w:tc>
        <w:tc>
          <w:tcPr>
            <w:tcW w:type="dxa" w:w="4320"/>
          </w:tcPr>
          <w:p>
            <w:r>
              <w:t>width: 8rem; /* 128px */</w:t>
            </w:r>
          </w:p>
        </w:tc>
      </w:tr>
      <w:tr>
        <w:tc>
          <w:tcPr>
            <w:tcW w:type="dxa" w:w="4320"/>
          </w:tcPr>
          <w:p>
            <w:r>
              <w:t>w-36</w:t>
            </w:r>
          </w:p>
        </w:tc>
        <w:tc>
          <w:tcPr>
            <w:tcW w:type="dxa" w:w="4320"/>
          </w:tcPr>
          <w:p>
            <w:r>
              <w:t>width: 9rem; /* 144px */</w:t>
            </w:r>
          </w:p>
        </w:tc>
      </w:tr>
      <w:tr>
        <w:tc>
          <w:tcPr>
            <w:tcW w:type="dxa" w:w="4320"/>
          </w:tcPr>
          <w:p>
            <w:r>
              <w:t>w-40</w:t>
            </w:r>
          </w:p>
        </w:tc>
        <w:tc>
          <w:tcPr>
            <w:tcW w:type="dxa" w:w="4320"/>
          </w:tcPr>
          <w:p>
            <w:r>
              <w:t>width: 10rem; /* 160px */</w:t>
            </w:r>
          </w:p>
        </w:tc>
      </w:tr>
      <w:tr>
        <w:tc>
          <w:tcPr>
            <w:tcW w:type="dxa" w:w="4320"/>
          </w:tcPr>
          <w:p>
            <w:r>
              <w:t>w-44</w:t>
            </w:r>
          </w:p>
        </w:tc>
        <w:tc>
          <w:tcPr>
            <w:tcW w:type="dxa" w:w="4320"/>
          </w:tcPr>
          <w:p>
            <w:r>
              <w:t>width: 11rem; /* 176px */</w:t>
            </w:r>
          </w:p>
        </w:tc>
      </w:tr>
      <w:tr>
        <w:tc>
          <w:tcPr>
            <w:tcW w:type="dxa" w:w="4320"/>
          </w:tcPr>
          <w:p>
            <w:r>
              <w:t>w-48</w:t>
            </w:r>
          </w:p>
        </w:tc>
        <w:tc>
          <w:tcPr>
            <w:tcW w:type="dxa" w:w="4320"/>
          </w:tcPr>
          <w:p>
            <w:r>
              <w:t>width: 12rem; /* 192px */</w:t>
            </w:r>
          </w:p>
        </w:tc>
      </w:tr>
      <w:tr>
        <w:tc>
          <w:tcPr>
            <w:tcW w:type="dxa" w:w="4320"/>
          </w:tcPr>
          <w:p>
            <w:r>
              <w:t>w-52</w:t>
            </w:r>
          </w:p>
        </w:tc>
        <w:tc>
          <w:tcPr>
            <w:tcW w:type="dxa" w:w="4320"/>
          </w:tcPr>
          <w:p>
            <w:r>
              <w:t>width: 13rem; /* 208px */</w:t>
            </w:r>
          </w:p>
        </w:tc>
      </w:tr>
      <w:tr>
        <w:tc>
          <w:tcPr>
            <w:tcW w:type="dxa" w:w="4320"/>
          </w:tcPr>
          <w:p>
            <w:r>
              <w:t>w-56</w:t>
            </w:r>
          </w:p>
        </w:tc>
        <w:tc>
          <w:tcPr>
            <w:tcW w:type="dxa" w:w="4320"/>
          </w:tcPr>
          <w:p>
            <w:r>
              <w:t>width: 14rem; /* 224px */</w:t>
            </w:r>
          </w:p>
        </w:tc>
      </w:tr>
      <w:tr>
        <w:tc>
          <w:tcPr>
            <w:tcW w:type="dxa" w:w="4320"/>
          </w:tcPr>
          <w:p>
            <w:r>
              <w:t>w-60</w:t>
            </w:r>
          </w:p>
        </w:tc>
        <w:tc>
          <w:tcPr>
            <w:tcW w:type="dxa" w:w="4320"/>
          </w:tcPr>
          <w:p>
            <w:r>
              <w:t>width: 15rem; /* 240px */</w:t>
            </w:r>
          </w:p>
        </w:tc>
      </w:tr>
      <w:tr>
        <w:tc>
          <w:tcPr>
            <w:tcW w:type="dxa" w:w="4320"/>
          </w:tcPr>
          <w:p>
            <w:r>
              <w:t>w-64</w:t>
            </w:r>
          </w:p>
        </w:tc>
        <w:tc>
          <w:tcPr>
            <w:tcW w:type="dxa" w:w="4320"/>
          </w:tcPr>
          <w:p>
            <w:r>
              <w:t>width: 16rem; /* 256px */</w:t>
            </w:r>
          </w:p>
        </w:tc>
      </w:tr>
      <w:tr>
        <w:tc>
          <w:tcPr>
            <w:tcW w:type="dxa" w:w="4320"/>
          </w:tcPr>
          <w:p>
            <w:r>
              <w:t>w-72</w:t>
            </w:r>
          </w:p>
        </w:tc>
        <w:tc>
          <w:tcPr>
            <w:tcW w:type="dxa" w:w="4320"/>
          </w:tcPr>
          <w:p>
            <w:r>
              <w:t>width: 18rem; /* 288px */</w:t>
            </w:r>
          </w:p>
        </w:tc>
      </w:tr>
      <w:tr>
        <w:tc>
          <w:tcPr>
            <w:tcW w:type="dxa" w:w="4320"/>
          </w:tcPr>
          <w:p>
            <w:r>
              <w:t>w-80</w:t>
            </w:r>
          </w:p>
        </w:tc>
        <w:tc>
          <w:tcPr>
            <w:tcW w:type="dxa" w:w="4320"/>
          </w:tcPr>
          <w:p>
            <w:r>
              <w:t>width: 20rem; /* 320px */</w:t>
            </w:r>
          </w:p>
        </w:tc>
      </w:tr>
      <w:tr>
        <w:tc>
          <w:tcPr>
            <w:tcW w:type="dxa" w:w="4320"/>
          </w:tcPr>
          <w:p>
            <w:r>
              <w:t>w-96</w:t>
            </w:r>
          </w:p>
        </w:tc>
        <w:tc>
          <w:tcPr>
            <w:tcW w:type="dxa" w:w="4320"/>
          </w:tcPr>
          <w:p>
            <w:r>
              <w:t>width: 24rem; /* 384px */</w:t>
            </w:r>
          </w:p>
        </w:tc>
      </w:tr>
      <w:tr>
        <w:tc>
          <w:tcPr>
            <w:tcW w:type="dxa" w:w="4320"/>
          </w:tcPr>
          <w:p>
            <w:r>
              <w:t>w-auto</w:t>
            </w:r>
          </w:p>
        </w:tc>
        <w:tc>
          <w:tcPr>
            <w:tcW w:type="dxa" w:w="4320"/>
          </w:tcPr>
          <w:p>
            <w:r>
              <w:t>width: auto;</w:t>
            </w:r>
          </w:p>
        </w:tc>
      </w:tr>
      <w:tr>
        <w:tc>
          <w:tcPr>
            <w:tcW w:type="dxa" w:w="4320"/>
          </w:tcPr>
          <w:p>
            <w:r>
              <w:t>w-1/2</w:t>
            </w:r>
          </w:p>
        </w:tc>
        <w:tc>
          <w:tcPr>
            <w:tcW w:type="dxa" w:w="4320"/>
          </w:tcPr>
          <w:p>
            <w:r>
              <w:t>width: 50%;</w:t>
            </w:r>
          </w:p>
        </w:tc>
      </w:tr>
      <w:tr>
        <w:tc>
          <w:tcPr>
            <w:tcW w:type="dxa" w:w="4320"/>
          </w:tcPr>
          <w:p>
            <w:r>
              <w:t>w-1/3</w:t>
            </w:r>
          </w:p>
        </w:tc>
        <w:tc>
          <w:tcPr>
            <w:tcW w:type="dxa" w:w="4320"/>
          </w:tcPr>
          <w:p>
            <w:r>
              <w:t>width: 33.333333%;</w:t>
            </w:r>
          </w:p>
        </w:tc>
      </w:tr>
      <w:tr>
        <w:tc>
          <w:tcPr>
            <w:tcW w:type="dxa" w:w="4320"/>
          </w:tcPr>
          <w:p>
            <w:r>
              <w:t>w-2/3</w:t>
            </w:r>
          </w:p>
        </w:tc>
        <w:tc>
          <w:tcPr>
            <w:tcW w:type="dxa" w:w="4320"/>
          </w:tcPr>
          <w:p>
            <w:r>
              <w:t>width: 66.666667%;</w:t>
            </w:r>
          </w:p>
        </w:tc>
      </w:tr>
      <w:tr>
        <w:tc>
          <w:tcPr>
            <w:tcW w:type="dxa" w:w="4320"/>
          </w:tcPr>
          <w:p>
            <w:r>
              <w:t>w-1/4</w:t>
            </w:r>
          </w:p>
        </w:tc>
        <w:tc>
          <w:tcPr>
            <w:tcW w:type="dxa" w:w="4320"/>
          </w:tcPr>
          <w:p>
            <w:r>
              <w:t>width: 25%;</w:t>
            </w:r>
          </w:p>
        </w:tc>
      </w:tr>
      <w:tr>
        <w:tc>
          <w:tcPr>
            <w:tcW w:type="dxa" w:w="4320"/>
          </w:tcPr>
          <w:p>
            <w:r>
              <w:t>w-2/4</w:t>
            </w:r>
          </w:p>
        </w:tc>
        <w:tc>
          <w:tcPr>
            <w:tcW w:type="dxa" w:w="4320"/>
          </w:tcPr>
          <w:p>
            <w:r>
              <w:t>width: 50%;</w:t>
            </w:r>
          </w:p>
        </w:tc>
      </w:tr>
      <w:tr>
        <w:tc>
          <w:tcPr>
            <w:tcW w:type="dxa" w:w="4320"/>
          </w:tcPr>
          <w:p>
            <w:r>
              <w:t>w-3/4</w:t>
            </w:r>
          </w:p>
        </w:tc>
        <w:tc>
          <w:tcPr>
            <w:tcW w:type="dxa" w:w="4320"/>
          </w:tcPr>
          <w:p>
            <w:r>
              <w:t>width: 75%;</w:t>
            </w:r>
          </w:p>
        </w:tc>
      </w:tr>
      <w:tr>
        <w:tc>
          <w:tcPr>
            <w:tcW w:type="dxa" w:w="4320"/>
          </w:tcPr>
          <w:p>
            <w:r>
              <w:t>w-1/5</w:t>
            </w:r>
          </w:p>
        </w:tc>
        <w:tc>
          <w:tcPr>
            <w:tcW w:type="dxa" w:w="4320"/>
          </w:tcPr>
          <w:p>
            <w:r>
              <w:t>width: 20%;</w:t>
            </w:r>
          </w:p>
        </w:tc>
      </w:tr>
      <w:tr>
        <w:tc>
          <w:tcPr>
            <w:tcW w:type="dxa" w:w="4320"/>
          </w:tcPr>
          <w:p>
            <w:r>
              <w:t>w-2/5</w:t>
            </w:r>
          </w:p>
        </w:tc>
        <w:tc>
          <w:tcPr>
            <w:tcW w:type="dxa" w:w="4320"/>
          </w:tcPr>
          <w:p>
            <w:r>
              <w:t>width: 40%;</w:t>
            </w:r>
          </w:p>
        </w:tc>
      </w:tr>
      <w:tr>
        <w:tc>
          <w:tcPr>
            <w:tcW w:type="dxa" w:w="4320"/>
          </w:tcPr>
          <w:p>
            <w:r>
              <w:t>w-3/5</w:t>
            </w:r>
          </w:p>
        </w:tc>
        <w:tc>
          <w:tcPr>
            <w:tcW w:type="dxa" w:w="4320"/>
          </w:tcPr>
          <w:p>
            <w:r>
              <w:t>width: 60%;</w:t>
            </w:r>
          </w:p>
        </w:tc>
      </w:tr>
      <w:tr>
        <w:tc>
          <w:tcPr>
            <w:tcW w:type="dxa" w:w="4320"/>
          </w:tcPr>
          <w:p>
            <w:r>
              <w:t>w-4/5</w:t>
            </w:r>
          </w:p>
        </w:tc>
        <w:tc>
          <w:tcPr>
            <w:tcW w:type="dxa" w:w="4320"/>
          </w:tcPr>
          <w:p>
            <w:r>
              <w:t>width: 80%;</w:t>
            </w:r>
          </w:p>
        </w:tc>
      </w:tr>
      <w:tr>
        <w:tc>
          <w:tcPr>
            <w:tcW w:type="dxa" w:w="4320"/>
          </w:tcPr>
          <w:p>
            <w:r>
              <w:t>w-1/6</w:t>
            </w:r>
          </w:p>
        </w:tc>
        <w:tc>
          <w:tcPr>
            <w:tcW w:type="dxa" w:w="4320"/>
          </w:tcPr>
          <w:p>
            <w:r>
              <w:t>width: 16.666667%;</w:t>
            </w:r>
          </w:p>
        </w:tc>
      </w:tr>
      <w:tr>
        <w:tc>
          <w:tcPr>
            <w:tcW w:type="dxa" w:w="4320"/>
          </w:tcPr>
          <w:p>
            <w:r>
              <w:t>w-2/6</w:t>
            </w:r>
          </w:p>
        </w:tc>
        <w:tc>
          <w:tcPr>
            <w:tcW w:type="dxa" w:w="4320"/>
          </w:tcPr>
          <w:p>
            <w:r>
              <w:t>width: 33.333333%;</w:t>
            </w:r>
          </w:p>
        </w:tc>
      </w:tr>
      <w:tr>
        <w:tc>
          <w:tcPr>
            <w:tcW w:type="dxa" w:w="4320"/>
          </w:tcPr>
          <w:p>
            <w:r>
              <w:t>w-3/6</w:t>
            </w:r>
          </w:p>
        </w:tc>
        <w:tc>
          <w:tcPr>
            <w:tcW w:type="dxa" w:w="4320"/>
          </w:tcPr>
          <w:p>
            <w:r>
              <w:t>width: 50%;</w:t>
            </w:r>
          </w:p>
        </w:tc>
      </w:tr>
      <w:tr>
        <w:tc>
          <w:tcPr>
            <w:tcW w:type="dxa" w:w="4320"/>
          </w:tcPr>
          <w:p>
            <w:r>
              <w:t>w-4/6</w:t>
            </w:r>
          </w:p>
        </w:tc>
        <w:tc>
          <w:tcPr>
            <w:tcW w:type="dxa" w:w="4320"/>
          </w:tcPr>
          <w:p>
            <w:r>
              <w:t>width: 66.666667%;</w:t>
            </w:r>
          </w:p>
        </w:tc>
      </w:tr>
      <w:tr>
        <w:tc>
          <w:tcPr>
            <w:tcW w:type="dxa" w:w="4320"/>
          </w:tcPr>
          <w:p>
            <w:r>
              <w:t>w-5/6</w:t>
            </w:r>
          </w:p>
        </w:tc>
        <w:tc>
          <w:tcPr>
            <w:tcW w:type="dxa" w:w="4320"/>
          </w:tcPr>
          <w:p>
            <w:r>
              <w:t>width: 83.333333%;</w:t>
            </w:r>
          </w:p>
        </w:tc>
      </w:tr>
      <w:tr>
        <w:tc>
          <w:tcPr>
            <w:tcW w:type="dxa" w:w="4320"/>
          </w:tcPr>
          <w:p>
            <w:r>
              <w:t>w-1/12</w:t>
            </w:r>
          </w:p>
        </w:tc>
        <w:tc>
          <w:tcPr>
            <w:tcW w:type="dxa" w:w="4320"/>
          </w:tcPr>
          <w:p>
            <w:r>
              <w:t>width: 8.333333%;</w:t>
            </w:r>
          </w:p>
        </w:tc>
      </w:tr>
      <w:tr>
        <w:tc>
          <w:tcPr>
            <w:tcW w:type="dxa" w:w="4320"/>
          </w:tcPr>
          <w:p>
            <w:r>
              <w:t>w-2/12</w:t>
            </w:r>
          </w:p>
        </w:tc>
        <w:tc>
          <w:tcPr>
            <w:tcW w:type="dxa" w:w="4320"/>
          </w:tcPr>
          <w:p>
            <w:r>
              <w:t>width: 16.666667%;</w:t>
            </w:r>
          </w:p>
        </w:tc>
      </w:tr>
      <w:tr>
        <w:tc>
          <w:tcPr>
            <w:tcW w:type="dxa" w:w="4320"/>
          </w:tcPr>
          <w:p>
            <w:r>
              <w:t>w-3/12</w:t>
            </w:r>
          </w:p>
        </w:tc>
        <w:tc>
          <w:tcPr>
            <w:tcW w:type="dxa" w:w="4320"/>
          </w:tcPr>
          <w:p>
            <w:r>
              <w:t>width: 25%;</w:t>
            </w:r>
          </w:p>
        </w:tc>
      </w:tr>
      <w:tr>
        <w:tc>
          <w:tcPr>
            <w:tcW w:type="dxa" w:w="4320"/>
          </w:tcPr>
          <w:p>
            <w:r>
              <w:t>w-4/12</w:t>
            </w:r>
          </w:p>
        </w:tc>
        <w:tc>
          <w:tcPr>
            <w:tcW w:type="dxa" w:w="4320"/>
          </w:tcPr>
          <w:p>
            <w:r>
              <w:t>width: 33.333333%;</w:t>
            </w:r>
          </w:p>
        </w:tc>
      </w:tr>
      <w:tr>
        <w:tc>
          <w:tcPr>
            <w:tcW w:type="dxa" w:w="4320"/>
          </w:tcPr>
          <w:p>
            <w:r>
              <w:t>w-5/12</w:t>
            </w:r>
          </w:p>
        </w:tc>
        <w:tc>
          <w:tcPr>
            <w:tcW w:type="dxa" w:w="4320"/>
          </w:tcPr>
          <w:p>
            <w:r>
              <w:t>width: 41.666667%;</w:t>
            </w:r>
          </w:p>
        </w:tc>
      </w:tr>
      <w:tr>
        <w:tc>
          <w:tcPr>
            <w:tcW w:type="dxa" w:w="4320"/>
          </w:tcPr>
          <w:p>
            <w:r>
              <w:t>w-6/12</w:t>
            </w:r>
          </w:p>
        </w:tc>
        <w:tc>
          <w:tcPr>
            <w:tcW w:type="dxa" w:w="4320"/>
          </w:tcPr>
          <w:p>
            <w:r>
              <w:t>width: 50%;</w:t>
            </w:r>
          </w:p>
        </w:tc>
      </w:tr>
      <w:tr>
        <w:tc>
          <w:tcPr>
            <w:tcW w:type="dxa" w:w="4320"/>
          </w:tcPr>
          <w:p>
            <w:r>
              <w:t>w-7/12</w:t>
            </w:r>
          </w:p>
        </w:tc>
        <w:tc>
          <w:tcPr>
            <w:tcW w:type="dxa" w:w="4320"/>
          </w:tcPr>
          <w:p>
            <w:r>
              <w:t>width: 58.333333%;</w:t>
            </w:r>
          </w:p>
        </w:tc>
      </w:tr>
      <w:tr>
        <w:tc>
          <w:tcPr>
            <w:tcW w:type="dxa" w:w="4320"/>
          </w:tcPr>
          <w:p>
            <w:r>
              <w:t>w-8/12</w:t>
            </w:r>
          </w:p>
        </w:tc>
        <w:tc>
          <w:tcPr>
            <w:tcW w:type="dxa" w:w="4320"/>
          </w:tcPr>
          <w:p>
            <w:r>
              <w:t>width: 66.666667%;</w:t>
            </w:r>
          </w:p>
        </w:tc>
      </w:tr>
      <w:tr>
        <w:tc>
          <w:tcPr>
            <w:tcW w:type="dxa" w:w="4320"/>
          </w:tcPr>
          <w:p>
            <w:r>
              <w:t>w-9/12</w:t>
            </w:r>
          </w:p>
        </w:tc>
        <w:tc>
          <w:tcPr>
            <w:tcW w:type="dxa" w:w="4320"/>
          </w:tcPr>
          <w:p>
            <w:r>
              <w:t>width: 75%;</w:t>
            </w:r>
          </w:p>
        </w:tc>
      </w:tr>
      <w:tr>
        <w:tc>
          <w:tcPr>
            <w:tcW w:type="dxa" w:w="4320"/>
          </w:tcPr>
          <w:p>
            <w:r>
              <w:t>w-10/12</w:t>
            </w:r>
          </w:p>
        </w:tc>
        <w:tc>
          <w:tcPr>
            <w:tcW w:type="dxa" w:w="4320"/>
          </w:tcPr>
          <w:p>
            <w:r>
              <w:t>width: 83.333333%;</w:t>
            </w:r>
          </w:p>
        </w:tc>
      </w:tr>
      <w:tr>
        <w:tc>
          <w:tcPr>
            <w:tcW w:type="dxa" w:w="4320"/>
          </w:tcPr>
          <w:p>
            <w:r>
              <w:t>w-11/12</w:t>
            </w:r>
          </w:p>
        </w:tc>
        <w:tc>
          <w:tcPr>
            <w:tcW w:type="dxa" w:w="4320"/>
          </w:tcPr>
          <w:p>
            <w:r>
              <w:t>width: 91.666667%;</w:t>
            </w:r>
          </w:p>
        </w:tc>
      </w:tr>
      <w:tr>
        <w:tc>
          <w:tcPr>
            <w:tcW w:type="dxa" w:w="4320"/>
          </w:tcPr>
          <w:p>
            <w:r>
              <w:t>w-full</w:t>
            </w:r>
          </w:p>
        </w:tc>
        <w:tc>
          <w:tcPr>
            <w:tcW w:type="dxa" w:w="4320"/>
          </w:tcPr>
          <w:p>
            <w:r>
              <w:t>width: 100%;</w:t>
            </w:r>
          </w:p>
        </w:tc>
      </w:tr>
      <w:tr>
        <w:tc>
          <w:tcPr>
            <w:tcW w:type="dxa" w:w="4320"/>
          </w:tcPr>
          <w:p>
            <w:r>
              <w:t>w-screen</w:t>
            </w:r>
          </w:p>
        </w:tc>
        <w:tc>
          <w:tcPr>
            <w:tcW w:type="dxa" w:w="4320"/>
          </w:tcPr>
          <w:p>
            <w:r>
              <w:t>width: 100vw;</w:t>
            </w:r>
          </w:p>
        </w:tc>
      </w:tr>
      <w:tr>
        <w:tc>
          <w:tcPr>
            <w:tcW w:type="dxa" w:w="4320"/>
          </w:tcPr>
          <w:p>
            <w:r>
              <w:t>w-svw</w:t>
            </w:r>
          </w:p>
        </w:tc>
        <w:tc>
          <w:tcPr>
            <w:tcW w:type="dxa" w:w="4320"/>
          </w:tcPr>
          <w:p>
            <w:r>
              <w:t>width: 100svw;</w:t>
            </w:r>
          </w:p>
        </w:tc>
      </w:tr>
      <w:tr>
        <w:tc>
          <w:tcPr>
            <w:tcW w:type="dxa" w:w="4320"/>
          </w:tcPr>
          <w:p>
            <w:r>
              <w:t>w-lvw</w:t>
            </w:r>
          </w:p>
        </w:tc>
        <w:tc>
          <w:tcPr>
            <w:tcW w:type="dxa" w:w="4320"/>
          </w:tcPr>
          <w:p>
            <w:r>
              <w:t>width: 100lvw;</w:t>
            </w:r>
          </w:p>
        </w:tc>
      </w:tr>
      <w:tr>
        <w:tc>
          <w:tcPr>
            <w:tcW w:type="dxa" w:w="4320"/>
          </w:tcPr>
          <w:p>
            <w:r>
              <w:t>w-dvw</w:t>
            </w:r>
          </w:p>
        </w:tc>
        <w:tc>
          <w:tcPr>
            <w:tcW w:type="dxa" w:w="4320"/>
          </w:tcPr>
          <w:p>
            <w:r>
              <w:t>width: 100dvw;</w:t>
            </w:r>
          </w:p>
        </w:tc>
      </w:tr>
      <w:tr>
        <w:tc>
          <w:tcPr>
            <w:tcW w:type="dxa" w:w="4320"/>
          </w:tcPr>
          <w:p>
            <w:r>
              <w:t>w-min</w:t>
            </w:r>
          </w:p>
        </w:tc>
        <w:tc>
          <w:tcPr>
            <w:tcW w:type="dxa" w:w="4320"/>
          </w:tcPr>
          <w:p>
            <w:r>
              <w:t>width: min-content;</w:t>
            </w:r>
          </w:p>
        </w:tc>
      </w:tr>
      <w:tr>
        <w:tc>
          <w:tcPr>
            <w:tcW w:type="dxa" w:w="4320"/>
          </w:tcPr>
          <w:p>
            <w:r>
              <w:t>w-max</w:t>
            </w:r>
          </w:p>
        </w:tc>
        <w:tc>
          <w:tcPr>
            <w:tcW w:type="dxa" w:w="4320"/>
          </w:tcPr>
          <w:p>
            <w:r>
              <w:t>width: max-content;</w:t>
            </w:r>
          </w:p>
        </w:tc>
      </w:tr>
      <w:tr>
        <w:tc>
          <w:tcPr>
            <w:tcW w:type="dxa" w:w="4320"/>
          </w:tcPr>
          <w:p>
            <w:r>
              <w:t>w-fit</w:t>
            </w:r>
          </w:p>
        </w:tc>
        <w:tc>
          <w:tcPr>
            <w:tcW w:type="dxa" w:w="4320"/>
          </w:tcPr>
          <w:p>
            <w:r>
              <w:t>width: fit-content;</w:t>
            </w:r>
          </w:p>
        </w:tc>
      </w:tr>
    </w:tbl>
    <w:p>
      <w:r>
        <w:rPr>
          <w:b/>
        </w:rPr>
        <w:t>Tabela encontrada em: https://tailwindcss.com/docs/min-width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min-w-0</w:t>
            </w:r>
          </w:p>
        </w:tc>
        <w:tc>
          <w:tcPr>
            <w:tcW w:type="dxa" w:w="4320"/>
          </w:tcPr>
          <w:p>
            <w:r>
              <w:t>min-width: 0px;</w:t>
            </w:r>
          </w:p>
        </w:tc>
      </w:tr>
      <w:tr>
        <w:tc>
          <w:tcPr>
            <w:tcW w:type="dxa" w:w="4320"/>
          </w:tcPr>
          <w:p>
            <w:r>
              <w:t>min-w-1</w:t>
            </w:r>
          </w:p>
        </w:tc>
        <w:tc>
          <w:tcPr>
            <w:tcW w:type="dxa" w:w="4320"/>
          </w:tcPr>
          <w:p>
            <w:r>
              <w:t>min-width: 0.25rem; /* 4px */</w:t>
            </w:r>
          </w:p>
        </w:tc>
      </w:tr>
      <w:tr>
        <w:tc>
          <w:tcPr>
            <w:tcW w:type="dxa" w:w="4320"/>
          </w:tcPr>
          <w:p>
            <w:r>
              <w:t>min-w-2</w:t>
            </w:r>
          </w:p>
        </w:tc>
        <w:tc>
          <w:tcPr>
            <w:tcW w:type="dxa" w:w="4320"/>
          </w:tcPr>
          <w:p>
            <w:r>
              <w:t>min-width: 0.5rem; /* 8px */</w:t>
            </w:r>
          </w:p>
        </w:tc>
      </w:tr>
      <w:tr>
        <w:tc>
          <w:tcPr>
            <w:tcW w:type="dxa" w:w="4320"/>
          </w:tcPr>
          <w:p>
            <w:r>
              <w:t>min-w-3</w:t>
            </w:r>
          </w:p>
        </w:tc>
        <w:tc>
          <w:tcPr>
            <w:tcW w:type="dxa" w:w="4320"/>
          </w:tcPr>
          <w:p>
            <w:r>
              <w:t>min-width: 0.75rem; /* 12px */</w:t>
            </w:r>
          </w:p>
        </w:tc>
      </w:tr>
      <w:tr>
        <w:tc>
          <w:tcPr>
            <w:tcW w:type="dxa" w:w="4320"/>
          </w:tcPr>
          <w:p>
            <w:r>
              <w:t>min-w-4</w:t>
            </w:r>
          </w:p>
        </w:tc>
        <w:tc>
          <w:tcPr>
            <w:tcW w:type="dxa" w:w="4320"/>
          </w:tcPr>
          <w:p>
            <w:r>
              <w:t>min-width: 1rem; /* 16px */</w:t>
            </w:r>
          </w:p>
        </w:tc>
      </w:tr>
      <w:tr>
        <w:tc>
          <w:tcPr>
            <w:tcW w:type="dxa" w:w="4320"/>
          </w:tcPr>
          <w:p>
            <w:r>
              <w:t>min-w-5</w:t>
            </w:r>
          </w:p>
        </w:tc>
        <w:tc>
          <w:tcPr>
            <w:tcW w:type="dxa" w:w="4320"/>
          </w:tcPr>
          <w:p>
            <w:r>
              <w:t>min-width: 1.25rem; /* 20px */</w:t>
            </w:r>
          </w:p>
        </w:tc>
      </w:tr>
      <w:tr>
        <w:tc>
          <w:tcPr>
            <w:tcW w:type="dxa" w:w="4320"/>
          </w:tcPr>
          <w:p>
            <w:r>
              <w:t>min-w-6</w:t>
            </w:r>
          </w:p>
        </w:tc>
        <w:tc>
          <w:tcPr>
            <w:tcW w:type="dxa" w:w="4320"/>
          </w:tcPr>
          <w:p>
            <w:r>
              <w:t>min-width: 1.5rem; /* 24px */</w:t>
            </w:r>
          </w:p>
        </w:tc>
      </w:tr>
      <w:tr>
        <w:tc>
          <w:tcPr>
            <w:tcW w:type="dxa" w:w="4320"/>
          </w:tcPr>
          <w:p>
            <w:r>
              <w:t>min-w-7</w:t>
            </w:r>
          </w:p>
        </w:tc>
        <w:tc>
          <w:tcPr>
            <w:tcW w:type="dxa" w:w="4320"/>
          </w:tcPr>
          <w:p>
            <w:r>
              <w:t>min-width: 1.75rem; /* 28px */</w:t>
            </w:r>
          </w:p>
        </w:tc>
      </w:tr>
      <w:tr>
        <w:tc>
          <w:tcPr>
            <w:tcW w:type="dxa" w:w="4320"/>
          </w:tcPr>
          <w:p>
            <w:r>
              <w:t>min-w-8</w:t>
            </w:r>
          </w:p>
        </w:tc>
        <w:tc>
          <w:tcPr>
            <w:tcW w:type="dxa" w:w="4320"/>
          </w:tcPr>
          <w:p>
            <w:r>
              <w:t>min-width: 2rem; /* 32px */</w:t>
            </w:r>
          </w:p>
        </w:tc>
      </w:tr>
      <w:tr>
        <w:tc>
          <w:tcPr>
            <w:tcW w:type="dxa" w:w="4320"/>
          </w:tcPr>
          <w:p>
            <w:r>
              <w:t>min-w-9</w:t>
            </w:r>
          </w:p>
        </w:tc>
        <w:tc>
          <w:tcPr>
            <w:tcW w:type="dxa" w:w="4320"/>
          </w:tcPr>
          <w:p>
            <w:r>
              <w:t>min-width: 2.25rem; /* 36px */</w:t>
            </w:r>
          </w:p>
        </w:tc>
      </w:tr>
      <w:tr>
        <w:tc>
          <w:tcPr>
            <w:tcW w:type="dxa" w:w="4320"/>
          </w:tcPr>
          <w:p>
            <w:r>
              <w:t>min-w-10</w:t>
            </w:r>
          </w:p>
        </w:tc>
        <w:tc>
          <w:tcPr>
            <w:tcW w:type="dxa" w:w="4320"/>
          </w:tcPr>
          <w:p>
            <w:r>
              <w:t>min-width: 2.5rem; /* 40px */</w:t>
            </w:r>
          </w:p>
        </w:tc>
      </w:tr>
      <w:tr>
        <w:tc>
          <w:tcPr>
            <w:tcW w:type="dxa" w:w="4320"/>
          </w:tcPr>
          <w:p>
            <w:r>
              <w:t>min-w-11</w:t>
            </w:r>
          </w:p>
        </w:tc>
        <w:tc>
          <w:tcPr>
            <w:tcW w:type="dxa" w:w="4320"/>
          </w:tcPr>
          <w:p>
            <w:r>
              <w:t>min-width: 2.75rem; /* 44px */</w:t>
            </w:r>
          </w:p>
        </w:tc>
      </w:tr>
      <w:tr>
        <w:tc>
          <w:tcPr>
            <w:tcW w:type="dxa" w:w="4320"/>
          </w:tcPr>
          <w:p>
            <w:r>
              <w:t>min-w-12</w:t>
            </w:r>
          </w:p>
        </w:tc>
        <w:tc>
          <w:tcPr>
            <w:tcW w:type="dxa" w:w="4320"/>
          </w:tcPr>
          <w:p>
            <w:r>
              <w:t>min-width: 3rem; /* 48px */</w:t>
            </w:r>
          </w:p>
        </w:tc>
      </w:tr>
      <w:tr>
        <w:tc>
          <w:tcPr>
            <w:tcW w:type="dxa" w:w="4320"/>
          </w:tcPr>
          <w:p>
            <w:r>
              <w:t>min-w-14</w:t>
            </w:r>
          </w:p>
        </w:tc>
        <w:tc>
          <w:tcPr>
            <w:tcW w:type="dxa" w:w="4320"/>
          </w:tcPr>
          <w:p>
            <w:r>
              <w:t>min-width: 3.5rem; /* 56px */</w:t>
            </w:r>
          </w:p>
        </w:tc>
      </w:tr>
      <w:tr>
        <w:tc>
          <w:tcPr>
            <w:tcW w:type="dxa" w:w="4320"/>
          </w:tcPr>
          <w:p>
            <w:r>
              <w:t>min-w-16</w:t>
            </w:r>
          </w:p>
        </w:tc>
        <w:tc>
          <w:tcPr>
            <w:tcW w:type="dxa" w:w="4320"/>
          </w:tcPr>
          <w:p>
            <w:r>
              <w:t>min-width: 4rem; /* 64px */</w:t>
            </w:r>
          </w:p>
        </w:tc>
      </w:tr>
      <w:tr>
        <w:tc>
          <w:tcPr>
            <w:tcW w:type="dxa" w:w="4320"/>
          </w:tcPr>
          <w:p>
            <w:r>
              <w:t>min-w-20</w:t>
            </w:r>
          </w:p>
        </w:tc>
        <w:tc>
          <w:tcPr>
            <w:tcW w:type="dxa" w:w="4320"/>
          </w:tcPr>
          <w:p>
            <w:r>
              <w:t>min-width: 5rem; /* 80px */</w:t>
            </w:r>
          </w:p>
        </w:tc>
      </w:tr>
      <w:tr>
        <w:tc>
          <w:tcPr>
            <w:tcW w:type="dxa" w:w="4320"/>
          </w:tcPr>
          <w:p>
            <w:r>
              <w:t>min-w-24</w:t>
            </w:r>
          </w:p>
        </w:tc>
        <w:tc>
          <w:tcPr>
            <w:tcW w:type="dxa" w:w="4320"/>
          </w:tcPr>
          <w:p>
            <w:r>
              <w:t>min-width: 6rem; /* 96px */</w:t>
            </w:r>
          </w:p>
        </w:tc>
      </w:tr>
      <w:tr>
        <w:tc>
          <w:tcPr>
            <w:tcW w:type="dxa" w:w="4320"/>
          </w:tcPr>
          <w:p>
            <w:r>
              <w:t>min-w-28</w:t>
            </w:r>
          </w:p>
        </w:tc>
        <w:tc>
          <w:tcPr>
            <w:tcW w:type="dxa" w:w="4320"/>
          </w:tcPr>
          <w:p>
            <w:r>
              <w:t>min-width: 7rem; /* 112px */</w:t>
            </w:r>
          </w:p>
        </w:tc>
      </w:tr>
      <w:tr>
        <w:tc>
          <w:tcPr>
            <w:tcW w:type="dxa" w:w="4320"/>
          </w:tcPr>
          <w:p>
            <w:r>
              <w:t>min-w-32</w:t>
            </w:r>
          </w:p>
        </w:tc>
        <w:tc>
          <w:tcPr>
            <w:tcW w:type="dxa" w:w="4320"/>
          </w:tcPr>
          <w:p>
            <w:r>
              <w:t>min-width: 8rem; /* 128px */</w:t>
            </w:r>
          </w:p>
        </w:tc>
      </w:tr>
      <w:tr>
        <w:tc>
          <w:tcPr>
            <w:tcW w:type="dxa" w:w="4320"/>
          </w:tcPr>
          <w:p>
            <w:r>
              <w:t>min-w-36</w:t>
            </w:r>
          </w:p>
        </w:tc>
        <w:tc>
          <w:tcPr>
            <w:tcW w:type="dxa" w:w="4320"/>
          </w:tcPr>
          <w:p>
            <w:r>
              <w:t>min-width: 9rem; /* 144px */</w:t>
            </w:r>
          </w:p>
        </w:tc>
      </w:tr>
      <w:tr>
        <w:tc>
          <w:tcPr>
            <w:tcW w:type="dxa" w:w="4320"/>
          </w:tcPr>
          <w:p>
            <w:r>
              <w:t>min-w-40</w:t>
            </w:r>
          </w:p>
        </w:tc>
        <w:tc>
          <w:tcPr>
            <w:tcW w:type="dxa" w:w="4320"/>
          </w:tcPr>
          <w:p>
            <w:r>
              <w:t>min-width: 10rem; /* 160px */</w:t>
            </w:r>
          </w:p>
        </w:tc>
      </w:tr>
      <w:tr>
        <w:tc>
          <w:tcPr>
            <w:tcW w:type="dxa" w:w="4320"/>
          </w:tcPr>
          <w:p>
            <w:r>
              <w:t>min-w-44</w:t>
            </w:r>
          </w:p>
        </w:tc>
        <w:tc>
          <w:tcPr>
            <w:tcW w:type="dxa" w:w="4320"/>
          </w:tcPr>
          <w:p>
            <w:r>
              <w:t>min-width: 11rem; /* 176px */</w:t>
            </w:r>
          </w:p>
        </w:tc>
      </w:tr>
      <w:tr>
        <w:tc>
          <w:tcPr>
            <w:tcW w:type="dxa" w:w="4320"/>
          </w:tcPr>
          <w:p>
            <w:r>
              <w:t>min-w-48</w:t>
            </w:r>
          </w:p>
        </w:tc>
        <w:tc>
          <w:tcPr>
            <w:tcW w:type="dxa" w:w="4320"/>
          </w:tcPr>
          <w:p>
            <w:r>
              <w:t>min-width: 12rem; /* 192px */</w:t>
            </w:r>
          </w:p>
        </w:tc>
      </w:tr>
      <w:tr>
        <w:tc>
          <w:tcPr>
            <w:tcW w:type="dxa" w:w="4320"/>
          </w:tcPr>
          <w:p>
            <w:r>
              <w:t>min-w-52</w:t>
            </w:r>
          </w:p>
        </w:tc>
        <w:tc>
          <w:tcPr>
            <w:tcW w:type="dxa" w:w="4320"/>
          </w:tcPr>
          <w:p>
            <w:r>
              <w:t>min-width: 13rem; /* 208px */</w:t>
            </w:r>
          </w:p>
        </w:tc>
      </w:tr>
      <w:tr>
        <w:tc>
          <w:tcPr>
            <w:tcW w:type="dxa" w:w="4320"/>
          </w:tcPr>
          <w:p>
            <w:r>
              <w:t>min-w-56</w:t>
            </w:r>
          </w:p>
        </w:tc>
        <w:tc>
          <w:tcPr>
            <w:tcW w:type="dxa" w:w="4320"/>
          </w:tcPr>
          <w:p>
            <w:r>
              <w:t>min-width: 14rem; /* 224px */</w:t>
            </w:r>
          </w:p>
        </w:tc>
      </w:tr>
      <w:tr>
        <w:tc>
          <w:tcPr>
            <w:tcW w:type="dxa" w:w="4320"/>
          </w:tcPr>
          <w:p>
            <w:r>
              <w:t>min-w-60</w:t>
            </w:r>
          </w:p>
        </w:tc>
        <w:tc>
          <w:tcPr>
            <w:tcW w:type="dxa" w:w="4320"/>
          </w:tcPr>
          <w:p>
            <w:r>
              <w:t>min-width: 15rem; /* 240px */</w:t>
            </w:r>
          </w:p>
        </w:tc>
      </w:tr>
      <w:tr>
        <w:tc>
          <w:tcPr>
            <w:tcW w:type="dxa" w:w="4320"/>
          </w:tcPr>
          <w:p>
            <w:r>
              <w:t>min-w-64</w:t>
            </w:r>
          </w:p>
        </w:tc>
        <w:tc>
          <w:tcPr>
            <w:tcW w:type="dxa" w:w="4320"/>
          </w:tcPr>
          <w:p>
            <w:r>
              <w:t>min-width: 16rem; /* 256px */</w:t>
            </w:r>
          </w:p>
        </w:tc>
      </w:tr>
      <w:tr>
        <w:tc>
          <w:tcPr>
            <w:tcW w:type="dxa" w:w="4320"/>
          </w:tcPr>
          <w:p>
            <w:r>
              <w:t>min-w-72</w:t>
            </w:r>
          </w:p>
        </w:tc>
        <w:tc>
          <w:tcPr>
            <w:tcW w:type="dxa" w:w="4320"/>
          </w:tcPr>
          <w:p>
            <w:r>
              <w:t>min-width: 18rem; /* 288px */</w:t>
            </w:r>
          </w:p>
        </w:tc>
      </w:tr>
      <w:tr>
        <w:tc>
          <w:tcPr>
            <w:tcW w:type="dxa" w:w="4320"/>
          </w:tcPr>
          <w:p>
            <w:r>
              <w:t>min-w-80</w:t>
            </w:r>
          </w:p>
        </w:tc>
        <w:tc>
          <w:tcPr>
            <w:tcW w:type="dxa" w:w="4320"/>
          </w:tcPr>
          <w:p>
            <w:r>
              <w:t>min-width: 20rem; /* 320px */</w:t>
            </w:r>
          </w:p>
        </w:tc>
      </w:tr>
      <w:tr>
        <w:tc>
          <w:tcPr>
            <w:tcW w:type="dxa" w:w="4320"/>
          </w:tcPr>
          <w:p>
            <w:r>
              <w:t>min-w-96</w:t>
            </w:r>
          </w:p>
        </w:tc>
        <w:tc>
          <w:tcPr>
            <w:tcW w:type="dxa" w:w="4320"/>
          </w:tcPr>
          <w:p>
            <w:r>
              <w:t>min-width: 24rem; /* 384px */</w:t>
            </w:r>
          </w:p>
        </w:tc>
      </w:tr>
      <w:tr>
        <w:tc>
          <w:tcPr>
            <w:tcW w:type="dxa" w:w="4320"/>
          </w:tcPr>
          <w:p>
            <w:r>
              <w:t>min-w-px</w:t>
            </w:r>
          </w:p>
        </w:tc>
        <w:tc>
          <w:tcPr>
            <w:tcW w:type="dxa" w:w="4320"/>
          </w:tcPr>
          <w:p>
            <w:r>
              <w:t>min-width: 1px;</w:t>
            </w:r>
          </w:p>
        </w:tc>
      </w:tr>
      <w:tr>
        <w:tc>
          <w:tcPr>
            <w:tcW w:type="dxa" w:w="4320"/>
          </w:tcPr>
          <w:p>
            <w:r>
              <w:t>min-w-0.5</w:t>
            </w:r>
          </w:p>
        </w:tc>
        <w:tc>
          <w:tcPr>
            <w:tcW w:type="dxa" w:w="4320"/>
          </w:tcPr>
          <w:p>
            <w:r>
              <w:t>min-width: 0.125rem; /* 2px */</w:t>
            </w:r>
          </w:p>
        </w:tc>
      </w:tr>
      <w:tr>
        <w:tc>
          <w:tcPr>
            <w:tcW w:type="dxa" w:w="4320"/>
          </w:tcPr>
          <w:p>
            <w:r>
              <w:t>min-w-1.5</w:t>
            </w:r>
          </w:p>
        </w:tc>
        <w:tc>
          <w:tcPr>
            <w:tcW w:type="dxa" w:w="4320"/>
          </w:tcPr>
          <w:p>
            <w:r>
              <w:t>min-width: 0.375rem; /* 6px */</w:t>
            </w:r>
          </w:p>
        </w:tc>
      </w:tr>
      <w:tr>
        <w:tc>
          <w:tcPr>
            <w:tcW w:type="dxa" w:w="4320"/>
          </w:tcPr>
          <w:p>
            <w:r>
              <w:t>min-w-2.5</w:t>
            </w:r>
          </w:p>
        </w:tc>
        <w:tc>
          <w:tcPr>
            <w:tcW w:type="dxa" w:w="4320"/>
          </w:tcPr>
          <w:p>
            <w:r>
              <w:t>min-width: 0.625rem; /* 10px */</w:t>
            </w:r>
          </w:p>
        </w:tc>
      </w:tr>
      <w:tr>
        <w:tc>
          <w:tcPr>
            <w:tcW w:type="dxa" w:w="4320"/>
          </w:tcPr>
          <w:p>
            <w:r>
              <w:t>min-w-3.5</w:t>
            </w:r>
          </w:p>
        </w:tc>
        <w:tc>
          <w:tcPr>
            <w:tcW w:type="dxa" w:w="4320"/>
          </w:tcPr>
          <w:p>
            <w:r>
              <w:t>min-width: 0.875rem; /* 14px */</w:t>
            </w:r>
          </w:p>
        </w:tc>
      </w:tr>
      <w:tr>
        <w:tc>
          <w:tcPr>
            <w:tcW w:type="dxa" w:w="4320"/>
          </w:tcPr>
          <w:p>
            <w:r>
              <w:t>min-w-full</w:t>
            </w:r>
          </w:p>
        </w:tc>
        <w:tc>
          <w:tcPr>
            <w:tcW w:type="dxa" w:w="4320"/>
          </w:tcPr>
          <w:p>
            <w:r>
              <w:t>min-width: 100%;</w:t>
            </w:r>
          </w:p>
        </w:tc>
      </w:tr>
      <w:tr>
        <w:tc>
          <w:tcPr>
            <w:tcW w:type="dxa" w:w="4320"/>
          </w:tcPr>
          <w:p>
            <w:r>
              <w:t>min-w-min</w:t>
            </w:r>
          </w:p>
        </w:tc>
        <w:tc>
          <w:tcPr>
            <w:tcW w:type="dxa" w:w="4320"/>
          </w:tcPr>
          <w:p>
            <w:r>
              <w:t>min-width: min-content;</w:t>
            </w:r>
          </w:p>
        </w:tc>
      </w:tr>
      <w:tr>
        <w:tc>
          <w:tcPr>
            <w:tcW w:type="dxa" w:w="4320"/>
          </w:tcPr>
          <w:p>
            <w:r>
              <w:t>min-w-max</w:t>
            </w:r>
          </w:p>
        </w:tc>
        <w:tc>
          <w:tcPr>
            <w:tcW w:type="dxa" w:w="4320"/>
          </w:tcPr>
          <w:p>
            <w:r>
              <w:t>min-width: max-content;</w:t>
            </w:r>
          </w:p>
        </w:tc>
      </w:tr>
      <w:tr>
        <w:tc>
          <w:tcPr>
            <w:tcW w:type="dxa" w:w="4320"/>
          </w:tcPr>
          <w:p>
            <w:r>
              <w:t>min-w-fit</w:t>
            </w:r>
          </w:p>
        </w:tc>
        <w:tc>
          <w:tcPr>
            <w:tcW w:type="dxa" w:w="4320"/>
          </w:tcPr>
          <w:p>
            <w:r>
              <w:t>min-width: fit-content;</w:t>
            </w:r>
          </w:p>
        </w:tc>
      </w:tr>
    </w:tbl>
    <w:p>
      <w:r>
        <w:rPr>
          <w:b/>
        </w:rPr>
        <w:t>Tabela encontrada em: https://tailwindcss.com/docs/max-width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max-w-0</w:t>
            </w:r>
          </w:p>
        </w:tc>
        <w:tc>
          <w:tcPr>
            <w:tcW w:type="dxa" w:w="4320"/>
          </w:tcPr>
          <w:p>
            <w:r>
              <w:t>max-width: 0px;</w:t>
            </w:r>
          </w:p>
        </w:tc>
      </w:tr>
      <w:tr>
        <w:tc>
          <w:tcPr>
            <w:tcW w:type="dxa" w:w="4320"/>
          </w:tcPr>
          <w:p>
            <w:r>
              <w:t>max-w-px</w:t>
            </w:r>
          </w:p>
        </w:tc>
        <w:tc>
          <w:tcPr>
            <w:tcW w:type="dxa" w:w="4320"/>
          </w:tcPr>
          <w:p>
            <w:r>
              <w:t>max-width: 1px;</w:t>
            </w:r>
          </w:p>
        </w:tc>
      </w:tr>
      <w:tr>
        <w:tc>
          <w:tcPr>
            <w:tcW w:type="dxa" w:w="4320"/>
          </w:tcPr>
          <w:p>
            <w:r>
              <w:t>max-w-0.5</w:t>
            </w:r>
          </w:p>
        </w:tc>
        <w:tc>
          <w:tcPr>
            <w:tcW w:type="dxa" w:w="4320"/>
          </w:tcPr>
          <w:p>
            <w:r>
              <w:t>max-width: 0.125rem; /* 2px */</w:t>
            </w:r>
          </w:p>
        </w:tc>
      </w:tr>
      <w:tr>
        <w:tc>
          <w:tcPr>
            <w:tcW w:type="dxa" w:w="4320"/>
          </w:tcPr>
          <w:p>
            <w:r>
              <w:t>max-w-1</w:t>
            </w:r>
          </w:p>
        </w:tc>
        <w:tc>
          <w:tcPr>
            <w:tcW w:type="dxa" w:w="4320"/>
          </w:tcPr>
          <w:p>
            <w:r>
              <w:t>max-width: 0.25rem; /* 4px */</w:t>
            </w:r>
          </w:p>
        </w:tc>
      </w:tr>
      <w:tr>
        <w:tc>
          <w:tcPr>
            <w:tcW w:type="dxa" w:w="4320"/>
          </w:tcPr>
          <w:p>
            <w:r>
              <w:t>max-w-1.5</w:t>
            </w:r>
          </w:p>
        </w:tc>
        <w:tc>
          <w:tcPr>
            <w:tcW w:type="dxa" w:w="4320"/>
          </w:tcPr>
          <w:p>
            <w:r>
              <w:t>max-width: 0.375rem; /* 6px */</w:t>
            </w:r>
          </w:p>
        </w:tc>
      </w:tr>
      <w:tr>
        <w:tc>
          <w:tcPr>
            <w:tcW w:type="dxa" w:w="4320"/>
          </w:tcPr>
          <w:p>
            <w:r>
              <w:t>max-w-2</w:t>
            </w:r>
          </w:p>
        </w:tc>
        <w:tc>
          <w:tcPr>
            <w:tcW w:type="dxa" w:w="4320"/>
          </w:tcPr>
          <w:p>
            <w:r>
              <w:t>max-width: 0.5rem; /* 8px */</w:t>
            </w:r>
          </w:p>
        </w:tc>
      </w:tr>
      <w:tr>
        <w:tc>
          <w:tcPr>
            <w:tcW w:type="dxa" w:w="4320"/>
          </w:tcPr>
          <w:p>
            <w:r>
              <w:t>max-w-2.5</w:t>
            </w:r>
          </w:p>
        </w:tc>
        <w:tc>
          <w:tcPr>
            <w:tcW w:type="dxa" w:w="4320"/>
          </w:tcPr>
          <w:p>
            <w:r>
              <w:t>max-width: 0.625rem; /* 10px */</w:t>
            </w:r>
          </w:p>
        </w:tc>
      </w:tr>
      <w:tr>
        <w:tc>
          <w:tcPr>
            <w:tcW w:type="dxa" w:w="4320"/>
          </w:tcPr>
          <w:p>
            <w:r>
              <w:t>max-w-3</w:t>
            </w:r>
          </w:p>
        </w:tc>
        <w:tc>
          <w:tcPr>
            <w:tcW w:type="dxa" w:w="4320"/>
          </w:tcPr>
          <w:p>
            <w:r>
              <w:t>max-width: 0.75rem; /* 12px */</w:t>
            </w:r>
          </w:p>
        </w:tc>
      </w:tr>
      <w:tr>
        <w:tc>
          <w:tcPr>
            <w:tcW w:type="dxa" w:w="4320"/>
          </w:tcPr>
          <w:p>
            <w:r>
              <w:t>max-w-3.5</w:t>
            </w:r>
          </w:p>
        </w:tc>
        <w:tc>
          <w:tcPr>
            <w:tcW w:type="dxa" w:w="4320"/>
          </w:tcPr>
          <w:p>
            <w:r>
              <w:t>max-width: 0.875rem; /* 14px */</w:t>
            </w:r>
          </w:p>
        </w:tc>
      </w:tr>
      <w:tr>
        <w:tc>
          <w:tcPr>
            <w:tcW w:type="dxa" w:w="4320"/>
          </w:tcPr>
          <w:p>
            <w:r>
              <w:t>max-w-4</w:t>
            </w:r>
          </w:p>
        </w:tc>
        <w:tc>
          <w:tcPr>
            <w:tcW w:type="dxa" w:w="4320"/>
          </w:tcPr>
          <w:p>
            <w:r>
              <w:t>max-width: 1rem; /* 16px */</w:t>
            </w:r>
          </w:p>
        </w:tc>
      </w:tr>
      <w:tr>
        <w:tc>
          <w:tcPr>
            <w:tcW w:type="dxa" w:w="4320"/>
          </w:tcPr>
          <w:p>
            <w:r>
              <w:t>max-w-5</w:t>
            </w:r>
          </w:p>
        </w:tc>
        <w:tc>
          <w:tcPr>
            <w:tcW w:type="dxa" w:w="4320"/>
          </w:tcPr>
          <w:p>
            <w:r>
              <w:t>max-width: 1.25rem; /* 20px */</w:t>
            </w:r>
          </w:p>
        </w:tc>
      </w:tr>
      <w:tr>
        <w:tc>
          <w:tcPr>
            <w:tcW w:type="dxa" w:w="4320"/>
          </w:tcPr>
          <w:p>
            <w:r>
              <w:t>max-w-6</w:t>
            </w:r>
          </w:p>
        </w:tc>
        <w:tc>
          <w:tcPr>
            <w:tcW w:type="dxa" w:w="4320"/>
          </w:tcPr>
          <w:p>
            <w:r>
              <w:t>max-width: 1.5rem; /* 24px */</w:t>
            </w:r>
          </w:p>
        </w:tc>
      </w:tr>
      <w:tr>
        <w:tc>
          <w:tcPr>
            <w:tcW w:type="dxa" w:w="4320"/>
          </w:tcPr>
          <w:p>
            <w:r>
              <w:t>max-w-7</w:t>
            </w:r>
          </w:p>
        </w:tc>
        <w:tc>
          <w:tcPr>
            <w:tcW w:type="dxa" w:w="4320"/>
          </w:tcPr>
          <w:p>
            <w:r>
              <w:t>max-width: 1.75rem; /* 28px */</w:t>
            </w:r>
          </w:p>
        </w:tc>
      </w:tr>
      <w:tr>
        <w:tc>
          <w:tcPr>
            <w:tcW w:type="dxa" w:w="4320"/>
          </w:tcPr>
          <w:p>
            <w:r>
              <w:t>max-w-8</w:t>
            </w:r>
          </w:p>
        </w:tc>
        <w:tc>
          <w:tcPr>
            <w:tcW w:type="dxa" w:w="4320"/>
          </w:tcPr>
          <w:p>
            <w:r>
              <w:t>max-width: 2rem; /* 32px */</w:t>
            </w:r>
          </w:p>
        </w:tc>
      </w:tr>
      <w:tr>
        <w:tc>
          <w:tcPr>
            <w:tcW w:type="dxa" w:w="4320"/>
          </w:tcPr>
          <w:p>
            <w:r>
              <w:t>max-w-9</w:t>
            </w:r>
          </w:p>
        </w:tc>
        <w:tc>
          <w:tcPr>
            <w:tcW w:type="dxa" w:w="4320"/>
          </w:tcPr>
          <w:p>
            <w:r>
              <w:t>max-width: 2.25rem; /* 36px */</w:t>
            </w:r>
          </w:p>
        </w:tc>
      </w:tr>
      <w:tr>
        <w:tc>
          <w:tcPr>
            <w:tcW w:type="dxa" w:w="4320"/>
          </w:tcPr>
          <w:p>
            <w:r>
              <w:t>max-w-10</w:t>
            </w:r>
          </w:p>
        </w:tc>
        <w:tc>
          <w:tcPr>
            <w:tcW w:type="dxa" w:w="4320"/>
          </w:tcPr>
          <w:p>
            <w:r>
              <w:t>max-width: 2.5rem; /* 40px */</w:t>
            </w:r>
          </w:p>
        </w:tc>
      </w:tr>
      <w:tr>
        <w:tc>
          <w:tcPr>
            <w:tcW w:type="dxa" w:w="4320"/>
          </w:tcPr>
          <w:p>
            <w:r>
              <w:t>max-w-11</w:t>
            </w:r>
          </w:p>
        </w:tc>
        <w:tc>
          <w:tcPr>
            <w:tcW w:type="dxa" w:w="4320"/>
          </w:tcPr>
          <w:p>
            <w:r>
              <w:t>max-width: 2.75rem; /* 44px */</w:t>
            </w:r>
          </w:p>
        </w:tc>
      </w:tr>
      <w:tr>
        <w:tc>
          <w:tcPr>
            <w:tcW w:type="dxa" w:w="4320"/>
          </w:tcPr>
          <w:p>
            <w:r>
              <w:t>max-w-12</w:t>
            </w:r>
          </w:p>
        </w:tc>
        <w:tc>
          <w:tcPr>
            <w:tcW w:type="dxa" w:w="4320"/>
          </w:tcPr>
          <w:p>
            <w:r>
              <w:t>max-width: 3rem; /* 48px */</w:t>
            </w:r>
          </w:p>
        </w:tc>
      </w:tr>
      <w:tr>
        <w:tc>
          <w:tcPr>
            <w:tcW w:type="dxa" w:w="4320"/>
          </w:tcPr>
          <w:p>
            <w:r>
              <w:t>max-w-14</w:t>
            </w:r>
          </w:p>
        </w:tc>
        <w:tc>
          <w:tcPr>
            <w:tcW w:type="dxa" w:w="4320"/>
          </w:tcPr>
          <w:p>
            <w:r>
              <w:t>max-width: 3.5rem; /* 56px */</w:t>
            </w:r>
          </w:p>
        </w:tc>
      </w:tr>
      <w:tr>
        <w:tc>
          <w:tcPr>
            <w:tcW w:type="dxa" w:w="4320"/>
          </w:tcPr>
          <w:p>
            <w:r>
              <w:t>max-w-16</w:t>
            </w:r>
          </w:p>
        </w:tc>
        <w:tc>
          <w:tcPr>
            <w:tcW w:type="dxa" w:w="4320"/>
          </w:tcPr>
          <w:p>
            <w:r>
              <w:t>max-width: 4rem; /* 64px */</w:t>
            </w:r>
          </w:p>
        </w:tc>
      </w:tr>
      <w:tr>
        <w:tc>
          <w:tcPr>
            <w:tcW w:type="dxa" w:w="4320"/>
          </w:tcPr>
          <w:p>
            <w:r>
              <w:t>max-w-20</w:t>
            </w:r>
          </w:p>
        </w:tc>
        <w:tc>
          <w:tcPr>
            <w:tcW w:type="dxa" w:w="4320"/>
          </w:tcPr>
          <w:p>
            <w:r>
              <w:t>max-width: 5rem; /* 80px */</w:t>
            </w:r>
          </w:p>
        </w:tc>
      </w:tr>
      <w:tr>
        <w:tc>
          <w:tcPr>
            <w:tcW w:type="dxa" w:w="4320"/>
          </w:tcPr>
          <w:p>
            <w:r>
              <w:t>max-w-24</w:t>
            </w:r>
          </w:p>
        </w:tc>
        <w:tc>
          <w:tcPr>
            <w:tcW w:type="dxa" w:w="4320"/>
          </w:tcPr>
          <w:p>
            <w:r>
              <w:t>max-width: 6rem; /* 96px */</w:t>
            </w:r>
          </w:p>
        </w:tc>
      </w:tr>
      <w:tr>
        <w:tc>
          <w:tcPr>
            <w:tcW w:type="dxa" w:w="4320"/>
          </w:tcPr>
          <w:p>
            <w:r>
              <w:t>max-w-28</w:t>
            </w:r>
          </w:p>
        </w:tc>
        <w:tc>
          <w:tcPr>
            <w:tcW w:type="dxa" w:w="4320"/>
          </w:tcPr>
          <w:p>
            <w:r>
              <w:t>max-width: 7rem; /* 112px */</w:t>
            </w:r>
          </w:p>
        </w:tc>
      </w:tr>
      <w:tr>
        <w:tc>
          <w:tcPr>
            <w:tcW w:type="dxa" w:w="4320"/>
          </w:tcPr>
          <w:p>
            <w:r>
              <w:t>max-w-32</w:t>
            </w:r>
          </w:p>
        </w:tc>
        <w:tc>
          <w:tcPr>
            <w:tcW w:type="dxa" w:w="4320"/>
          </w:tcPr>
          <w:p>
            <w:r>
              <w:t>max-width: 8rem; /* 128px */</w:t>
            </w:r>
          </w:p>
        </w:tc>
      </w:tr>
      <w:tr>
        <w:tc>
          <w:tcPr>
            <w:tcW w:type="dxa" w:w="4320"/>
          </w:tcPr>
          <w:p>
            <w:r>
              <w:t>max-w-36</w:t>
            </w:r>
          </w:p>
        </w:tc>
        <w:tc>
          <w:tcPr>
            <w:tcW w:type="dxa" w:w="4320"/>
          </w:tcPr>
          <w:p>
            <w:r>
              <w:t>max-width: 9rem; /* 144px */</w:t>
            </w:r>
          </w:p>
        </w:tc>
      </w:tr>
      <w:tr>
        <w:tc>
          <w:tcPr>
            <w:tcW w:type="dxa" w:w="4320"/>
          </w:tcPr>
          <w:p>
            <w:r>
              <w:t>max-w-40</w:t>
            </w:r>
          </w:p>
        </w:tc>
        <w:tc>
          <w:tcPr>
            <w:tcW w:type="dxa" w:w="4320"/>
          </w:tcPr>
          <w:p>
            <w:r>
              <w:t>max-width: 10rem; /* 160px */</w:t>
            </w:r>
          </w:p>
        </w:tc>
      </w:tr>
      <w:tr>
        <w:tc>
          <w:tcPr>
            <w:tcW w:type="dxa" w:w="4320"/>
          </w:tcPr>
          <w:p>
            <w:r>
              <w:t>max-w-44</w:t>
            </w:r>
          </w:p>
        </w:tc>
        <w:tc>
          <w:tcPr>
            <w:tcW w:type="dxa" w:w="4320"/>
          </w:tcPr>
          <w:p>
            <w:r>
              <w:t>max-width: 11rem; /* 176px */</w:t>
            </w:r>
          </w:p>
        </w:tc>
      </w:tr>
      <w:tr>
        <w:tc>
          <w:tcPr>
            <w:tcW w:type="dxa" w:w="4320"/>
          </w:tcPr>
          <w:p>
            <w:r>
              <w:t>max-w-48</w:t>
            </w:r>
          </w:p>
        </w:tc>
        <w:tc>
          <w:tcPr>
            <w:tcW w:type="dxa" w:w="4320"/>
          </w:tcPr>
          <w:p>
            <w:r>
              <w:t>max-width: 12rem; /* 192px */</w:t>
            </w:r>
          </w:p>
        </w:tc>
      </w:tr>
      <w:tr>
        <w:tc>
          <w:tcPr>
            <w:tcW w:type="dxa" w:w="4320"/>
          </w:tcPr>
          <w:p>
            <w:r>
              <w:t>max-w-52</w:t>
            </w:r>
          </w:p>
        </w:tc>
        <w:tc>
          <w:tcPr>
            <w:tcW w:type="dxa" w:w="4320"/>
          </w:tcPr>
          <w:p>
            <w:r>
              <w:t>max-width: 13rem; /* 208px */</w:t>
            </w:r>
          </w:p>
        </w:tc>
      </w:tr>
      <w:tr>
        <w:tc>
          <w:tcPr>
            <w:tcW w:type="dxa" w:w="4320"/>
          </w:tcPr>
          <w:p>
            <w:r>
              <w:t>max-w-56</w:t>
            </w:r>
          </w:p>
        </w:tc>
        <w:tc>
          <w:tcPr>
            <w:tcW w:type="dxa" w:w="4320"/>
          </w:tcPr>
          <w:p>
            <w:r>
              <w:t>max-width: 14rem; /* 224px */</w:t>
            </w:r>
          </w:p>
        </w:tc>
      </w:tr>
      <w:tr>
        <w:tc>
          <w:tcPr>
            <w:tcW w:type="dxa" w:w="4320"/>
          </w:tcPr>
          <w:p>
            <w:r>
              <w:t>max-w-60</w:t>
            </w:r>
          </w:p>
        </w:tc>
        <w:tc>
          <w:tcPr>
            <w:tcW w:type="dxa" w:w="4320"/>
          </w:tcPr>
          <w:p>
            <w:r>
              <w:t>max-width: 15rem; /* 240px */</w:t>
            </w:r>
          </w:p>
        </w:tc>
      </w:tr>
      <w:tr>
        <w:tc>
          <w:tcPr>
            <w:tcW w:type="dxa" w:w="4320"/>
          </w:tcPr>
          <w:p>
            <w:r>
              <w:t>max-w-64</w:t>
            </w:r>
          </w:p>
        </w:tc>
        <w:tc>
          <w:tcPr>
            <w:tcW w:type="dxa" w:w="4320"/>
          </w:tcPr>
          <w:p>
            <w:r>
              <w:t>max-width: 16rem; /* 256px */</w:t>
            </w:r>
          </w:p>
        </w:tc>
      </w:tr>
      <w:tr>
        <w:tc>
          <w:tcPr>
            <w:tcW w:type="dxa" w:w="4320"/>
          </w:tcPr>
          <w:p>
            <w:r>
              <w:t>max-w-72</w:t>
            </w:r>
          </w:p>
        </w:tc>
        <w:tc>
          <w:tcPr>
            <w:tcW w:type="dxa" w:w="4320"/>
          </w:tcPr>
          <w:p>
            <w:r>
              <w:t>max-width: 18rem; /* 288px */</w:t>
            </w:r>
          </w:p>
        </w:tc>
      </w:tr>
      <w:tr>
        <w:tc>
          <w:tcPr>
            <w:tcW w:type="dxa" w:w="4320"/>
          </w:tcPr>
          <w:p>
            <w:r>
              <w:t>max-w-80</w:t>
            </w:r>
          </w:p>
        </w:tc>
        <w:tc>
          <w:tcPr>
            <w:tcW w:type="dxa" w:w="4320"/>
          </w:tcPr>
          <w:p>
            <w:r>
              <w:t>max-width: 20rem; /* 320px */</w:t>
            </w:r>
          </w:p>
        </w:tc>
      </w:tr>
      <w:tr>
        <w:tc>
          <w:tcPr>
            <w:tcW w:type="dxa" w:w="4320"/>
          </w:tcPr>
          <w:p>
            <w:r>
              <w:t>max-w-96</w:t>
            </w:r>
          </w:p>
        </w:tc>
        <w:tc>
          <w:tcPr>
            <w:tcW w:type="dxa" w:w="4320"/>
          </w:tcPr>
          <w:p>
            <w:r>
              <w:t>max-width: 24rem; /* 384px */</w:t>
            </w:r>
          </w:p>
        </w:tc>
      </w:tr>
      <w:tr>
        <w:tc>
          <w:tcPr>
            <w:tcW w:type="dxa" w:w="4320"/>
          </w:tcPr>
          <w:p>
            <w:r>
              <w:t>max-w-none</w:t>
            </w:r>
          </w:p>
        </w:tc>
        <w:tc>
          <w:tcPr>
            <w:tcW w:type="dxa" w:w="4320"/>
          </w:tcPr>
          <w:p>
            <w:r>
              <w:t>max-width: none;</w:t>
            </w:r>
          </w:p>
        </w:tc>
      </w:tr>
      <w:tr>
        <w:tc>
          <w:tcPr>
            <w:tcW w:type="dxa" w:w="4320"/>
          </w:tcPr>
          <w:p>
            <w:r>
              <w:t>max-w-xs</w:t>
            </w:r>
          </w:p>
        </w:tc>
        <w:tc>
          <w:tcPr>
            <w:tcW w:type="dxa" w:w="4320"/>
          </w:tcPr>
          <w:p>
            <w:r>
              <w:t>max-width: 20rem; /* 320px */</w:t>
            </w:r>
          </w:p>
        </w:tc>
      </w:tr>
      <w:tr>
        <w:tc>
          <w:tcPr>
            <w:tcW w:type="dxa" w:w="4320"/>
          </w:tcPr>
          <w:p>
            <w:r>
              <w:t>max-w-sm</w:t>
            </w:r>
          </w:p>
        </w:tc>
        <w:tc>
          <w:tcPr>
            <w:tcW w:type="dxa" w:w="4320"/>
          </w:tcPr>
          <w:p>
            <w:r>
              <w:t>max-width: 24rem; /* 384px */</w:t>
            </w:r>
          </w:p>
        </w:tc>
      </w:tr>
      <w:tr>
        <w:tc>
          <w:tcPr>
            <w:tcW w:type="dxa" w:w="4320"/>
          </w:tcPr>
          <w:p>
            <w:r>
              <w:t>max-w-md</w:t>
            </w:r>
          </w:p>
        </w:tc>
        <w:tc>
          <w:tcPr>
            <w:tcW w:type="dxa" w:w="4320"/>
          </w:tcPr>
          <w:p>
            <w:r>
              <w:t>max-width: 28rem; /* 448px */</w:t>
            </w:r>
          </w:p>
        </w:tc>
      </w:tr>
      <w:tr>
        <w:tc>
          <w:tcPr>
            <w:tcW w:type="dxa" w:w="4320"/>
          </w:tcPr>
          <w:p>
            <w:r>
              <w:t>max-w-lg</w:t>
            </w:r>
          </w:p>
        </w:tc>
        <w:tc>
          <w:tcPr>
            <w:tcW w:type="dxa" w:w="4320"/>
          </w:tcPr>
          <w:p>
            <w:r>
              <w:t>max-width: 32rem; /* 512px */</w:t>
            </w:r>
          </w:p>
        </w:tc>
      </w:tr>
      <w:tr>
        <w:tc>
          <w:tcPr>
            <w:tcW w:type="dxa" w:w="4320"/>
          </w:tcPr>
          <w:p>
            <w:r>
              <w:t>max-w-xl</w:t>
            </w:r>
          </w:p>
        </w:tc>
        <w:tc>
          <w:tcPr>
            <w:tcW w:type="dxa" w:w="4320"/>
          </w:tcPr>
          <w:p>
            <w:r>
              <w:t>max-width: 36rem; /* 576px */</w:t>
            </w:r>
          </w:p>
        </w:tc>
      </w:tr>
      <w:tr>
        <w:tc>
          <w:tcPr>
            <w:tcW w:type="dxa" w:w="4320"/>
          </w:tcPr>
          <w:p>
            <w:r>
              <w:t>max-w-2xl</w:t>
            </w:r>
          </w:p>
        </w:tc>
        <w:tc>
          <w:tcPr>
            <w:tcW w:type="dxa" w:w="4320"/>
          </w:tcPr>
          <w:p>
            <w:r>
              <w:t>max-width: 42rem; /* 672px */</w:t>
            </w:r>
          </w:p>
        </w:tc>
      </w:tr>
      <w:tr>
        <w:tc>
          <w:tcPr>
            <w:tcW w:type="dxa" w:w="4320"/>
          </w:tcPr>
          <w:p>
            <w:r>
              <w:t>max-w-3xl</w:t>
            </w:r>
          </w:p>
        </w:tc>
        <w:tc>
          <w:tcPr>
            <w:tcW w:type="dxa" w:w="4320"/>
          </w:tcPr>
          <w:p>
            <w:r>
              <w:t>max-width: 48rem; /* 768px */</w:t>
            </w:r>
          </w:p>
        </w:tc>
      </w:tr>
      <w:tr>
        <w:tc>
          <w:tcPr>
            <w:tcW w:type="dxa" w:w="4320"/>
          </w:tcPr>
          <w:p>
            <w:r>
              <w:t>max-w-4xl</w:t>
            </w:r>
          </w:p>
        </w:tc>
        <w:tc>
          <w:tcPr>
            <w:tcW w:type="dxa" w:w="4320"/>
          </w:tcPr>
          <w:p>
            <w:r>
              <w:t>max-width: 56rem; /* 896px */</w:t>
            </w:r>
          </w:p>
        </w:tc>
      </w:tr>
      <w:tr>
        <w:tc>
          <w:tcPr>
            <w:tcW w:type="dxa" w:w="4320"/>
          </w:tcPr>
          <w:p>
            <w:r>
              <w:t>max-w-5xl</w:t>
            </w:r>
          </w:p>
        </w:tc>
        <w:tc>
          <w:tcPr>
            <w:tcW w:type="dxa" w:w="4320"/>
          </w:tcPr>
          <w:p>
            <w:r>
              <w:t>max-width: 64rem; /* 1024px */</w:t>
            </w:r>
          </w:p>
        </w:tc>
      </w:tr>
      <w:tr>
        <w:tc>
          <w:tcPr>
            <w:tcW w:type="dxa" w:w="4320"/>
          </w:tcPr>
          <w:p>
            <w:r>
              <w:t>max-w-6xl</w:t>
            </w:r>
          </w:p>
        </w:tc>
        <w:tc>
          <w:tcPr>
            <w:tcW w:type="dxa" w:w="4320"/>
          </w:tcPr>
          <w:p>
            <w:r>
              <w:t>max-width: 72rem; /* 1152px */</w:t>
            </w:r>
          </w:p>
        </w:tc>
      </w:tr>
      <w:tr>
        <w:tc>
          <w:tcPr>
            <w:tcW w:type="dxa" w:w="4320"/>
          </w:tcPr>
          <w:p>
            <w:r>
              <w:t>max-w-7xl</w:t>
            </w:r>
          </w:p>
        </w:tc>
        <w:tc>
          <w:tcPr>
            <w:tcW w:type="dxa" w:w="4320"/>
          </w:tcPr>
          <w:p>
            <w:r>
              <w:t>max-width: 80rem; /* 1280px */</w:t>
            </w:r>
          </w:p>
        </w:tc>
      </w:tr>
      <w:tr>
        <w:tc>
          <w:tcPr>
            <w:tcW w:type="dxa" w:w="4320"/>
          </w:tcPr>
          <w:p>
            <w:r>
              <w:t>max-w-full</w:t>
            </w:r>
          </w:p>
        </w:tc>
        <w:tc>
          <w:tcPr>
            <w:tcW w:type="dxa" w:w="4320"/>
          </w:tcPr>
          <w:p>
            <w:r>
              <w:t>max-width: 100%;</w:t>
            </w:r>
          </w:p>
        </w:tc>
      </w:tr>
      <w:tr>
        <w:tc>
          <w:tcPr>
            <w:tcW w:type="dxa" w:w="4320"/>
          </w:tcPr>
          <w:p>
            <w:r>
              <w:t>max-w-min</w:t>
            </w:r>
          </w:p>
        </w:tc>
        <w:tc>
          <w:tcPr>
            <w:tcW w:type="dxa" w:w="4320"/>
          </w:tcPr>
          <w:p>
            <w:r>
              <w:t>max-width: min-content;</w:t>
            </w:r>
          </w:p>
        </w:tc>
      </w:tr>
      <w:tr>
        <w:tc>
          <w:tcPr>
            <w:tcW w:type="dxa" w:w="4320"/>
          </w:tcPr>
          <w:p>
            <w:r>
              <w:t>max-w-max</w:t>
            </w:r>
          </w:p>
        </w:tc>
        <w:tc>
          <w:tcPr>
            <w:tcW w:type="dxa" w:w="4320"/>
          </w:tcPr>
          <w:p>
            <w:r>
              <w:t>max-width: max-content;</w:t>
            </w:r>
          </w:p>
        </w:tc>
      </w:tr>
      <w:tr>
        <w:tc>
          <w:tcPr>
            <w:tcW w:type="dxa" w:w="4320"/>
          </w:tcPr>
          <w:p>
            <w:r>
              <w:t>max-w-fit</w:t>
            </w:r>
          </w:p>
        </w:tc>
        <w:tc>
          <w:tcPr>
            <w:tcW w:type="dxa" w:w="4320"/>
          </w:tcPr>
          <w:p>
            <w:r>
              <w:t>max-width: fit-content;</w:t>
            </w:r>
          </w:p>
        </w:tc>
      </w:tr>
      <w:tr>
        <w:tc>
          <w:tcPr>
            <w:tcW w:type="dxa" w:w="4320"/>
          </w:tcPr>
          <w:p>
            <w:r>
              <w:t>max-w-prose</w:t>
            </w:r>
          </w:p>
        </w:tc>
        <w:tc>
          <w:tcPr>
            <w:tcW w:type="dxa" w:w="4320"/>
          </w:tcPr>
          <w:p>
            <w:r>
              <w:t>max-width: 65ch;</w:t>
            </w:r>
          </w:p>
        </w:tc>
      </w:tr>
      <w:tr>
        <w:tc>
          <w:tcPr>
            <w:tcW w:type="dxa" w:w="4320"/>
          </w:tcPr>
          <w:p>
            <w:r>
              <w:t>max-w-screen-sm</w:t>
            </w:r>
          </w:p>
        </w:tc>
        <w:tc>
          <w:tcPr>
            <w:tcW w:type="dxa" w:w="4320"/>
          </w:tcPr>
          <w:p>
            <w:r>
              <w:t>max-width: 640px;</w:t>
            </w:r>
          </w:p>
        </w:tc>
      </w:tr>
      <w:tr>
        <w:tc>
          <w:tcPr>
            <w:tcW w:type="dxa" w:w="4320"/>
          </w:tcPr>
          <w:p>
            <w:r>
              <w:t>max-w-screen-md</w:t>
            </w:r>
          </w:p>
        </w:tc>
        <w:tc>
          <w:tcPr>
            <w:tcW w:type="dxa" w:w="4320"/>
          </w:tcPr>
          <w:p>
            <w:r>
              <w:t>max-width: 768px;</w:t>
            </w:r>
          </w:p>
        </w:tc>
      </w:tr>
      <w:tr>
        <w:tc>
          <w:tcPr>
            <w:tcW w:type="dxa" w:w="4320"/>
          </w:tcPr>
          <w:p>
            <w:r>
              <w:t>max-w-screen-lg</w:t>
            </w:r>
          </w:p>
        </w:tc>
        <w:tc>
          <w:tcPr>
            <w:tcW w:type="dxa" w:w="4320"/>
          </w:tcPr>
          <w:p>
            <w:r>
              <w:t>max-width: 1024px;</w:t>
            </w:r>
          </w:p>
        </w:tc>
      </w:tr>
      <w:tr>
        <w:tc>
          <w:tcPr>
            <w:tcW w:type="dxa" w:w="4320"/>
          </w:tcPr>
          <w:p>
            <w:r>
              <w:t>max-w-screen-xl</w:t>
            </w:r>
          </w:p>
        </w:tc>
        <w:tc>
          <w:tcPr>
            <w:tcW w:type="dxa" w:w="4320"/>
          </w:tcPr>
          <w:p>
            <w:r>
              <w:t>max-width: 1280px;</w:t>
            </w:r>
          </w:p>
        </w:tc>
      </w:tr>
      <w:tr>
        <w:tc>
          <w:tcPr>
            <w:tcW w:type="dxa" w:w="4320"/>
          </w:tcPr>
          <w:p>
            <w:r>
              <w:t>max-w-screen-2xl</w:t>
            </w:r>
          </w:p>
        </w:tc>
        <w:tc>
          <w:tcPr>
            <w:tcW w:type="dxa" w:w="4320"/>
          </w:tcPr>
          <w:p>
            <w:r>
              <w:t>max-width: 1536px;</w:t>
            </w:r>
          </w:p>
        </w:tc>
      </w:tr>
    </w:tbl>
    <w:p>
      <w:r>
        <w:rPr>
          <w:b/>
        </w:rPr>
        <w:t>Tabela encontrada em: https://tailwindcss.com/docs/height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h-0</w:t>
            </w:r>
          </w:p>
        </w:tc>
        <w:tc>
          <w:tcPr>
            <w:tcW w:type="dxa" w:w="4320"/>
          </w:tcPr>
          <w:p>
            <w:r>
              <w:t>height: 0px;</w:t>
            </w:r>
          </w:p>
        </w:tc>
      </w:tr>
      <w:tr>
        <w:tc>
          <w:tcPr>
            <w:tcW w:type="dxa" w:w="4320"/>
          </w:tcPr>
          <w:p>
            <w:r>
              <w:t>h-px</w:t>
            </w:r>
          </w:p>
        </w:tc>
        <w:tc>
          <w:tcPr>
            <w:tcW w:type="dxa" w:w="4320"/>
          </w:tcPr>
          <w:p>
            <w:r>
              <w:t>height: 1px;</w:t>
            </w:r>
          </w:p>
        </w:tc>
      </w:tr>
      <w:tr>
        <w:tc>
          <w:tcPr>
            <w:tcW w:type="dxa" w:w="4320"/>
          </w:tcPr>
          <w:p>
            <w:r>
              <w:t>h-0.5</w:t>
            </w:r>
          </w:p>
        </w:tc>
        <w:tc>
          <w:tcPr>
            <w:tcW w:type="dxa" w:w="4320"/>
          </w:tcPr>
          <w:p>
            <w:r>
              <w:t>height: 0.125rem; /* 2px */</w:t>
            </w:r>
          </w:p>
        </w:tc>
      </w:tr>
      <w:tr>
        <w:tc>
          <w:tcPr>
            <w:tcW w:type="dxa" w:w="4320"/>
          </w:tcPr>
          <w:p>
            <w:r>
              <w:t>h-1</w:t>
            </w:r>
          </w:p>
        </w:tc>
        <w:tc>
          <w:tcPr>
            <w:tcW w:type="dxa" w:w="4320"/>
          </w:tcPr>
          <w:p>
            <w:r>
              <w:t>height: 0.25rem; /* 4px */</w:t>
            </w:r>
          </w:p>
        </w:tc>
      </w:tr>
      <w:tr>
        <w:tc>
          <w:tcPr>
            <w:tcW w:type="dxa" w:w="4320"/>
          </w:tcPr>
          <w:p>
            <w:r>
              <w:t>h-1.5</w:t>
            </w:r>
          </w:p>
        </w:tc>
        <w:tc>
          <w:tcPr>
            <w:tcW w:type="dxa" w:w="4320"/>
          </w:tcPr>
          <w:p>
            <w:r>
              <w:t>height: 0.375rem; /* 6px */</w:t>
            </w:r>
          </w:p>
        </w:tc>
      </w:tr>
      <w:tr>
        <w:tc>
          <w:tcPr>
            <w:tcW w:type="dxa" w:w="4320"/>
          </w:tcPr>
          <w:p>
            <w:r>
              <w:t>h-2</w:t>
            </w:r>
          </w:p>
        </w:tc>
        <w:tc>
          <w:tcPr>
            <w:tcW w:type="dxa" w:w="4320"/>
          </w:tcPr>
          <w:p>
            <w:r>
              <w:t>height: 0.5rem; /* 8px */</w:t>
            </w:r>
          </w:p>
        </w:tc>
      </w:tr>
      <w:tr>
        <w:tc>
          <w:tcPr>
            <w:tcW w:type="dxa" w:w="4320"/>
          </w:tcPr>
          <w:p>
            <w:r>
              <w:t>h-2.5</w:t>
            </w:r>
          </w:p>
        </w:tc>
        <w:tc>
          <w:tcPr>
            <w:tcW w:type="dxa" w:w="4320"/>
          </w:tcPr>
          <w:p>
            <w:r>
              <w:t>height: 0.625rem; /* 10px */</w:t>
            </w:r>
          </w:p>
        </w:tc>
      </w:tr>
      <w:tr>
        <w:tc>
          <w:tcPr>
            <w:tcW w:type="dxa" w:w="4320"/>
          </w:tcPr>
          <w:p>
            <w:r>
              <w:t>h-3</w:t>
            </w:r>
          </w:p>
        </w:tc>
        <w:tc>
          <w:tcPr>
            <w:tcW w:type="dxa" w:w="4320"/>
          </w:tcPr>
          <w:p>
            <w:r>
              <w:t>height: 0.75rem; /* 12px */</w:t>
            </w:r>
          </w:p>
        </w:tc>
      </w:tr>
      <w:tr>
        <w:tc>
          <w:tcPr>
            <w:tcW w:type="dxa" w:w="4320"/>
          </w:tcPr>
          <w:p>
            <w:r>
              <w:t>h-3.5</w:t>
            </w:r>
          </w:p>
        </w:tc>
        <w:tc>
          <w:tcPr>
            <w:tcW w:type="dxa" w:w="4320"/>
          </w:tcPr>
          <w:p>
            <w:r>
              <w:t>height: 0.875rem; /* 14px */</w:t>
            </w:r>
          </w:p>
        </w:tc>
      </w:tr>
      <w:tr>
        <w:tc>
          <w:tcPr>
            <w:tcW w:type="dxa" w:w="4320"/>
          </w:tcPr>
          <w:p>
            <w:r>
              <w:t>h-4</w:t>
            </w:r>
          </w:p>
        </w:tc>
        <w:tc>
          <w:tcPr>
            <w:tcW w:type="dxa" w:w="4320"/>
          </w:tcPr>
          <w:p>
            <w:r>
              <w:t>height: 1rem; /* 16px */</w:t>
            </w:r>
          </w:p>
        </w:tc>
      </w:tr>
      <w:tr>
        <w:tc>
          <w:tcPr>
            <w:tcW w:type="dxa" w:w="4320"/>
          </w:tcPr>
          <w:p>
            <w:r>
              <w:t>h-5</w:t>
            </w:r>
          </w:p>
        </w:tc>
        <w:tc>
          <w:tcPr>
            <w:tcW w:type="dxa" w:w="4320"/>
          </w:tcPr>
          <w:p>
            <w:r>
              <w:t>height: 1.25rem; /* 20px */</w:t>
            </w:r>
          </w:p>
        </w:tc>
      </w:tr>
      <w:tr>
        <w:tc>
          <w:tcPr>
            <w:tcW w:type="dxa" w:w="4320"/>
          </w:tcPr>
          <w:p>
            <w:r>
              <w:t>h-6</w:t>
            </w:r>
          </w:p>
        </w:tc>
        <w:tc>
          <w:tcPr>
            <w:tcW w:type="dxa" w:w="4320"/>
          </w:tcPr>
          <w:p>
            <w:r>
              <w:t>height: 1.5rem; /* 24px */</w:t>
            </w:r>
          </w:p>
        </w:tc>
      </w:tr>
      <w:tr>
        <w:tc>
          <w:tcPr>
            <w:tcW w:type="dxa" w:w="4320"/>
          </w:tcPr>
          <w:p>
            <w:r>
              <w:t>h-7</w:t>
            </w:r>
          </w:p>
        </w:tc>
        <w:tc>
          <w:tcPr>
            <w:tcW w:type="dxa" w:w="4320"/>
          </w:tcPr>
          <w:p>
            <w:r>
              <w:t>height: 1.75rem; /* 28px */</w:t>
            </w:r>
          </w:p>
        </w:tc>
      </w:tr>
      <w:tr>
        <w:tc>
          <w:tcPr>
            <w:tcW w:type="dxa" w:w="4320"/>
          </w:tcPr>
          <w:p>
            <w:r>
              <w:t>h-8</w:t>
            </w:r>
          </w:p>
        </w:tc>
        <w:tc>
          <w:tcPr>
            <w:tcW w:type="dxa" w:w="4320"/>
          </w:tcPr>
          <w:p>
            <w:r>
              <w:t>height: 2rem; /* 32px */</w:t>
            </w:r>
          </w:p>
        </w:tc>
      </w:tr>
      <w:tr>
        <w:tc>
          <w:tcPr>
            <w:tcW w:type="dxa" w:w="4320"/>
          </w:tcPr>
          <w:p>
            <w:r>
              <w:t>h-9</w:t>
            </w:r>
          </w:p>
        </w:tc>
        <w:tc>
          <w:tcPr>
            <w:tcW w:type="dxa" w:w="4320"/>
          </w:tcPr>
          <w:p>
            <w:r>
              <w:t>height: 2.25rem; /* 36px */</w:t>
            </w:r>
          </w:p>
        </w:tc>
      </w:tr>
      <w:tr>
        <w:tc>
          <w:tcPr>
            <w:tcW w:type="dxa" w:w="4320"/>
          </w:tcPr>
          <w:p>
            <w:r>
              <w:t>h-10</w:t>
            </w:r>
          </w:p>
        </w:tc>
        <w:tc>
          <w:tcPr>
            <w:tcW w:type="dxa" w:w="4320"/>
          </w:tcPr>
          <w:p>
            <w:r>
              <w:t>height: 2.5rem; /* 40px */</w:t>
            </w:r>
          </w:p>
        </w:tc>
      </w:tr>
      <w:tr>
        <w:tc>
          <w:tcPr>
            <w:tcW w:type="dxa" w:w="4320"/>
          </w:tcPr>
          <w:p>
            <w:r>
              <w:t>h-11</w:t>
            </w:r>
          </w:p>
        </w:tc>
        <w:tc>
          <w:tcPr>
            <w:tcW w:type="dxa" w:w="4320"/>
          </w:tcPr>
          <w:p>
            <w:r>
              <w:t>height: 2.75rem; /* 44px */</w:t>
            </w:r>
          </w:p>
        </w:tc>
      </w:tr>
      <w:tr>
        <w:tc>
          <w:tcPr>
            <w:tcW w:type="dxa" w:w="4320"/>
          </w:tcPr>
          <w:p>
            <w:r>
              <w:t>h-12</w:t>
            </w:r>
          </w:p>
        </w:tc>
        <w:tc>
          <w:tcPr>
            <w:tcW w:type="dxa" w:w="4320"/>
          </w:tcPr>
          <w:p>
            <w:r>
              <w:t>height: 3rem; /* 48px */</w:t>
            </w:r>
          </w:p>
        </w:tc>
      </w:tr>
      <w:tr>
        <w:tc>
          <w:tcPr>
            <w:tcW w:type="dxa" w:w="4320"/>
          </w:tcPr>
          <w:p>
            <w:r>
              <w:t>h-14</w:t>
            </w:r>
          </w:p>
        </w:tc>
        <w:tc>
          <w:tcPr>
            <w:tcW w:type="dxa" w:w="4320"/>
          </w:tcPr>
          <w:p>
            <w:r>
              <w:t>height: 3.5rem; /* 56px */</w:t>
            </w:r>
          </w:p>
        </w:tc>
      </w:tr>
      <w:tr>
        <w:tc>
          <w:tcPr>
            <w:tcW w:type="dxa" w:w="4320"/>
          </w:tcPr>
          <w:p>
            <w:r>
              <w:t>h-16</w:t>
            </w:r>
          </w:p>
        </w:tc>
        <w:tc>
          <w:tcPr>
            <w:tcW w:type="dxa" w:w="4320"/>
          </w:tcPr>
          <w:p>
            <w:r>
              <w:t>height: 4rem; /* 64px */</w:t>
            </w:r>
          </w:p>
        </w:tc>
      </w:tr>
      <w:tr>
        <w:tc>
          <w:tcPr>
            <w:tcW w:type="dxa" w:w="4320"/>
          </w:tcPr>
          <w:p>
            <w:r>
              <w:t>h-20</w:t>
            </w:r>
          </w:p>
        </w:tc>
        <w:tc>
          <w:tcPr>
            <w:tcW w:type="dxa" w:w="4320"/>
          </w:tcPr>
          <w:p>
            <w:r>
              <w:t>height: 5rem; /* 80px */</w:t>
            </w:r>
          </w:p>
        </w:tc>
      </w:tr>
      <w:tr>
        <w:tc>
          <w:tcPr>
            <w:tcW w:type="dxa" w:w="4320"/>
          </w:tcPr>
          <w:p>
            <w:r>
              <w:t>h-24</w:t>
            </w:r>
          </w:p>
        </w:tc>
        <w:tc>
          <w:tcPr>
            <w:tcW w:type="dxa" w:w="4320"/>
          </w:tcPr>
          <w:p>
            <w:r>
              <w:t>height: 6rem; /* 96px */</w:t>
            </w:r>
          </w:p>
        </w:tc>
      </w:tr>
      <w:tr>
        <w:tc>
          <w:tcPr>
            <w:tcW w:type="dxa" w:w="4320"/>
          </w:tcPr>
          <w:p>
            <w:r>
              <w:t>h-28</w:t>
            </w:r>
          </w:p>
        </w:tc>
        <w:tc>
          <w:tcPr>
            <w:tcW w:type="dxa" w:w="4320"/>
          </w:tcPr>
          <w:p>
            <w:r>
              <w:t>height: 7rem; /* 112px */</w:t>
            </w:r>
          </w:p>
        </w:tc>
      </w:tr>
      <w:tr>
        <w:tc>
          <w:tcPr>
            <w:tcW w:type="dxa" w:w="4320"/>
          </w:tcPr>
          <w:p>
            <w:r>
              <w:t>h-32</w:t>
            </w:r>
          </w:p>
        </w:tc>
        <w:tc>
          <w:tcPr>
            <w:tcW w:type="dxa" w:w="4320"/>
          </w:tcPr>
          <w:p>
            <w:r>
              <w:t>height: 8rem; /* 128px */</w:t>
            </w:r>
          </w:p>
        </w:tc>
      </w:tr>
      <w:tr>
        <w:tc>
          <w:tcPr>
            <w:tcW w:type="dxa" w:w="4320"/>
          </w:tcPr>
          <w:p>
            <w:r>
              <w:t>h-36</w:t>
            </w:r>
          </w:p>
        </w:tc>
        <w:tc>
          <w:tcPr>
            <w:tcW w:type="dxa" w:w="4320"/>
          </w:tcPr>
          <w:p>
            <w:r>
              <w:t>height: 9rem; /* 144px */</w:t>
            </w:r>
          </w:p>
        </w:tc>
      </w:tr>
      <w:tr>
        <w:tc>
          <w:tcPr>
            <w:tcW w:type="dxa" w:w="4320"/>
          </w:tcPr>
          <w:p>
            <w:r>
              <w:t>h-40</w:t>
            </w:r>
          </w:p>
        </w:tc>
        <w:tc>
          <w:tcPr>
            <w:tcW w:type="dxa" w:w="4320"/>
          </w:tcPr>
          <w:p>
            <w:r>
              <w:t>height: 10rem; /* 160px */</w:t>
            </w:r>
          </w:p>
        </w:tc>
      </w:tr>
      <w:tr>
        <w:tc>
          <w:tcPr>
            <w:tcW w:type="dxa" w:w="4320"/>
          </w:tcPr>
          <w:p>
            <w:r>
              <w:t>h-44</w:t>
            </w:r>
          </w:p>
        </w:tc>
        <w:tc>
          <w:tcPr>
            <w:tcW w:type="dxa" w:w="4320"/>
          </w:tcPr>
          <w:p>
            <w:r>
              <w:t>height: 11rem; /* 176px */</w:t>
            </w:r>
          </w:p>
        </w:tc>
      </w:tr>
      <w:tr>
        <w:tc>
          <w:tcPr>
            <w:tcW w:type="dxa" w:w="4320"/>
          </w:tcPr>
          <w:p>
            <w:r>
              <w:t>h-48</w:t>
            </w:r>
          </w:p>
        </w:tc>
        <w:tc>
          <w:tcPr>
            <w:tcW w:type="dxa" w:w="4320"/>
          </w:tcPr>
          <w:p>
            <w:r>
              <w:t>height: 12rem; /* 192px */</w:t>
            </w:r>
          </w:p>
        </w:tc>
      </w:tr>
      <w:tr>
        <w:tc>
          <w:tcPr>
            <w:tcW w:type="dxa" w:w="4320"/>
          </w:tcPr>
          <w:p>
            <w:r>
              <w:t>h-52</w:t>
            </w:r>
          </w:p>
        </w:tc>
        <w:tc>
          <w:tcPr>
            <w:tcW w:type="dxa" w:w="4320"/>
          </w:tcPr>
          <w:p>
            <w:r>
              <w:t>height: 13rem; /* 208px */</w:t>
            </w:r>
          </w:p>
        </w:tc>
      </w:tr>
      <w:tr>
        <w:tc>
          <w:tcPr>
            <w:tcW w:type="dxa" w:w="4320"/>
          </w:tcPr>
          <w:p>
            <w:r>
              <w:t>h-56</w:t>
            </w:r>
          </w:p>
        </w:tc>
        <w:tc>
          <w:tcPr>
            <w:tcW w:type="dxa" w:w="4320"/>
          </w:tcPr>
          <w:p>
            <w:r>
              <w:t>height: 14rem; /* 224px */</w:t>
            </w:r>
          </w:p>
        </w:tc>
      </w:tr>
      <w:tr>
        <w:tc>
          <w:tcPr>
            <w:tcW w:type="dxa" w:w="4320"/>
          </w:tcPr>
          <w:p>
            <w:r>
              <w:t>h-60</w:t>
            </w:r>
          </w:p>
        </w:tc>
        <w:tc>
          <w:tcPr>
            <w:tcW w:type="dxa" w:w="4320"/>
          </w:tcPr>
          <w:p>
            <w:r>
              <w:t>height: 15rem; /* 240px */</w:t>
            </w:r>
          </w:p>
        </w:tc>
      </w:tr>
      <w:tr>
        <w:tc>
          <w:tcPr>
            <w:tcW w:type="dxa" w:w="4320"/>
          </w:tcPr>
          <w:p>
            <w:r>
              <w:t>h-64</w:t>
            </w:r>
          </w:p>
        </w:tc>
        <w:tc>
          <w:tcPr>
            <w:tcW w:type="dxa" w:w="4320"/>
          </w:tcPr>
          <w:p>
            <w:r>
              <w:t>height: 16rem; /* 256px */</w:t>
            </w:r>
          </w:p>
        </w:tc>
      </w:tr>
      <w:tr>
        <w:tc>
          <w:tcPr>
            <w:tcW w:type="dxa" w:w="4320"/>
          </w:tcPr>
          <w:p>
            <w:r>
              <w:t>h-72</w:t>
            </w:r>
          </w:p>
        </w:tc>
        <w:tc>
          <w:tcPr>
            <w:tcW w:type="dxa" w:w="4320"/>
          </w:tcPr>
          <w:p>
            <w:r>
              <w:t>height: 18rem; /* 288px */</w:t>
            </w:r>
          </w:p>
        </w:tc>
      </w:tr>
      <w:tr>
        <w:tc>
          <w:tcPr>
            <w:tcW w:type="dxa" w:w="4320"/>
          </w:tcPr>
          <w:p>
            <w:r>
              <w:t>h-80</w:t>
            </w:r>
          </w:p>
        </w:tc>
        <w:tc>
          <w:tcPr>
            <w:tcW w:type="dxa" w:w="4320"/>
          </w:tcPr>
          <w:p>
            <w:r>
              <w:t>height: 20rem; /* 320px */</w:t>
            </w:r>
          </w:p>
        </w:tc>
      </w:tr>
      <w:tr>
        <w:tc>
          <w:tcPr>
            <w:tcW w:type="dxa" w:w="4320"/>
          </w:tcPr>
          <w:p>
            <w:r>
              <w:t>h-96</w:t>
            </w:r>
          </w:p>
        </w:tc>
        <w:tc>
          <w:tcPr>
            <w:tcW w:type="dxa" w:w="4320"/>
          </w:tcPr>
          <w:p>
            <w:r>
              <w:t>height: 24rem; /* 384px */</w:t>
            </w:r>
          </w:p>
        </w:tc>
      </w:tr>
      <w:tr>
        <w:tc>
          <w:tcPr>
            <w:tcW w:type="dxa" w:w="4320"/>
          </w:tcPr>
          <w:p>
            <w:r>
              <w:t>h-auto</w:t>
            </w:r>
          </w:p>
        </w:tc>
        <w:tc>
          <w:tcPr>
            <w:tcW w:type="dxa" w:w="4320"/>
          </w:tcPr>
          <w:p>
            <w:r>
              <w:t>height: auto;</w:t>
            </w:r>
          </w:p>
        </w:tc>
      </w:tr>
      <w:tr>
        <w:tc>
          <w:tcPr>
            <w:tcW w:type="dxa" w:w="4320"/>
          </w:tcPr>
          <w:p>
            <w:r>
              <w:t>h-1/2</w:t>
            </w:r>
          </w:p>
        </w:tc>
        <w:tc>
          <w:tcPr>
            <w:tcW w:type="dxa" w:w="4320"/>
          </w:tcPr>
          <w:p>
            <w:r>
              <w:t>height: 50%;</w:t>
            </w:r>
          </w:p>
        </w:tc>
      </w:tr>
      <w:tr>
        <w:tc>
          <w:tcPr>
            <w:tcW w:type="dxa" w:w="4320"/>
          </w:tcPr>
          <w:p>
            <w:r>
              <w:t>h-1/3</w:t>
            </w:r>
          </w:p>
        </w:tc>
        <w:tc>
          <w:tcPr>
            <w:tcW w:type="dxa" w:w="4320"/>
          </w:tcPr>
          <w:p>
            <w:r>
              <w:t>height: 33.333333%;</w:t>
            </w:r>
          </w:p>
        </w:tc>
      </w:tr>
      <w:tr>
        <w:tc>
          <w:tcPr>
            <w:tcW w:type="dxa" w:w="4320"/>
          </w:tcPr>
          <w:p>
            <w:r>
              <w:t>h-2/3</w:t>
            </w:r>
          </w:p>
        </w:tc>
        <w:tc>
          <w:tcPr>
            <w:tcW w:type="dxa" w:w="4320"/>
          </w:tcPr>
          <w:p>
            <w:r>
              <w:t>height: 66.666667%;</w:t>
            </w:r>
          </w:p>
        </w:tc>
      </w:tr>
      <w:tr>
        <w:tc>
          <w:tcPr>
            <w:tcW w:type="dxa" w:w="4320"/>
          </w:tcPr>
          <w:p>
            <w:r>
              <w:t>h-1/4</w:t>
            </w:r>
          </w:p>
        </w:tc>
        <w:tc>
          <w:tcPr>
            <w:tcW w:type="dxa" w:w="4320"/>
          </w:tcPr>
          <w:p>
            <w:r>
              <w:t>height: 25%;</w:t>
            </w:r>
          </w:p>
        </w:tc>
      </w:tr>
      <w:tr>
        <w:tc>
          <w:tcPr>
            <w:tcW w:type="dxa" w:w="4320"/>
          </w:tcPr>
          <w:p>
            <w:r>
              <w:t>h-2/4</w:t>
            </w:r>
          </w:p>
        </w:tc>
        <w:tc>
          <w:tcPr>
            <w:tcW w:type="dxa" w:w="4320"/>
          </w:tcPr>
          <w:p>
            <w:r>
              <w:t>height: 50%;</w:t>
            </w:r>
          </w:p>
        </w:tc>
      </w:tr>
      <w:tr>
        <w:tc>
          <w:tcPr>
            <w:tcW w:type="dxa" w:w="4320"/>
          </w:tcPr>
          <w:p>
            <w:r>
              <w:t>h-3/4</w:t>
            </w:r>
          </w:p>
        </w:tc>
        <w:tc>
          <w:tcPr>
            <w:tcW w:type="dxa" w:w="4320"/>
          </w:tcPr>
          <w:p>
            <w:r>
              <w:t>height: 75%;</w:t>
            </w:r>
          </w:p>
        </w:tc>
      </w:tr>
      <w:tr>
        <w:tc>
          <w:tcPr>
            <w:tcW w:type="dxa" w:w="4320"/>
          </w:tcPr>
          <w:p>
            <w:r>
              <w:t>h-1/5</w:t>
            </w:r>
          </w:p>
        </w:tc>
        <w:tc>
          <w:tcPr>
            <w:tcW w:type="dxa" w:w="4320"/>
          </w:tcPr>
          <w:p>
            <w:r>
              <w:t>height: 20%;</w:t>
            </w:r>
          </w:p>
        </w:tc>
      </w:tr>
      <w:tr>
        <w:tc>
          <w:tcPr>
            <w:tcW w:type="dxa" w:w="4320"/>
          </w:tcPr>
          <w:p>
            <w:r>
              <w:t>h-2/5</w:t>
            </w:r>
          </w:p>
        </w:tc>
        <w:tc>
          <w:tcPr>
            <w:tcW w:type="dxa" w:w="4320"/>
          </w:tcPr>
          <w:p>
            <w:r>
              <w:t>height: 40%;</w:t>
            </w:r>
          </w:p>
        </w:tc>
      </w:tr>
      <w:tr>
        <w:tc>
          <w:tcPr>
            <w:tcW w:type="dxa" w:w="4320"/>
          </w:tcPr>
          <w:p>
            <w:r>
              <w:t>h-3/5</w:t>
            </w:r>
          </w:p>
        </w:tc>
        <w:tc>
          <w:tcPr>
            <w:tcW w:type="dxa" w:w="4320"/>
          </w:tcPr>
          <w:p>
            <w:r>
              <w:t>height: 60%;</w:t>
            </w:r>
          </w:p>
        </w:tc>
      </w:tr>
      <w:tr>
        <w:tc>
          <w:tcPr>
            <w:tcW w:type="dxa" w:w="4320"/>
          </w:tcPr>
          <w:p>
            <w:r>
              <w:t>h-4/5</w:t>
            </w:r>
          </w:p>
        </w:tc>
        <w:tc>
          <w:tcPr>
            <w:tcW w:type="dxa" w:w="4320"/>
          </w:tcPr>
          <w:p>
            <w:r>
              <w:t>height: 80%;</w:t>
            </w:r>
          </w:p>
        </w:tc>
      </w:tr>
      <w:tr>
        <w:tc>
          <w:tcPr>
            <w:tcW w:type="dxa" w:w="4320"/>
          </w:tcPr>
          <w:p>
            <w:r>
              <w:t>h-1/6</w:t>
            </w:r>
          </w:p>
        </w:tc>
        <w:tc>
          <w:tcPr>
            <w:tcW w:type="dxa" w:w="4320"/>
          </w:tcPr>
          <w:p>
            <w:r>
              <w:t>height: 16.666667%;</w:t>
            </w:r>
          </w:p>
        </w:tc>
      </w:tr>
      <w:tr>
        <w:tc>
          <w:tcPr>
            <w:tcW w:type="dxa" w:w="4320"/>
          </w:tcPr>
          <w:p>
            <w:r>
              <w:t>h-2/6</w:t>
            </w:r>
          </w:p>
        </w:tc>
        <w:tc>
          <w:tcPr>
            <w:tcW w:type="dxa" w:w="4320"/>
          </w:tcPr>
          <w:p>
            <w:r>
              <w:t>height: 33.333333%;</w:t>
            </w:r>
          </w:p>
        </w:tc>
      </w:tr>
      <w:tr>
        <w:tc>
          <w:tcPr>
            <w:tcW w:type="dxa" w:w="4320"/>
          </w:tcPr>
          <w:p>
            <w:r>
              <w:t>h-3/6</w:t>
            </w:r>
          </w:p>
        </w:tc>
        <w:tc>
          <w:tcPr>
            <w:tcW w:type="dxa" w:w="4320"/>
          </w:tcPr>
          <w:p>
            <w:r>
              <w:t>height: 50%;</w:t>
            </w:r>
          </w:p>
        </w:tc>
      </w:tr>
      <w:tr>
        <w:tc>
          <w:tcPr>
            <w:tcW w:type="dxa" w:w="4320"/>
          </w:tcPr>
          <w:p>
            <w:r>
              <w:t>h-4/6</w:t>
            </w:r>
          </w:p>
        </w:tc>
        <w:tc>
          <w:tcPr>
            <w:tcW w:type="dxa" w:w="4320"/>
          </w:tcPr>
          <w:p>
            <w:r>
              <w:t>height: 66.666667%;</w:t>
            </w:r>
          </w:p>
        </w:tc>
      </w:tr>
      <w:tr>
        <w:tc>
          <w:tcPr>
            <w:tcW w:type="dxa" w:w="4320"/>
          </w:tcPr>
          <w:p>
            <w:r>
              <w:t>h-5/6</w:t>
            </w:r>
          </w:p>
        </w:tc>
        <w:tc>
          <w:tcPr>
            <w:tcW w:type="dxa" w:w="4320"/>
          </w:tcPr>
          <w:p>
            <w:r>
              <w:t>height: 83.333333%;</w:t>
            </w:r>
          </w:p>
        </w:tc>
      </w:tr>
      <w:tr>
        <w:tc>
          <w:tcPr>
            <w:tcW w:type="dxa" w:w="4320"/>
          </w:tcPr>
          <w:p>
            <w:r>
              <w:t>h-full</w:t>
            </w:r>
          </w:p>
        </w:tc>
        <w:tc>
          <w:tcPr>
            <w:tcW w:type="dxa" w:w="4320"/>
          </w:tcPr>
          <w:p>
            <w:r>
              <w:t>height: 100%;</w:t>
            </w:r>
          </w:p>
        </w:tc>
      </w:tr>
      <w:tr>
        <w:tc>
          <w:tcPr>
            <w:tcW w:type="dxa" w:w="4320"/>
          </w:tcPr>
          <w:p>
            <w:r>
              <w:t>h-screen</w:t>
            </w:r>
          </w:p>
        </w:tc>
        <w:tc>
          <w:tcPr>
            <w:tcW w:type="dxa" w:w="4320"/>
          </w:tcPr>
          <w:p>
            <w:r>
              <w:t>height: 100vh;</w:t>
            </w:r>
          </w:p>
        </w:tc>
      </w:tr>
      <w:tr>
        <w:tc>
          <w:tcPr>
            <w:tcW w:type="dxa" w:w="4320"/>
          </w:tcPr>
          <w:p>
            <w:r>
              <w:t>h-svh</w:t>
            </w:r>
          </w:p>
        </w:tc>
        <w:tc>
          <w:tcPr>
            <w:tcW w:type="dxa" w:w="4320"/>
          </w:tcPr>
          <w:p>
            <w:r>
              <w:t>height: 100svh;</w:t>
            </w:r>
          </w:p>
        </w:tc>
      </w:tr>
      <w:tr>
        <w:tc>
          <w:tcPr>
            <w:tcW w:type="dxa" w:w="4320"/>
          </w:tcPr>
          <w:p>
            <w:r>
              <w:t>h-lvh</w:t>
            </w:r>
          </w:p>
        </w:tc>
        <w:tc>
          <w:tcPr>
            <w:tcW w:type="dxa" w:w="4320"/>
          </w:tcPr>
          <w:p>
            <w:r>
              <w:t>height: 100lvh;</w:t>
            </w:r>
          </w:p>
        </w:tc>
      </w:tr>
      <w:tr>
        <w:tc>
          <w:tcPr>
            <w:tcW w:type="dxa" w:w="4320"/>
          </w:tcPr>
          <w:p>
            <w:r>
              <w:t>h-dvh</w:t>
            </w:r>
          </w:p>
        </w:tc>
        <w:tc>
          <w:tcPr>
            <w:tcW w:type="dxa" w:w="4320"/>
          </w:tcPr>
          <w:p>
            <w:r>
              <w:t>height: 100dvh;</w:t>
            </w:r>
          </w:p>
        </w:tc>
      </w:tr>
      <w:tr>
        <w:tc>
          <w:tcPr>
            <w:tcW w:type="dxa" w:w="4320"/>
          </w:tcPr>
          <w:p>
            <w:r>
              <w:t>h-min</w:t>
            </w:r>
          </w:p>
        </w:tc>
        <w:tc>
          <w:tcPr>
            <w:tcW w:type="dxa" w:w="4320"/>
          </w:tcPr>
          <w:p>
            <w:r>
              <w:t>height: min-content;</w:t>
            </w:r>
          </w:p>
        </w:tc>
      </w:tr>
      <w:tr>
        <w:tc>
          <w:tcPr>
            <w:tcW w:type="dxa" w:w="4320"/>
          </w:tcPr>
          <w:p>
            <w:r>
              <w:t>h-max</w:t>
            </w:r>
          </w:p>
        </w:tc>
        <w:tc>
          <w:tcPr>
            <w:tcW w:type="dxa" w:w="4320"/>
          </w:tcPr>
          <w:p>
            <w:r>
              <w:t>height: max-content;</w:t>
            </w:r>
          </w:p>
        </w:tc>
      </w:tr>
      <w:tr>
        <w:tc>
          <w:tcPr>
            <w:tcW w:type="dxa" w:w="4320"/>
          </w:tcPr>
          <w:p>
            <w:r>
              <w:t>h-fit</w:t>
            </w:r>
          </w:p>
        </w:tc>
        <w:tc>
          <w:tcPr>
            <w:tcW w:type="dxa" w:w="4320"/>
          </w:tcPr>
          <w:p>
            <w:r>
              <w:t>height: fit-content;</w:t>
            </w:r>
          </w:p>
        </w:tc>
      </w:tr>
    </w:tbl>
    <w:p>
      <w:r>
        <w:rPr>
          <w:b/>
        </w:rPr>
        <w:t>Tabela encontrada em: https://tailwindcss.com/docs/min-height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min-h-0</w:t>
            </w:r>
          </w:p>
        </w:tc>
        <w:tc>
          <w:tcPr>
            <w:tcW w:type="dxa" w:w="4320"/>
          </w:tcPr>
          <w:p>
            <w:r>
              <w:t>min-height: 0px;</w:t>
            </w:r>
          </w:p>
        </w:tc>
      </w:tr>
      <w:tr>
        <w:tc>
          <w:tcPr>
            <w:tcW w:type="dxa" w:w="4320"/>
          </w:tcPr>
          <w:p>
            <w:r>
              <w:t>min-h-1</w:t>
            </w:r>
          </w:p>
        </w:tc>
        <w:tc>
          <w:tcPr>
            <w:tcW w:type="dxa" w:w="4320"/>
          </w:tcPr>
          <w:p>
            <w:r>
              <w:t>min-height: 0.25rem; /* 4px */</w:t>
            </w:r>
          </w:p>
        </w:tc>
      </w:tr>
      <w:tr>
        <w:tc>
          <w:tcPr>
            <w:tcW w:type="dxa" w:w="4320"/>
          </w:tcPr>
          <w:p>
            <w:r>
              <w:t>min-h-2</w:t>
            </w:r>
          </w:p>
        </w:tc>
        <w:tc>
          <w:tcPr>
            <w:tcW w:type="dxa" w:w="4320"/>
          </w:tcPr>
          <w:p>
            <w:r>
              <w:t>min-height: 0.5rem; /* 8px */</w:t>
            </w:r>
          </w:p>
        </w:tc>
      </w:tr>
      <w:tr>
        <w:tc>
          <w:tcPr>
            <w:tcW w:type="dxa" w:w="4320"/>
          </w:tcPr>
          <w:p>
            <w:r>
              <w:t>min-h-3</w:t>
            </w:r>
          </w:p>
        </w:tc>
        <w:tc>
          <w:tcPr>
            <w:tcW w:type="dxa" w:w="4320"/>
          </w:tcPr>
          <w:p>
            <w:r>
              <w:t>min-height: 0.75rem; /* 12px */</w:t>
            </w:r>
          </w:p>
        </w:tc>
      </w:tr>
      <w:tr>
        <w:tc>
          <w:tcPr>
            <w:tcW w:type="dxa" w:w="4320"/>
          </w:tcPr>
          <w:p>
            <w:r>
              <w:t>min-h-4</w:t>
            </w:r>
          </w:p>
        </w:tc>
        <w:tc>
          <w:tcPr>
            <w:tcW w:type="dxa" w:w="4320"/>
          </w:tcPr>
          <w:p>
            <w:r>
              <w:t>min-height: 1rem; /* 16px */</w:t>
            </w:r>
          </w:p>
        </w:tc>
      </w:tr>
      <w:tr>
        <w:tc>
          <w:tcPr>
            <w:tcW w:type="dxa" w:w="4320"/>
          </w:tcPr>
          <w:p>
            <w:r>
              <w:t>min-h-5</w:t>
            </w:r>
          </w:p>
        </w:tc>
        <w:tc>
          <w:tcPr>
            <w:tcW w:type="dxa" w:w="4320"/>
          </w:tcPr>
          <w:p>
            <w:r>
              <w:t>min-height: 1.25rem; /* 20px */</w:t>
            </w:r>
          </w:p>
        </w:tc>
      </w:tr>
      <w:tr>
        <w:tc>
          <w:tcPr>
            <w:tcW w:type="dxa" w:w="4320"/>
          </w:tcPr>
          <w:p>
            <w:r>
              <w:t>min-h-6</w:t>
            </w:r>
          </w:p>
        </w:tc>
        <w:tc>
          <w:tcPr>
            <w:tcW w:type="dxa" w:w="4320"/>
          </w:tcPr>
          <w:p>
            <w:r>
              <w:t>min-height: 1.5rem; /* 24px */</w:t>
            </w:r>
          </w:p>
        </w:tc>
      </w:tr>
      <w:tr>
        <w:tc>
          <w:tcPr>
            <w:tcW w:type="dxa" w:w="4320"/>
          </w:tcPr>
          <w:p>
            <w:r>
              <w:t>min-h-7</w:t>
            </w:r>
          </w:p>
        </w:tc>
        <w:tc>
          <w:tcPr>
            <w:tcW w:type="dxa" w:w="4320"/>
          </w:tcPr>
          <w:p>
            <w:r>
              <w:t>min-height: 1.75rem; /* 28px */</w:t>
            </w:r>
          </w:p>
        </w:tc>
      </w:tr>
      <w:tr>
        <w:tc>
          <w:tcPr>
            <w:tcW w:type="dxa" w:w="4320"/>
          </w:tcPr>
          <w:p>
            <w:r>
              <w:t>min-h-8</w:t>
            </w:r>
          </w:p>
        </w:tc>
        <w:tc>
          <w:tcPr>
            <w:tcW w:type="dxa" w:w="4320"/>
          </w:tcPr>
          <w:p>
            <w:r>
              <w:t>min-height: 2rem; /* 32px */</w:t>
            </w:r>
          </w:p>
        </w:tc>
      </w:tr>
      <w:tr>
        <w:tc>
          <w:tcPr>
            <w:tcW w:type="dxa" w:w="4320"/>
          </w:tcPr>
          <w:p>
            <w:r>
              <w:t>min-h-9</w:t>
            </w:r>
          </w:p>
        </w:tc>
        <w:tc>
          <w:tcPr>
            <w:tcW w:type="dxa" w:w="4320"/>
          </w:tcPr>
          <w:p>
            <w:r>
              <w:t>min-height: 2.25rem; /* 36px */</w:t>
            </w:r>
          </w:p>
        </w:tc>
      </w:tr>
      <w:tr>
        <w:tc>
          <w:tcPr>
            <w:tcW w:type="dxa" w:w="4320"/>
          </w:tcPr>
          <w:p>
            <w:r>
              <w:t>min-h-10</w:t>
            </w:r>
          </w:p>
        </w:tc>
        <w:tc>
          <w:tcPr>
            <w:tcW w:type="dxa" w:w="4320"/>
          </w:tcPr>
          <w:p>
            <w:r>
              <w:t>min-height: 2.5rem; /* 40px */</w:t>
            </w:r>
          </w:p>
        </w:tc>
      </w:tr>
      <w:tr>
        <w:tc>
          <w:tcPr>
            <w:tcW w:type="dxa" w:w="4320"/>
          </w:tcPr>
          <w:p>
            <w:r>
              <w:t>min-h-11</w:t>
            </w:r>
          </w:p>
        </w:tc>
        <w:tc>
          <w:tcPr>
            <w:tcW w:type="dxa" w:w="4320"/>
          </w:tcPr>
          <w:p>
            <w:r>
              <w:t>min-height: 2.75rem; /* 44px */</w:t>
            </w:r>
          </w:p>
        </w:tc>
      </w:tr>
      <w:tr>
        <w:tc>
          <w:tcPr>
            <w:tcW w:type="dxa" w:w="4320"/>
          </w:tcPr>
          <w:p>
            <w:r>
              <w:t>min-h-12</w:t>
            </w:r>
          </w:p>
        </w:tc>
        <w:tc>
          <w:tcPr>
            <w:tcW w:type="dxa" w:w="4320"/>
          </w:tcPr>
          <w:p>
            <w:r>
              <w:t>min-height: 3rem; /* 48px */</w:t>
            </w:r>
          </w:p>
        </w:tc>
      </w:tr>
      <w:tr>
        <w:tc>
          <w:tcPr>
            <w:tcW w:type="dxa" w:w="4320"/>
          </w:tcPr>
          <w:p>
            <w:r>
              <w:t>min-h-14</w:t>
            </w:r>
          </w:p>
        </w:tc>
        <w:tc>
          <w:tcPr>
            <w:tcW w:type="dxa" w:w="4320"/>
          </w:tcPr>
          <w:p>
            <w:r>
              <w:t>min-height: 3.5rem; /* 56px */</w:t>
            </w:r>
          </w:p>
        </w:tc>
      </w:tr>
      <w:tr>
        <w:tc>
          <w:tcPr>
            <w:tcW w:type="dxa" w:w="4320"/>
          </w:tcPr>
          <w:p>
            <w:r>
              <w:t>min-h-16</w:t>
            </w:r>
          </w:p>
        </w:tc>
        <w:tc>
          <w:tcPr>
            <w:tcW w:type="dxa" w:w="4320"/>
          </w:tcPr>
          <w:p>
            <w:r>
              <w:t>min-height: 4rem; /* 64px */</w:t>
            </w:r>
          </w:p>
        </w:tc>
      </w:tr>
      <w:tr>
        <w:tc>
          <w:tcPr>
            <w:tcW w:type="dxa" w:w="4320"/>
          </w:tcPr>
          <w:p>
            <w:r>
              <w:t>min-h-20</w:t>
            </w:r>
          </w:p>
        </w:tc>
        <w:tc>
          <w:tcPr>
            <w:tcW w:type="dxa" w:w="4320"/>
          </w:tcPr>
          <w:p>
            <w:r>
              <w:t>min-height: 5rem; /* 80px */</w:t>
            </w:r>
          </w:p>
        </w:tc>
      </w:tr>
      <w:tr>
        <w:tc>
          <w:tcPr>
            <w:tcW w:type="dxa" w:w="4320"/>
          </w:tcPr>
          <w:p>
            <w:r>
              <w:t>min-h-24</w:t>
            </w:r>
          </w:p>
        </w:tc>
        <w:tc>
          <w:tcPr>
            <w:tcW w:type="dxa" w:w="4320"/>
          </w:tcPr>
          <w:p>
            <w:r>
              <w:t>min-height: 6rem; /* 96px */</w:t>
            </w:r>
          </w:p>
        </w:tc>
      </w:tr>
      <w:tr>
        <w:tc>
          <w:tcPr>
            <w:tcW w:type="dxa" w:w="4320"/>
          </w:tcPr>
          <w:p>
            <w:r>
              <w:t>min-h-28</w:t>
            </w:r>
          </w:p>
        </w:tc>
        <w:tc>
          <w:tcPr>
            <w:tcW w:type="dxa" w:w="4320"/>
          </w:tcPr>
          <w:p>
            <w:r>
              <w:t>min-height: 7rem; /* 112px */</w:t>
            </w:r>
          </w:p>
        </w:tc>
      </w:tr>
      <w:tr>
        <w:tc>
          <w:tcPr>
            <w:tcW w:type="dxa" w:w="4320"/>
          </w:tcPr>
          <w:p>
            <w:r>
              <w:t>min-h-32</w:t>
            </w:r>
          </w:p>
        </w:tc>
        <w:tc>
          <w:tcPr>
            <w:tcW w:type="dxa" w:w="4320"/>
          </w:tcPr>
          <w:p>
            <w:r>
              <w:t>min-height: 8rem; /* 128px */</w:t>
            </w:r>
          </w:p>
        </w:tc>
      </w:tr>
      <w:tr>
        <w:tc>
          <w:tcPr>
            <w:tcW w:type="dxa" w:w="4320"/>
          </w:tcPr>
          <w:p>
            <w:r>
              <w:t>min-h-36</w:t>
            </w:r>
          </w:p>
        </w:tc>
        <w:tc>
          <w:tcPr>
            <w:tcW w:type="dxa" w:w="4320"/>
          </w:tcPr>
          <w:p>
            <w:r>
              <w:t>min-height: 9rem; /* 144px */</w:t>
            </w:r>
          </w:p>
        </w:tc>
      </w:tr>
      <w:tr>
        <w:tc>
          <w:tcPr>
            <w:tcW w:type="dxa" w:w="4320"/>
          </w:tcPr>
          <w:p>
            <w:r>
              <w:t>min-h-40</w:t>
            </w:r>
          </w:p>
        </w:tc>
        <w:tc>
          <w:tcPr>
            <w:tcW w:type="dxa" w:w="4320"/>
          </w:tcPr>
          <w:p>
            <w:r>
              <w:t>min-height: 10rem; /* 160px */</w:t>
            </w:r>
          </w:p>
        </w:tc>
      </w:tr>
      <w:tr>
        <w:tc>
          <w:tcPr>
            <w:tcW w:type="dxa" w:w="4320"/>
          </w:tcPr>
          <w:p>
            <w:r>
              <w:t>min-h-44</w:t>
            </w:r>
          </w:p>
        </w:tc>
        <w:tc>
          <w:tcPr>
            <w:tcW w:type="dxa" w:w="4320"/>
          </w:tcPr>
          <w:p>
            <w:r>
              <w:t>min-height: 11rem; /* 176px */</w:t>
            </w:r>
          </w:p>
        </w:tc>
      </w:tr>
      <w:tr>
        <w:tc>
          <w:tcPr>
            <w:tcW w:type="dxa" w:w="4320"/>
          </w:tcPr>
          <w:p>
            <w:r>
              <w:t>min-h-48</w:t>
            </w:r>
          </w:p>
        </w:tc>
        <w:tc>
          <w:tcPr>
            <w:tcW w:type="dxa" w:w="4320"/>
          </w:tcPr>
          <w:p>
            <w:r>
              <w:t>min-height: 12rem; /* 192px */</w:t>
            </w:r>
          </w:p>
        </w:tc>
      </w:tr>
      <w:tr>
        <w:tc>
          <w:tcPr>
            <w:tcW w:type="dxa" w:w="4320"/>
          </w:tcPr>
          <w:p>
            <w:r>
              <w:t>min-h-52</w:t>
            </w:r>
          </w:p>
        </w:tc>
        <w:tc>
          <w:tcPr>
            <w:tcW w:type="dxa" w:w="4320"/>
          </w:tcPr>
          <w:p>
            <w:r>
              <w:t>min-height: 13rem; /* 208px */</w:t>
            </w:r>
          </w:p>
        </w:tc>
      </w:tr>
      <w:tr>
        <w:tc>
          <w:tcPr>
            <w:tcW w:type="dxa" w:w="4320"/>
          </w:tcPr>
          <w:p>
            <w:r>
              <w:t>min-h-56</w:t>
            </w:r>
          </w:p>
        </w:tc>
        <w:tc>
          <w:tcPr>
            <w:tcW w:type="dxa" w:w="4320"/>
          </w:tcPr>
          <w:p>
            <w:r>
              <w:t>min-height: 14rem; /* 224px */</w:t>
            </w:r>
          </w:p>
        </w:tc>
      </w:tr>
      <w:tr>
        <w:tc>
          <w:tcPr>
            <w:tcW w:type="dxa" w:w="4320"/>
          </w:tcPr>
          <w:p>
            <w:r>
              <w:t>min-h-60</w:t>
            </w:r>
          </w:p>
        </w:tc>
        <w:tc>
          <w:tcPr>
            <w:tcW w:type="dxa" w:w="4320"/>
          </w:tcPr>
          <w:p>
            <w:r>
              <w:t>min-height: 15rem; /* 240px */</w:t>
            </w:r>
          </w:p>
        </w:tc>
      </w:tr>
      <w:tr>
        <w:tc>
          <w:tcPr>
            <w:tcW w:type="dxa" w:w="4320"/>
          </w:tcPr>
          <w:p>
            <w:r>
              <w:t>min-h-64</w:t>
            </w:r>
          </w:p>
        </w:tc>
        <w:tc>
          <w:tcPr>
            <w:tcW w:type="dxa" w:w="4320"/>
          </w:tcPr>
          <w:p>
            <w:r>
              <w:t>min-height: 16rem; /* 256px */</w:t>
            </w:r>
          </w:p>
        </w:tc>
      </w:tr>
      <w:tr>
        <w:tc>
          <w:tcPr>
            <w:tcW w:type="dxa" w:w="4320"/>
          </w:tcPr>
          <w:p>
            <w:r>
              <w:t>min-h-72</w:t>
            </w:r>
          </w:p>
        </w:tc>
        <w:tc>
          <w:tcPr>
            <w:tcW w:type="dxa" w:w="4320"/>
          </w:tcPr>
          <w:p>
            <w:r>
              <w:t>min-height: 18rem; /* 288px */</w:t>
            </w:r>
          </w:p>
        </w:tc>
      </w:tr>
      <w:tr>
        <w:tc>
          <w:tcPr>
            <w:tcW w:type="dxa" w:w="4320"/>
          </w:tcPr>
          <w:p>
            <w:r>
              <w:t>min-h-80</w:t>
            </w:r>
          </w:p>
        </w:tc>
        <w:tc>
          <w:tcPr>
            <w:tcW w:type="dxa" w:w="4320"/>
          </w:tcPr>
          <w:p>
            <w:r>
              <w:t>min-height: 20rem; /* 320px */</w:t>
            </w:r>
          </w:p>
        </w:tc>
      </w:tr>
      <w:tr>
        <w:tc>
          <w:tcPr>
            <w:tcW w:type="dxa" w:w="4320"/>
          </w:tcPr>
          <w:p>
            <w:r>
              <w:t>min-h-96</w:t>
            </w:r>
          </w:p>
        </w:tc>
        <w:tc>
          <w:tcPr>
            <w:tcW w:type="dxa" w:w="4320"/>
          </w:tcPr>
          <w:p>
            <w:r>
              <w:t>min-height: 24rem; /* 384px */</w:t>
            </w:r>
          </w:p>
        </w:tc>
      </w:tr>
      <w:tr>
        <w:tc>
          <w:tcPr>
            <w:tcW w:type="dxa" w:w="4320"/>
          </w:tcPr>
          <w:p>
            <w:r>
              <w:t>min-h-px</w:t>
            </w:r>
          </w:p>
        </w:tc>
        <w:tc>
          <w:tcPr>
            <w:tcW w:type="dxa" w:w="4320"/>
          </w:tcPr>
          <w:p>
            <w:r>
              <w:t>min-height: 1px;</w:t>
            </w:r>
          </w:p>
        </w:tc>
      </w:tr>
      <w:tr>
        <w:tc>
          <w:tcPr>
            <w:tcW w:type="dxa" w:w="4320"/>
          </w:tcPr>
          <w:p>
            <w:r>
              <w:t>min-h-0.5</w:t>
            </w:r>
          </w:p>
        </w:tc>
        <w:tc>
          <w:tcPr>
            <w:tcW w:type="dxa" w:w="4320"/>
          </w:tcPr>
          <w:p>
            <w:r>
              <w:t>min-height: 0.125rem; /* 2px */</w:t>
            </w:r>
          </w:p>
        </w:tc>
      </w:tr>
      <w:tr>
        <w:tc>
          <w:tcPr>
            <w:tcW w:type="dxa" w:w="4320"/>
          </w:tcPr>
          <w:p>
            <w:r>
              <w:t>min-h-1.5</w:t>
            </w:r>
          </w:p>
        </w:tc>
        <w:tc>
          <w:tcPr>
            <w:tcW w:type="dxa" w:w="4320"/>
          </w:tcPr>
          <w:p>
            <w:r>
              <w:t>min-height: 0.375rem; /* 6px */</w:t>
            </w:r>
          </w:p>
        </w:tc>
      </w:tr>
      <w:tr>
        <w:tc>
          <w:tcPr>
            <w:tcW w:type="dxa" w:w="4320"/>
          </w:tcPr>
          <w:p>
            <w:r>
              <w:t>min-h-2.5</w:t>
            </w:r>
          </w:p>
        </w:tc>
        <w:tc>
          <w:tcPr>
            <w:tcW w:type="dxa" w:w="4320"/>
          </w:tcPr>
          <w:p>
            <w:r>
              <w:t>min-height: 0.625rem; /* 10px */</w:t>
            </w:r>
          </w:p>
        </w:tc>
      </w:tr>
      <w:tr>
        <w:tc>
          <w:tcPr>
            <w:tcW w:type="dxa" w:w="4320"/>
          </w:tcPr>
          <w:p>
            <w:r>
              <w:t>min-h-3.5</w:t>
            </w:r>
          </w:p>
        </w:tc>
        <w:tc>
          <w:tcPr>
            <w:tcW w:type="dxa" w:w="4320"/>
          </w:tcPr>
          <w:p>
            <w:r>
              <w:t>min-height: 0.875rem; /* 14px */</w:t>
            </w:r>
          </w:p>
        </w:tc>
      </w:tr>
      <w:tr>
        <w:tc>
          <w:tcPr>
            <w:tcW w:type="dxa" w:w="4320"/>
          </w:tcPr>
          <w:p>
            <w:r>
              <w:t>min-h-full</w:t>
            </w:r>
          </w:p>
        </w:tc>
        <w:tc>
          <w:tcPr>
            <w:tcW w:type="dxa" w:w="4320"/>
          </w:tcPr>
          <w:p>
            <w:r>
              <w:t>min-height: 100%;</w:t>
            </w:r>
          </w:p>
        </w:tc>
      </w:tr>
      <w:tr>
        <w:tc>
          <w:tcPr>
            <w:tcW w:type="dxa" w:w="4320"/>
          </w:tcPr>
          <w:p>
            <w:r>
              <w:t>min-h-screen</w:t>
            </w:r>
          </w:p>
        </w:tc>
        <w:tc>
          <w:tcPr>
            <w:tcW w:type="dxa" w:w="4320"/>
          </w:tcPr>
          <w:p>
            <w:r>
              <w:t>min-height: 100vh;</w:t>
            </w:r>
          </w:p>
        </w:tc>
      </w:tr>
      <w:tr>
        <w:tc>
          <w:tcPr>
            <w:tcW w:type="dxa" w:w="4320"/>
          </w:tcPr>
          <w:p>
            <w:r>
              <w:t>min-h-svh</w:t>
            </w:r>
          </w:p>
        </w:tc>
        <w:tc>
          <w:tcPr>
            <w:tcW w:type="dxa" w:w="4320"/>
          </w:tcPr>
          <w:p>
            <w:r>
              <w:t>min-height: 100svh;</w:t>
            </w:r>
          </w:p>
        </w:tc>
      </w:tr>
      <w:tr>
        <w:tc>
          <w:tcPr>
            <w:tcW w:type="dxa" w:w="4320"/>
          </w:tcPr>
          <w:p>
            <w:r>
              <w:t>min-h-lvh</w:t>
            </w:r>
          </w:p>
        </w:tc>
        <w:tc>
          <w:tcPr>
            <w:tcW w:type="dxa" w:w="4320"/>
          </w:tcPr>
          <w:p>
            <w:r>
              <w:t>min-height: 100lvh;</w:t>
            </w:r>
          </w:p>
        </w:tc>
      </w:tr>
      <w:tr>
        <w:tc>
          <w:tcPr>
            <w:tcW w:type="dxa" w:w="4320"/>
          </w:tcPr>
          <w:p>
            <w:r>
              <w:t>min-h-dvh</w:t>
            </w:r>
          </w:p>
        </w:tc>
        <w:tc>
          <w:tcPr>
            <w:tcW w:type="dxa" w:w="4320"/>
          </w:tcPr>
          <w:p>
            <w:r>
              <w:t>min-height: 100dvh;</w:t>
            </w:r>
          </w:p>
        </w:tc>
      </w:tr>
      <w:tr>
        <w:tc>
          <w:tcPr>
            <w:tcW w:type="dxa" w:w="4320"/>
          </w:tcPr>
          <w:p>
            <w:r>
              <w:t>min-h-min</w:t>
            </w:r>
          </w:p>
        </w:tc>
        <w:tc>
          <w:tcPr>
            <w:tcW w:type="dxa" w:w="4320"/>
          </w:tcPr>
          <w:p>
            <w:r>
              <w:t>min-height: min-content;</w:t>
            </w:r>
          </w:p>
        </w:tc>
      </w:tr>
      <w:tr>
        <w:tc>
          <w:tcPr>
            <w:tcW w:type="dxa" w:w="4320"/>
          </w:tcPr>
          <w:p>
            <w:r>
              <w:t>min-h-max</w:t>
            </w:r>
          </w:p>
        </w:tc>
        <w:tc>
          <w:tcPr>
            <w:tcW w:type="dxa" w:w="4320"/>
          </w:tcPr>
          <w:p>
            <w:r>
              <w:t>min-height: max-content;</w:t>
            </w:r>
          </w:p>
        </w:tc>
      </w:tr>
      <w:tr>
        <w:tc>
          <w:tcPr>
            <w:tcW w:type="dxa" w:w="4320"/>
          </w:tcPr>
          <w:p>
            <w:r>
              <w:t>min-h-fit</w:t>
            </w:r>
          </w:p>
        </w:tc>
        <w:tc>
          <w:tcPr>
            <w:tcW w:type="dxa" w:w="4320"/>
          </w:tcPr>
          <w:p>
            <w:r>
              <w:t>min-height: fit-content;</w:t>
            </w:r>
          </w:p>
        </w:tc>
      </w:tr>
    </w:tbl>
    <w:p>
      <w:r>
        <w:rPr>
          <w:b/>
        </w:rPr>
        <w:t>Tabela encontrada em: https://tailwindcss.com/docs/max-height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max-h-0</w:t>
            </w:r>
          </w:p>
        </w:tc>
        <w:tc>
          <w:tcPr>
            <w:tcW w:type="dxa" w:w="4320"/>
          </w:tcPr>
          <w:p>
            <w:r>
              <w:t>max-height: 0px;</w:t>
            </w:r>
          </w:p>
        </w:tc>
      </w:tr>
      <w:tr>
        <w:tc>
          <w:tcPr>
            <w:tcW w:type="dxa" w:w="4320"/>
          </w:tcPr>
          <w:p>
            <w:r>
              <w:t>max-h-px</w:t>
            </w:r>
          </w:p>
        </w:tc>
        <w:tc>
          <w:tcPr>
            <w:tcW w:type="dxa" w:w="4320"/>
          </w:tcPr>
          <w:p>
            <w:r>
              <w:t>max-height: 1px;</w:t>
            </w:r>
          </w:p>
        </w:tc>
      </w:tr>
      <w:tr>
        <w:tc>
          <w:tcPr>
            <w:tcW w:type="dxa" w:w="4320"/>
          </w:tcPr>
          <w:p>
            <w:r>
              <w:t>max-h-0.5</w:t>
            </w:r>
          </w:p>
        </w:tc>
        <w:tc>
          <w:tcPr>
            <w:tcW w:type="dxa" w:w="4320"/>
          </w:tcPr>
          <w:p>
            <w:r>
              <w:t>max-height: 0.125rem; /* 2px */</w:t>
            </w:r>
          </w:p>
        </w:tc>
      </w:tr>
      <w:tr>
        <w:tc>
          <w:tcPr>
            <w:tcW w:type="dxa" w:w="4320"/>
          </w:tcPr>
          <w:p>
            <w:r>
              <w:t>max-h-1</w:t>
            </w:r>
          </w:p>
        </w:tc>
        <w:tc>
          <w:tcPr>
            <w:tcW w:type="dxa" w:w="4320"/>
          </w:tcPr>
          <w:p>
            <w:r>
              <w:t>max-height: 0.25rem; /* 4px */</w:t>
            </w:r>
          </w:p>
        </w:tc>
      </w:tr>
      <w:tr>
        <w:tc>
          <w:tcPr>
            <w:tcW w:type="dxa" w:w="4320"/>
          </w:tcPr>
          <w:p>
            <w:r>
              <w:t>max-h-1.5</w:t>
            </w:r>
          </w:p>
        </w:tc>
        <w:tc>
          <w:tcPr>
            <w:tcW w:type="dxa" w:w="4320"/>
          </w:tcPr>
          <w:p>
            <w:r>
              <w:t>max-height: 0.375rem; /* 6px */</w:t>
            </w:r>
          </w:p>
        </w:tc>
      </w:tr>
      <w:tr>
        <w:tc>
          <w:tcPr>
            <w:tcW w:type="dxa" w:w="4320"/>
          </w:tcPr>
          <w:p>
            <w:r>
              <w:t>max-h-2</w:t>
            </w:r>
          </w:p>
        </w:tc>
        <w:tc>
          <w:tcPr>
            <w:tcW w:type="dxa" w:w="4320"/>
          </w:tcPr>
          <w:p>
            <w:r>
              <w:t>max-height: 0.5rem; /* 8px */</w:t>
            </w:r>
          </w:p>
        </w:tc>
      </w:tr>
      <w:tr>
        <w:tc>
          <w:tcPr>
            <w:tcW w:type="dxa" w:w="4320"/>
          </w:tcPr>
          <w:p>
            <w:r>
              <w:t>max-h-2.5</w:t>
            </w:r>
          </w:p>
        </w:tc>
        <w:tc>
          <w:tcPr>
            <w:tcW w:type="dxa" w:w="4320"/>
          </w:tcPr>
          <w:p>
            <w:r>
              <w:t>max-height: 0.625rem; /* 10px */</w:t>
            </w:r>
          </w:p>
        </w:tc>
      </w:tr>
      <w:tr>
        <w:tc>
          <w:tcPr>
            <w:tcW w:type="dxa" w:w="4320"/>
          </w:tcPr>
          <w:p>
            <w:r>
              <w:t>max-h-3</w:t>
            </w:r>
          </w:p>
        </w:tc>
        <w:tc>
          <w:tcPr>
            <w:tcW w:type="dxa" w:w="4320"/>
          </w:tcPr>
          <w:p>
            <w:r>
              <w:t>max-height: 0.75rem; /* 12px */</w:t>
            </w:r>
          </w:p>
        </w:tc>
      </w:tr>
      <w:tr>
        <w:tc>
          <w:tcPr>
            <w:tcW w:type="dxa" w:w="4320"/>
          </w:tcPr>
          <w:p>
            <w:r>
              <w:t>max-h-3.5</w:t>
            </w:r>
          </w:p>
        </w:tc>
        <w:tc>
          <w:tcPr>
            <w:tcW w:type="dxa" w:w="4320"/>
          </w:tcPr>
          <w:p>
            <w:r>
              <w:t>max-height: 0.875rem; /* 14px */</w:t>
            </w:r>
          </w:p>
        </w:tc>
      </w:tr>
      <w:tr>
        <w:tc>
          <w:tcPr>
            <w:tcW w:type="dxa" w:w="4320"/>
          </w:tcPr>
          <w:p>
            <w:r>
              <w:t>max-h-4</w:t>
            </w:r>
          </w:p>
        </w:tc>
        <w:tc>
          <w:tcPr>
            <w:tcW w:type="dxa" w:w="4320"/>
          </w:tcPr>
          <w:p>
            <w:r>
              <w:t>max-height: 1rem; /* 16px */</w:t>
            </w:r>
          </w:p>
        </w:tc>
      </w:tr>
      <w:tr>
        <w:tc>
          <w:tcPr>
            <w:tcW w:type="dxa" w:w="4320"/>
          </w:tcPr>
          <w:p>
            <w:r>
              <w:t>max-h-5</w:t>
            </w:r>
          </w:p>
        </w:tc>
        <w:tc>
          <w:tcPr>
            <w:tcW w:type="dxa" w:w="4320"/>
          </w:tcPr>
          <w:p>
            <w:r>
              <w:t>max-height: 1.25rem; /* 20px */</w:t>
            </w:r>
          </w:p>
        </w:tc>
      </w:tr>
      <w:tr>
        <w:tc>
          <w:tcPr>
            <w:tcW w:type="dxa" w:w="4320"/>
          </w:tcPr>
          <w:p>
            <w:r>
              <w:t>max-h-6</w:t>
            </w:r>
          </w:p>
        </w:tc>
        <w:tc>
          <w:tcPr>
            <w:tcW w:type="dxa" w:w="4320"/>
          </w:tcPr>
          <w:p>
            <w:r>
              <w:t>max-height: 1.5rem; /* 24px */</w:t>
            </w:r>
          </w:p>
        </w:tc>
      </w:tr>
      <w:tr>
        <w:tc>
          <w:tcPr>
            <w:tcW w:type="dxa" w:w="4320"/>
          </w:tcPr>
          <w:p>
            <w:r>
              <w:t>max-h-7</w:t>
            </w:r>
          </w:p>
        </w:tc>
        <w:tc>
          <w:tcPr>
            <w:tcW w:type="dxa" w:w="4320"/>
          </w:tcPr>
          <w:p>
            <w:r>
              <w:t>max-height: 1.75rem; /* 28px */</w:t>
            </w:r>
          </w:p>
        </w:tc>
      </w:tr>
      <w:tr>
        <w:tc>
          <w:tcPr>
            <w:tcW w:type="dxa" w:w="4320"/>
          </w:tcPr>
          <w:p>
            <w:r>
              <w:t>max-h-8</w:t>
            </w:r>
          </w:p>
        </w:tc>
        <w:tc>
          <w:tcPr>
            <w:tcW w:type="dxa" w:w="4320"/>
          </w:tcPr>
          <w:p>
            <w:r>
              <w:t>max-height: 2rem; /* 32px */</w:t>
            </w:r>
          </w:p>
        </w:tc>
      </w:tr>
      <w:tr>
        <w:tc>
          <w:tcPr>
            <w:tcW w:type="dxa" w:w="4320"/>
          </w:tcPr>
          <w:p>
            <w:r>
              <w:t>max-h-9</w:t>
            </w:r>
          </w:p>
        </w:tc>
        <w:tc>
          <w:tcPr>
            <w:tcW w:type="dxa" w:w="4320"/>
          </w:tcPr>
          <w:p>
            <w:r>
              <w:t>max-height: 2.25rem; /* 36px */</w:t>
            </w:r>
          </w:p>
        </w:tc>
      </w:tr>
      <w:tr>
        <w:tc>
          <w:tcPr>
            <w:tcW w:type="dxa" w:w="4320"/>
          </w:tcPr>
          <w:p>
            <w:r>
              <w:t>max-h-10</w:t>
            </w:r>
          </w:p>
        </w:tc>
        <w:tc>
          <w:tcPr>
            <w:tcW w:type="dxa" w:w="4320"/>
          </w:tcPr>
          <w:p>
            <w:r>
              <w:t>max-height: 2.5rem; /* 40px */</w:t>
            </w:r>
          </w:p>
        </w:tc>
      </w:tr>
      <w:tr>
        <w:tc>
          <w:tcPr>
            <w:tcW w:type="dxa" w:w="4320"/>
          </w:tcPr>
          <w:p>
            <w:r>
              <w:t>max-h-11</w:t>
            </w:r>
          </w:p>
        </w:tc>
        <w:tc>
          <w:tcPr>
            <w:tcW w:type="dxa" w:w="4320"/>
          </w:tcPr>
          <w:p>
            <w:r>
              <w:t>max-height: 2.75rem; /* 44px */</w:t>
            </w:r>
          </w:p>
        </w:tc>
      </w:tr>
      <w:tr>
        <w:tc>
          <w:tcPr>
            <w:tcW w:type="dxa" w:w="4320"/>
          </w:tcPr>
          <w:p>
            <w:r>
              <w:t>max-h-12</w:t>
            </w:r>
          </w:p>
        </w:tc>
        <w:tc>
          <w:tcPr>
            <w:tcW w:type="dxa" w:w="4320"/>
          </w:tcPr>
          <w:p>
            <w:r>
              <w:t>max-height: 3rem; /* 48px */</w:t>
            </w:r>
          </w:p>
        </w:tc>
      </w:tr>
      <w:tr>
        <w:tc>
          <w:tcPr>
            <w:tcW w:type="dxa" w:w="4320"/>
          </w:tcPr>
          <w:p>
            <w:r>
              <w:t>max-h-14</w:t>
            </w:r>
          </w:p>
        </w:tc>
        <w:tc>
          <w:tcPr>
            <w:tcW w:type="dxa" w:w="4320"/>
          </w:tcPr>
          <w:p>
            <w:r>
              <w:t>max-height: 3.5rem; /* 56px */</w:t>
            </w:r>
          </w:p>
        </w:tc>
      </w:tr>
      <w:tr>
        <w:tc>
          <w:tcPr>
            <w:tcW w:type="dxa" w:w="4320"/>
          </w:tcPr>
          <w:p>
            <w:r>
              <w:t>max-h-16</w:t>
            </w:r>
          </w:p>
        </w:tc>
        <w:tc>
          <w:tcPr>
            <w:tcW w:type="dxa" w:w="4320"/>
          </w:tcPr>
          <w:p>
            <w:r>
              <w:t>max-height: 4rem; /* 64px */</w:t>
            </w:r>
          </w:p>
        </w:tc>
      </w:tr>
      <w:tr>
        <w:tc>
          <w:tcPr>
            <w:tcW w:type="dxa" w:w="4320"/>
          </w:tcPr>
          <w:p>
            <w:r>
              <w:t>max-h-20</w:t>
            </w:r>
          </w:p>
        </w:tc>
        <w:tc>
          <w:tcPr>
            <w:tcW w:type="dxa" w:w="4320"/>
          </w:tcPr>
          <w:p>
            <w:r>
              <w:t>max-height: 5rem; /* 80px */</w:t>
            </w:r>
          </w:p>
        </w:tc>
      </w:tr>
      <w:tr>
        <w:tc>
          <w:tcPr>
            <w:tcW w:type="dxa" w:w="4320"/>
          </w:tcPr>
          <w:p>
            <w:r>
              <w:t>max-h-24</w:t>
            </w:r>
          </w:p>
        </w:tc>
        <w:tc>
          <w:tcPr>
            <w:tcW w:type="dxa" w:w="4320"/>
          </w:tcPr>
          <w:p>
            <w:r>
              <w:t>max-height: 6rem; /* 96px */</w:t>
            </w:r>
          </w:p>
        </w:tc>
      </w:tr>
      <w:tr>
        <w:tc>
          <w:tcPr>
            <w:tcW w:type="dxa" w:w="4320"/>
          </w:tcPr>
          <w:p>
            <w:r>
              <w:t>max-h-28</w:t>
            </w:r>
          </w:p>
        </w:tc>
        <w:tc>
          <w:tcPr>
            <w:tcW w:type="dxa" w:w="4320"/>
          </w:tcPr>
          <w:p>
            <w:r>
              <w:t>max-height: 7rem; /* 112px */</w:t>
            </w:r>
          </w:p>
        </w:tc>
      </w:tr>
      <w:tr>
        <w:tc>
          <w:tcPr>
            <w:tcW w:type="dxa" w:w="4320"/>
          </w:tcPr>
          <w:p>
            <w:r>
              <w:t>max-h-32</w:t>
            </w:r>
          </w:p>
        </w:tc>
        <w:tc>
          <w:tcPr>
            <w:tcW w:type="dxa" w:w="4320"/>
          </w:tcPr>
          <w:p>
            <w:r>
              <w:t>max-height: 8rem; /* 128px */</w:t>
            </w:r>
          </w:p>
        </w:tc>
      </w:tr>
      <w:tr>
        <w:tc>
          <w:tcPr>
            <w:tcW w:type="dxa" w:w="4320"/>
          </w:tcPr>
          <w:p>
            <w:r>
              <w:t>max-h-36</w:t>
            </w:r>
          </w:p>
        </w:tc>
        <w:tc>
          <w:tcPr>
            <w:tcW w:type="dxa" w:w="4320"/>
          </w:tcPr>
          <w:p>
            <w:r>
              <w:t>max-height: 9rem; /* 144px */</w:t>
            </w:r>
          </w:p>
        </w:tc>
      </w:tr>
      <w:tr>
        <w:tc>
          <w:tcPr>
            <w:tcW w:type="dxa" w:w="4320"/>
          </w:tcPr>
          <w:p>
            <w:r>
              <w:t>max-h-40</w:t>
            </w:r>
          </w:p>
        </w:tc>
        <w:tc>
          <w:tcPr>
            <w:tcW w:type="dxa" w:w="4320"/>
          </w:tcPr>
          <w:p>
            <w:r>
              <w:t>max-height: 10rem; /* 160px */</w:t>
            </w:r>
          </w:p>
        </w:tc>
      </w:tr>
      <w:tr>
        <w:tc>
          <w:tcPr>
            <w:tcW w:type="dxa" w:w="4320"/>
          </w:tcPr>
          <w:p>
            <w:r>
              <w:t>max-h-44</w:t>
            </w:r>
          </w:p>
        </w:tc>
        <w:tc>
          <w:tcPr>
            <w:tcW w:type="dxa" w:w="4320"/>
          </w:tcPr>
          <w:p>
            <w:r>
              <w:t>max-height: 11rem; /* 176px */</w:t>
            </w:r>
          </w:p>
        </w:tc>
      </w:tr>
      <w:tr>
        <w:tc>
          <w:tcPr>
            <w:tcW w:type="dxa" w:w="4320"/>
          </w:tcPr>
          <w:p>
            <w:r>
              <w:t>max-h-48</w:t>
            </w:r>
          </w:p>
        </w:tc>
        <w:tc>
          <w:tcPr>
            <w:tcW w:type="dxa" w:w="4320"/>
          </w:tcPr>
          <w:p>
            <w:r>
              <w:t>max-height: 12rem; /* 192px */</w:t>
            </w:r>
          </w:p>
        </w:tc>
      </w:tr>
      <w:tr>
        <w:tc>
          <w:tcPr>
            <w:tcW w:type="dxa" w:w="4320"/>
          </w:tcPr>
          <w:p>
            <w:r>
              <w:t>max-h-52</w:t>
            </w:r>
          </w:p>
        </w:tc>
        <w:tc>
          <w:tcPr>
            <w:tcW w:type="dxa" w:w="4320"/>
          </w:tcPr>
          <w:p>
            <w:r>
              <w:t>max-height: 13rem; /* 208px */</w:t>
            </w:r>
          </w:p>
        </w:tc>
      </w:tr>
      <w:tr>
        <w:tc>
          <w:tcPr>
            <w:tcW w:type="dxa" w:w="4320"/>
          </w:tcPr>
          <w:p>
            <w:r>
              <w:t>max-h-56</w:t>
            </w:r>
          </w:p>
        </w:tc>
        <w:tc>
          <w:tcPr>
            <w:tcW w:type="dxa" w:w="4320"/>
          </w:tcPr>
          <w:p>
            <w:r>
              <w:t>max-height: 14rem; /* 224px */</w:t>
            </w:r>
          </w:p>
        </w:tc>
      </w:tr>
      <w:tr>
        <w:tc>
          <w:tcPr>
            <w:tcW w:type="dxa" w:w="4320"/>
          </w:tcPr>
          <w:p>
            <w:r>
              <w:t>max-h-60</w:t>
            </w:r>
          </w:p>
        </w:tc>
        <w:tc>
          <w:tcPr>
            <w:tcW w:type="dxa" w:w="4320"/>
          </w:tcPr>
          <w:p>
            <w:r>
              <w:t>max-height: 15rem; /* 240px */</w:t>
            </w:r>
          </w:p>
        </w:tc>
      </w:tr>
      <w:tr>
        <w:tc>
          <w:tcPr>
            <w:tcW w:type="dxa" w:w="4320"/>
          </w:tcPr>
          <w:p>
            <w:r>
              <w:t>max-h-64</w:t>
            </w:r>
          </w:p>
        </w:tc>
        <w:tc>
          <w:tcPr>
            <w:tcW w:type="dxa" w:w="4320"/>
          </w:tcPr>
          <w:p>
            <w:r>
              <w:t>max-height: 16rem; /* 256px */</w:t>
            </w:r>
          </w:p>
        </w:tc>
      </w:tr>
      <w:tr>
        <w:tc>
          <w:tcPr>
            <w:tcW w:type="dxa" w:w="4320"/>
          </w:tcPr>
          <w:p>
            <w:r>
              <w:t>max-h-72</w:t>
            </w:r>
          </w:p>
        </w:tc>
        <w:tc>
          <w:tcPr>
            <w:tcW w:type="dxa" w:w="4320"/>
          </w:tcPr>
          <w:p>
            <w:r>
              <w:t>max-height: 18rem; /* 288px */</w:t>
            </w:r>
          </w:p>
        </w:tc>
      </w:tr>
      <w:tr>
        <w:tc>
          <w:tcPr>
            <w:tcW w:type="dxa" w:w="4320"/>
          </w:tcPr>
          <w:p>
            <w:r>
              <w:t>max-h-80</w:t>
            </w:r>
          </w:p>
        </w:tc>
        <w:tc>
          <w:tcPr>
            <w:tcW w:type="dxa" w:w="4320"/>
          </w:tcPr>
          <w:p>
            <w:r>
              <w:t>max-height: 20rem; /* 320px */</w:t>
            </w:r>
          </w:p>
        </w:tc>
      </w:tr>
      <w:tr>
        <w:tc>
          <w:tcPr>
            <w:tcW w:type="dxa" w:w="4320"/>
          </w:tcPr>
          <w:p>
            <w:r>
              <w:t>max-h-96</w:t>
            </w:r>
          </w:p>
        </w:tc>
        <w:tc>
          <w:tcPr>
            <w:tcW w:type="dxa" w:w="4320"/>
          </w:tcPr>
          <w:p>
            <w:r>
              <w:t>max-height: 24rem; /* 384px */</w:t>
            </w:r>
          </w:p>
        </w:tc>
      </w:tr>
      <w:tr>
        <w:tc>
          <w:tcPr>
            <w:tcW w:type="dxa" w:w="4320"/>
          </w:tcPr>
          <w:p>
            <w:r>
              <w:t>max-h-none</w:t>
            </w:r>
          </w:p>
        </w:tc>
        <w:tc>
          <w:tcPr>
            <w:tcW w:type="dxa" w:w="4320"/>
          </w:tcPr>
          <w:p>
            <w:r>
              <w:t>max-height: none;</w:t>
            </w:r>
          </w:p>
        </w:tc>
      </w:tr>
      <w:tr>
        <w:tc>
          <w:tcPr>
            <w:tcW w:type="dxa" w:w="4320"/>
          </w:tcPr>
          <w:p>
            <w:r>
              <w:t>max-h-full</w:t>
            </w:r>
          </w:p>
        </w:tc>
        <w:tc>
          <w:tcPr>
            <w:tcW w:type="dxa" w:w="4320"/>
          </w:tcPr>
          <w:p>
            <w:r>
              <w:t>max-height: 100%;</w:t>
            </w:r>
          </w:p>
        </w:tc>
      </w:tr>
      <w:tr>
        <w:tc>
          <w:tcPr>
            <w:tcW w:type="dxa" w:w="4320"/>
          </w:tcPr>
          <w:p>
            <w:r>
              <w:t>max-h-screen</w:t>
            </w:r>
          </w:p>
        </w:tc>
        <w:tc>
          <w:tcPr>
            <w:tcW w:type="dxa" w:w="4320"/>
          </w:tcPr>
          <w:p>
            <w:r>
              <w:t>max-height: 100vh;</w:t>
            </w:r>
          </w:p>
        </w:tc>
      </w:tr>
      <w:tr>
        <w:tc>
          <w:tcPr>
            <w:tcW w:type="dxa" w:w="4320"/>
          </w:tcPr>
          <w:p>
            <w:r>
              <w:t>max-h-svh</w:t>
            </w:r>
          </w:p>
        </w:tc>
        <w:tc>
          <w:tcPr>
            <w:tcW w:type="dxa" w:w="4320"/>
          </w:tcPr>
          <w:p>
            <w:r>
              <w:t>max-height: 100svh;</w:t>
            </w:r>
          </w:p>
        </w:tc>
      </w:tr>
      <w:tr>
        <w:tc>
          <w:tcPr>
            <w:tcW w:type="dxa" w:w="4320"/>
          </w:tcPr>
          <w:p>
            <w:r>
              <w:t>max-h-lvh</w:t>
            </w:r>
          </w:p>
        </w:tc>
        <w:tc>
          <w:tcPr>
            <w:tcW w:type="dxa" w:w="4320"/>
          </w:tcPr>
          <w:p>
            <w:r>
              <w:t>max-height: 100lvh;</w:t>
            </w:r>
          </w:p>
        </w:tc>
      </w:tr>
      <w:tr>
        <w:tc>
          <w:tcPr>
            <w:tcW w:type="dxa" w:w="4320"/>
          </w:tcPr>
          <w:p>
            <w:r>
              <w:t>max-h-dvh</w:t>
            </w:r>
          </w:p>
        </w:tc>
        <w:tc>
          <w:tcPr>
            <w:tcW w:type="dxa" w:w="4320"/>
          </w:tcPr>
          <w:p>
            <w:r>
              <w:t>max-height: 100dvh;</w:t>
            </w:r>
          </w:p>
        </w:tc>
      </w:tr>
      <w:tr>
        <w:tc>
          <w:tcPr>
            <w:tcW w:type="dxa" w:w="4320"/>
          </w:tcPr>
          <w:p>
            <w:r>
              <w:t>max-h-min</w:t>
            </w:r>
          </w:p>
        </w:tc>
        <w:tc>
          <w:tcPr>
            <w:tcW w:type="dxa" w:w="4320"/>
          </w:tcPr>
          <w:p>
            <w:r>
              <w:t>max-height: min-content;</w:t>
            </w:r>
          </w:p>
        </w:tc>
      </w:tr>
      <w:tr>
        <w:tc>
          <w:tcPr>
            <w:tcW w:type="dxa" w:w="4320"/>
          </w:tcPr>
          <w:p>
            <w:r>
              <w:t>max-h-max</w:t>
            </w:r>
          </w:p>
        </w:tc>
        <w:tc>
          <w:tcPr>
            <w:tcW w:type="dxa" w:w="4320"/>
          </w:tcPr>
          <w:p>
            <w:r>
              <w:t>max-height: max-content;</w:t>
            </w:r>
          </w:p>
        </w:tc>
      </w:tr>
      <w:tr>
        <w:tc>
          <w:tcPr>
            <w:tcW w:type="dxa" w:w="4320"/>
          </w:tcPr>
          <w:p>
            <w:r>
              <w:t>max-h-fit</w:t>
            </w:r>
          </w:p>
        </w:tc>
        <w:tc>
          <w:tcPr>
            <w:tcW w:type="dxa" w:w="4320"/>
          </w:tcPr>
          <w:p>
            <w:r>
              <w:t>max-height: fit-content;</w:t>
            </w:r>
          </w:p>
        </w:tc>
      </w:tr>
    </w:tbl>
    <w:p>
      <w:r>
        <w:rPr>
          <w:b/>
        </w:rPr>
        <w:t>Tabela encontrada em: https://tailwindcss.com/docs/size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size-0</w:t>
            </w:r>
          </w:p>
        </w:tc>
        <w:tc>
          <w:tcPr>
            <w:tcW w:type="dxa" w:w="4320"/>
          </w:tcPr>
          <w:p>
            <w:r>
              <w:t>width: 0px;</w:t>
              <w:br/>
              <w:t>height: 0px;</w:t>
            </w:r>
          </w:p>
        </w:tc>
      </w:tr>
      <w:tr>
        <w:tc>
          <w:tcPr>
            <w:tcW w:type="dxa" w:w="4320"/>
          </w:tcPr>
          <w:p>
            <w:r>
              <w:t>size-px</w:t>
            </w:r>
          </w:p>
        </w:tc>
        <w:tc>
          <w:tcPr>
            <w:tcW w:type="dxa" w:w="4320"/>
          </w:tcPr>
          <w:p>
            <w:r>
              <w:t>width: 1px;</w:t>
              <w:br/>
              <w:t>height: 1px;</w:t>
            </w:r>
          </w:p>
        </w:tc>
      </w:tr>
      <w:tr>
        <w:tc>
          <w:tcPr>
            <w:tcW w:type="dxa" w:w="4320"/>
          </w:tcPr>
          <w:p>
            <w:r>
              <w:t>size-0.5</w:t>
            </w:r>
          </w:p>
        </w:tc>
        <w:tc>
          <w:tcPr>
            <w:tcW w:type="dxa" w:w="4320"/>
          </w:tcPr>
          <w:p>
            <w:r>
              <w:t>width: 0.125rem; /* 2px */</w:t>
              <w:br/>
              <w:t>height: 0.125rem; /* 2px */</w:t>
            </w:r>
          </w:p>
        </w:tc>
      </w:tr>
      <w:tr>
        <w:tc>
          <w:tcPr>
            <w:tcW w:type="dxa" w:w="4320"/>
          </w:tcPr>
          <w:p>
            <w:r>
              <w:t>size-1</w:t>
            </w:r>
          </w:p>
        </w:tc>
        <w:tc>
          <w:tcPr>
            <w:tcW w:type="dxa" w:w="4320"/>
          </w:tcPr>
          <w:p>
            <w:r>
              <w:t>width: 0.25rem; /* 4px */</w:t>
              <w:br/>
              <w:t>height: 0.25rem; /* 4px */</w:t>
            </w:r>
          </w:p>
        </w:tc>
      </w:tr>
      <w:tr>
        <w:tc>
          <w:tcPr>
            <w:tcW w:type="dxa" w:w="4320"/>
          </w:tcPr>
          <w:p>
            <w:r>
              <w:t>size-1.5</w:t>
            </w:r>
          </w:p>
        </w:tc>
        <w:tc>
          <w:tcPr>
            <w:tcW w:type="dxa" w:w="4320"/>
          </w:tcPr>
          <w:p>
            <w:r>
              <w:t>width: 0.375rem; /* 6px */</w:t>
              <w:br/>
              <w:t>height: 0.375rem; /* 6px */</w:t>
            </w:r>
          </w:p>
        </w:tc>
      </w:tr>
      <w:tr>
        <w:tc>
          <w:tcPr>
            <w:tcW w:type="dxa" w:w="4320"/>
          </w:tcPr>
          <w:p>
            <w:r>
              <w:t>size-2</w:t>
            </w:r>
          </w:p>
        </w:tc>
        <w:tc>
          <w:tcPr>
            <w:tcW w:type="dxa" w:w="4320"/>
          </w:tcPr>
          <w:p>
            <w:r>
              <w:t>width: 0.5rem; /* 8px */</w:t>
              <w:br/>
              <w:t>height: 0.5rem; /* 8px */</w:t>
            </w:r>
          </w:p>
        </w:tc>
      </w:tr>
      <w:tr>
        <w:tc>
          <w:tcPr>
            <w:tcW w:type="dxa" w:w="4320"/>
          </w:tcPr>
          <w:p>
            <w:r>
              <w:t>size-2.5</w:t>
            </w:r>
          </w:p>
        </w:tc>
        <w:tc>
          <w:tcPr>
            <w:tcW w:type="dxa" w:w="4320"/>
          </w:tcPr>
          <w:p>
            <w:r>
              <w:t>width: 0.625rem; /* 10px */</w:t>
              <w:br/>
              <w:t>height: 0.625rem; /* 10px */</w:t>
            </w:r>
          </w:p>
        </w:tc>
      </w:tr>
      <w:tr>
        <w:tc>
          <w:tcPr>
            <w:tcW w:type="dxa" w:w="4320"/>
          </w:tcPr>
          <w:p>
            <w:r>
              <w:t>size-3</w:t>
            </w:r>
          </w:p>
        </w:tc>
        <w:tc>
          <w:tcPr>
            <w:tcW w:type="dxa" w:w="4320"/>
          </w:tcPr>
          <w:p>
            <w:r>
              <w:t>width: 0.75rem; /* 12px */</w:t>
              <w:br/>
              <w:t>height: 0.75rem; /* 12px */</w:t>
            </w:r>
          </w:p>
        </w:tc>
      </w:tr>
      <w:tr>
        <w:tc>
          <w:tcPr>
            <w:tcW w:type="dxa" w:w="4320"/>
          </w:tcPr>
          <w:p>
            <w:r>
              <w:t>size-3.5</w:t>
            </w:r>
          </w:p>
        </w:tc>
        <w:tc>
          <w:tcPr>
            <w:tcW w:type="dxa" w:w="4320"/>
          </w:tcPr>
          <w:p>
            <w:r>
              <w:t>width: 0.875rem; /* 14px */</w:t>
              <w:br/>
              <w:t>height: 0.875rem; /* 14px */</w:t>
            </w:r>
          </w:p>
        </w:tc>
      </w:tr>
      <w:tr>
        <w:tc>
          <w:tcPr>
            <w:tcW w:type="dxa" w:w="4320"/>
          </w:tcPr>
          <w:p>
            <w:r>
              <w:t>size-4</w:t>
            </w:r>
          </w:p>
        </w:tc>
        <w:tc>
          <w:tcPr>
            <w:tcW w:type="dxa" w:w="4320"/>
          </w:tcPr>
          <w:p>
            <w:r>
              <w:t>width: 1rem; /* 16px */</w:t>
              <w:br/>
              <w:t>height: 1rem; /* 16px */</w:t>
            </w:r>
          </w:p>
        </w:tc>
      </w:tr>
      <w:tr>
        <w:tc>
          <w:tcPr>
            <w:tcW w:type="dxa" w:w="4320"/>
          </w:tcPr>
          <w:p>
            <w:r>
              <w:t>size-5</w:t>
            </w:r>
          </w:p>
        </w:tc>
        <w:tc>
          <w:tcPr>
            <w:tcW w:type="dxa" w:w="4320"/>
          </w:tcPr>
          <w:p>
            <w:r>
              <w:t>width: 1.25rem; /* 20px */</w:t>
              <w:br/>
              <w:t>height: 1.25rem; /* 20px */</w:t>
            </w:r>
          </w:p>
        </w:tc>
      </w:tr>
      <w:tr>
        <w:tc>
          <w:tcPr>
            <w:tcW w:type="dxa" w:w="4320"/>
          </w:tcPr>
          <w:p>
            <w:r>
              <w:t>size-6</w:t>
            </w:r>
          </w:p>
        </w:tc>
        <w:tc>
          <w:tcPr>
            <w:tcW w:type="dxa" w:w="4320"/>
          </w:tcPr>
          <w:p>
            <w:r>
              <w:t>width: 1.5rem; /* 24px */</w:t>
              <w:br/>
              <w:t>height: 1.5rem; /* 24px */</w:t>
            </w:r>
          </w:p>
        </w:tc>
      </w:tr>
      <w:tr>
        <w:tc>
          <w:tcPr>
            <w:tcW w:type="dxa" w:w="4320"/>
          </w:tcPr>
          <w:p>
            <w:r>
              <w:t>size-7</w:t>
            </w:r>
          </w:p>
        </w:tc>
        <w:tc>
          <w:tcPr>
            <w:tcW w:type="dxa" w:w="4320"/>
          </w:tcPr>
          <w:p>
            <w:r>
              <w:t>width: 1.75rem; /* 28px */</w:t>
              <w:br/>
              <w:t>height: 1.75rem; /* 28px */</w:t>
            </w:r>
          </w:p>
        </w:tc>
      </w:tr>
      <w:tr>
        <w:tc>
          <w:tcPr>
            <w:tcW w:type="dxa" w:w="4320"/>
          </w:tcPr>
          <w:p>
            <w:r>
              <w:t>size-8</w:t>
            </w:r>
          </w:p>
        </w:tc>
        <w:tc>
          <w:tcPr>
            <w:tcW w:type="dxa" w:w="4320"/>
          </w:tcPr>
          <w:p>
            <w:r>
              <w:t>width: 2rem; /* 32px */</w:t>
              <w:br/>
              <w:t>height: 2rem; /* 32px */</w:t>
            </w:r>
          </w:p>
        </w:tc>
      </w:tr>
      <w:tr>
        <w:tc>
          <w:tcPr>
            <w:tcW w:type="dxa" w:w="4320"/>
          </w:tcPr>
          <w:p>
            <w:r>
              <w:t>size-9</w:t>
            </w:r>
          </w:p>
        </w:tc>
        <w:tc>
          <w:tcPr>
            <w:tcW w:type="dxa" w:w="4320"/>
          </w:tcPr>
          <w:p>
            <w:r>
              <w:t>width: 2.25rem; /* 36px */</w:t>
              <w:br/>
              <w:t>height: 2.25rem; /* 36px */</w:t>
            </w:r>
          </w:p>
        </w:tc>
      </w:tr>
      <w:tr>
        <w:tc>
          <w:tcPr>
            <w:tcW w:type="dxa" w:w="4320"/>
          </w:tcPr>
          <w:p>
            <w:r>
              <w:t>size-10</w:t>
            </w:r>
          </w:p>
        </w:tc>
        <w:tc>
          <w:tcPr>
            <w:tcW w:type="dxa" w:w="4320"/>
          </w:tcPr>
          <w:p>
            <w:r>
              <w:t>width: 2.5rem; /* 40px */</w:t>
              <w:br/>
              <w:t>height: 2.5rem; /* 40px */</w:t>
            </w:r>
          </w:p>
        </w:tc>
      </w:tr>
      <w:tr>
        <w:tc>
          <w:tcPr>
            <w:tcW w:type="dxa" w:w="4320"/>
          </w:tcPr>
          <w:p>
            <w:r>
              <w:t>size-11</w:t>
            </w:r>
          </w:p>
        </w:tc>
        <w:tc>
          <w:tcPr>
            <w:tcW w:type="dxa" w:w="4320"/>
          </w:tcPr>
          <w:p>
            <w:r>
              <w:t>width: 2.75rem; /* 44px */</w:t>
              <w:br/>
              <w:t>height: 2.75rem; /* 44px */</w:t>
            </w:r>
          </w:p>
        </w:tc>
      </w:tr>
      <w:tr>
        <w:tc>
          <w:tcPr>
            <w:tcW w:type="dxa" w:w="4320"/>
          </w:tcPr>
          <w:p>
            <w:r>
              <w:t>size-12</w:t>
            </w:r>
          </w:p>
        </w:tc>
        <w:tc>
          <w:tcPr>
            <w:tcW w:type="dxa" w:w="4320"/>
          </w:tcPr>
          <w:p>
            <w:r>
              <w:t>width: 3rem; /* 48px */</w:t>
              <w:br/>
              <w:t>height: 3rem; /* 48px */</w:t>
            </w:r>
          </w:p>
        </w:tc>
      </w:tr>
      <w:tr>
        <w:tc>
          <w:tcPr>
            <w:tcW w:type="dxa" w:w="4320"/>
          </w:tcPr>
          <w:p>
            <w:r>
              <w:t>size-14</w:t>
            </w:r>
          </w:p>
        </w:tc>
        <w:tc>
          <w:tcPr>
            <w:tcW w:type="dxa" w:w="4320"/>
          </w:tcPr>
          <w:p>
            <w:r>
              <w:t>width: 3.5rem; /* 56px */</w:t>
              <w:br/>
              <w:t>height: 3.5rem; /* 56px */</w:t>
            </w:r>
          </w:p>
        </w:tc>
      </w:tr>
      <w:tr>
        <w:tc>
          <w:tcPr>
            <w:tcW w:type="dxa" w:w="4320"/>
          </w:tcPr>
          <w:p>
            <w:r>
              <w:t>size-16</w:t>
            </w:r>
          </w:p>
        </w:tc>
        <w:tc>
          <w:tcPr>
            <w:tcW w:type="dxa" w:w="4320"/>
          </w:tcPr>
          <w:p>
            <w:r>
              <w:t>width: 4rem; /* 64px */</w:t>
              <w:br/>
              <w:t>height: 4rem; /* 64px */</w:t>
            </w:r>
          </w:p>
        </w:tc>
      </w:tr>
      <w:tr>
        <w:tc>
          <w:tcPr>
            <w:tcW w:type="dxa" w:w="4320"/>
          </w:tcPr>
          <w:p>
            <w:r>
              <w:t>size-20</w:t>
            </w:r>
          </w:p>
        </w:tc>
        <w:tc>
          <w:tcPr>
            <w:tcW w:type="dxa" w:w="4320"/>
          </w:tcPr>
          <w:p>
            <w:r>
              <w:t>width: 5rem; /* 80px */</w:t>
              <w:br/>
              <w:t>height: 5rem; /* 80px */</w:t>
            </w:r>
          </w:p>
        </w:tc>
      </w:tr>
      <w:tr>
        <w:tc>
          <w:tcPr>
            <w:tcW w:type="dxa" w:w="4320"/>
          </w:tcPr>
          <w:p>
            <w:r>
              <w:t>size-24</w:t>
            </w:r>
          </w:p>
        </w:tc>
        <w:tc>
          <w:tcPr>
            <w:tcW w:type="dxa" w:w="4320"/>
          </w:tcPr>
          <w:p>
            <w:r>
              <w:t>width: 6rem; /* 96px */</w:t>
              <w:br/>
              <w:t>height: 6rem; /* 96px */</w:t>
            </w:r>
          </w:p>
        </w:tc>
      </w:tr>
      <w:tr>
        <w:tc>
          <w:tcPr>
            <w:tcW w:type="dxa" w:w="4320"/>
          </w:tcPr>
          <w:p>
            <w:r>
              <w:t>size-28</w:t>
            </w:r>
          </w:p>
        </w:tc>
        <w:tc>
          <w:tcPr>
            <w:tcW w:type="dxa" w:w="4320"/>
          </w:tcPr>
          <w:p>
            <w:r>
              <w:t>width: 7rem; /* 112px */</w:t>
              <w:br/>
              <w:t>height: 7rem; /* 112px */</w:t>
            </w:r>
          </w:p>
        </w:tc>
      </w:tr>
      <w:tr>
        <w:tc>
          <w:tcPr>
            <w:tcW w:type="dxa" w:w="4320"/>
          </w:tcPr>
          <w:p>
            <w:r>
              <w:t>size-32</w:t>
            </w:r>
          </w:p>
        </w:tc>
        <w:tc>
          <w:tcPr>
            <w:tcW w:type="dxa" w:w="4320"/>
          </w:tcPr>
          <w:p>
            <w:r>
              <w:t>width: 8rem; /* 128px */</w:t>
              <w:br/>
              <w:t>height: 8rem; /* 128px */</w:t>
            </w:r>
          </w:p>
        </w:tc>
      </w:tr>
      <w:tr>
        <w:tc>
          <w:tcPr>
            <w:tcW w:type="dxa" w:w="4320"/>
          </w:tcPr>
          <w:p>
            <w:r>
              <w:t>size-36</w:t>
            </w:r>
          </w:p>
        </w:tc>
        <w:tc>
          <w:tcPr>
            <w:tcW w:type="dxa" w:w="4320"/>
          </w:tcPr>
          <w:p>
            <w:r>
              <w:t>width: 9rem; /* 144px */</w:t>
              <w:br/>
              <w:t>height: 9rem; /* 144px */</w:t>
            </w:r>
          </w:p>
        </w:tc>
      </w:tr>
      <w:tr>
        <w:tc>
          <w:tcPr>
            <w:tcW w:type="dxa" w:w="4320"/>
          </w:tcPr>
          <w:p>
            <w:r>
              <w:t>size-40</w:t>
            </w:r>
          </w:p>
        </w:tc>
        <w:tc>
          <w:tcPr>
            <w:tcW w:type="dxa" w:w="4320"/>
          </w:tcPr>
          <w:p>
            <w:r>
              <w:t>width: 10rem; /* 160px */</w:t>
              <w:br/>
              <w:t>height: 10rem; /* 160px */</w:t>
            </w:r>
          </w:p>
        </w:tc>
      </w:tr>
      <w:tr>
        <w:tc>
          <w:tcPr>
            <w:tcW w:type="dxa" w:w="4320"/>
          </w:tcPr>
          <w:p>
            <w:r>
              <w:t>size-44</w:t>
            </w:r>
          </w:p>
        </w:tc>
        <w:tc>
          <w:tcPr>
            <w:tcW w:type="dxa" w:w="4320"/>
          </w:tcPr>
          <w:p>
            <w:r>
              <w:t>width: 11rem; /* 176px */</w:t>
              <w:br/>
              <w:t>height: 11rem; /* 176px */</w:t>
            </w:r>
          </w:p>
        </w:tc>
      </w:tr>
      <w:tr>
        <w:tc>
          <w:tcPr>
            <w:tcW w:type="dxa" w:w="4320"/>
          </w:tcPr>
          <w:p>
            <w:r>
              <w:t>size-48</w:t>
            </w:r>
          </w:p>
        </w:tc>
        <w:tc>
          <w:tcPr>
            <w:tcW w:type="dxa" w:w="4320"/>
          </w:tcPr>
          <w:p>
            <w:r>
              <w:t>width: 12rem; /* 192px */</w:t>
              <w:br/>
              <w:t>height: 12rem; /* 192px */</w:t>
            </w:r>
          </w:p>
        </w:tc>
      </w:tr>
      <w:tr>
        <w:tc>
          <w:tcPr>
            <w:tcW w:type="dxa" w:w="4320"/>
          </w:tcPr>
          <w:p>
            <w:r>
              <w:t>size-52</w:t>
            </w:r>
          </w:p>
        </w:tc>
        <w:tc>
          <w:tcPr>
            <w:tcW w:type="dxa" w:w="4320"/>
          </w:tcPr>
          <w:p>
            <w:r>
              <w:t>width: 13rem; /* 208px */</w:t>
              <w:br/>
              <w:t>height: 13rem; /* 208px */</w:t>
            </w:r>
          </w:p>
        </w:tc>
      </w:tr>
      <w:tr>
        <w:tc>
          <w:tcPr>
            <w:tcW w:type="dxa" w:w="4320"/>
          </w:tcPr>
          <w:p>
            <w:r>
              <w:t>size-56</w:t>
            </w:r>
          </w:p>
        </w:tc>
        <w:tc>
          <w:tcPr>
            <w:tcW w:type="dxa" w:w="4320"/>
          </w:tcPr>
          <w:p>
            <w:r>
              <w:t>width: 14rem; /* 224px */</w:t>
              <w:br/>
              <w:t>height: 14rem; /* 224px */</w:t>
            </w:r>
          </w:p>
        </w:tc>
      </w:tr>
      <w:tr>
        <w:tc>
          <w:tcPr>
            <w:tcW w:type="dxa" w:w="4320"/>
          </w:tcPr>
          <w:p>
            <w:r>
              <w:t>size-60</w:t>
            </w:r>
          </w:p>
        </w:tc>
        <w:tc>
          <w:tcPr>
            <w:tcW w:type="dxa" w:w="4320"/>
          </w:tcPr>
          <w:p>
            <w:r>
              <w:t>width: 15rem; /* 240px */</w:t>
              <w:br/>
              <w:t>height: 15rem; /* 240px */</w:t>
            </w:r>
          </w:p>
        </w:tc>
      </w:tr>
      <w:tr>
        <w:tc>
          <w:tcPr>
            <w:tcW w:type="dxa" w:w="4320"/>
          </w:tcPr>
          <w:p>
            <w:r>
              <w:t>size-64</w:t>
            </w:r>
          </w:p>
        </w:tc>
        <w:tc>
          <w:tcPr>
            <w:tcW w:type="dxa" w:w="4320"/>
          </w:tcPr>
          <w:p>
            <w:r>
              <w:t>width: 16rem; /* 256px */</w:t>
              <w:br/>
              <w:t>height: 16rem; /* 256px */</w:t>
            </w:r>
          </w:p>
        </w:tc>
      </w:tr>
      <w:tr>
        <w:tc>
          <w:tcPr>
            <w:tcW w:type="dxa" w:w="4320"/>
          </w:tcPr>
          <w:p>
            <w:r>
              <w:t>size-72</w:t>
            </w:r>
          </w:p>
        </w:tc>
        <w:tc>
          <w:tcPr>
            <w:tcW w:type="dxa" w:w="4320"/>
          </w:tcPr>
          <w:p>
            <w:r>
              <w:t>width: 18rem; /* 288px */</w:t>
              <w:br/>
              <w:t>height: 18rem; /* 288px */</w:t>
            </w:r>
          </w:p>
        </w:tc>
      </w:tr>
      <w:tr>
        <w:tc>
          <w:tcPr>
            <w:tcW w:type="dxa" w:w="4320"/>
          </w:tcPr>
          <w:p>
            <w:r>
              <w:t>size-80</w:t>
            </w:r>
          </w:p>
        </w:tc>
        <w:tc>
          <w:tcPr>
            <w:tcW w:type="dxa" w:w="4320"/>
          </w:tcPr>
          <w:p>
            <w:r>
              <w:t>width: 20rem; /* 320px */</w:t>
              <w:br/>
              <w:t>height: 20rem; /* 320px */</w:t>
            </w:r>
          </w:p>
        </w:tc>
      </w:tr>
      <w:tr>
        <w:tc>
          <w:tcPr>
            <w:tcW w:type="dxa" w:w="4320"/>
          </w:tcPr>
          <w:p>
            <w:r>
              <w:t>size-96</w:t>
            </w:r>
          </w:p>
        </w:tc>
        <w:tc>
          <w:tcPr>
            <w:tcW w:type="dxa" w:w="4320"/>
          </w:tcPr>
          <w:p>
            <w:r>
              <w:t>width: 24rem; /* 384px */</w:t>
              <w:br/>
              <w:t>height: 24rem; /* 384px */</w:t>
            </w:r>
          </w:p>
        </w:tc>
      </w:tr>
      <w:tr>
        <w:tc>
          <w:tcPr>
            <w:tcW w:type="dxa" w:w="4320"/>
          </w:tcPr>
          <w:p>
            <w:r>
              <w:t>size-auto</w:t>
            </w:r>
          </w:p>
        </w:tc>
        <w:tc>
          <w:tcPr>
            <w:tcW w:type="dxa" w:w="4320"/>
          </w:tcPr>
          <w:p>
            <w:r>
              <w:t>width: auto;</w:t>
              <w:br/>
              <w:t>height: auto;</w:t>
            </w:r>
          </w:p>
        </w:tc>
      </w:tr>
      <w:tr>
        <w:tc>
          <w:tcPr>
            <w:tcW w:type="dxa" w:w="4320"/>
          </w:tcPr>
          <w:p>
            <w:r>
              <w:t>size-1/2</w:t>
            </w:r>
          </w:p>
        </w:tc>
        <w:tc>
          <w:tcPr>
            <w:tcW w:type="dxa" w:w="4320"/>
          </w:tcPr>
          <w:p>
            <w:r>
              <w:t>width: 50%;</w:t>
              <w:br/>
              <w:t>height: 50%;</w:t>
            </w:r>
          </w:p>
        </w:tc>
      </w:tr>
      <w:tr>
        <w:tc>
          <w:tcPr>
            <w:tcW w:type="dxa" w:w="4320"/>
          </w:tcPr>
          <w:p>
            <w:r>
              <w:t>size-1/3</w:t>
            </w:r>
          </w:p>
        </w:tc>
        <w:tc>
          <w:tcPr>
            <w:tcW w:type="dxa" w:w="4320"/>
          </w:tcPr>
          <w:p>
            <w:r>
              <w:t>width: 33.333333%;</w:t>
              <w:br/>
              <w:t>height: 33.333333%;</w:t>
            </w:r>
          </w:p>
        </w:tc>
      </w:tr>
      <w:tr>
        <w:tc>
          <w:tcPr>
            <w:tcW w:type="dxa" w:w="4320"/>
          </w:tcPr>
          <w:p>
            <w:r>
              <w:t>size-2/3</w:t>
            </w:r>
          </w:p>
        </w:tc>
        <w:tc>
          <w:tcPr>
            <w:tcW w:type="dxa" w:w="4320"/>
          </w:tcPr>
          <w:p>
            <w:r>
              <w:t>width: 66.666667%;</w:t>
              <w:br/>
              <w:t>height: 66.666667%;</w:t>
            </w:r>
          </w:p>
        </w:tc>
      </w:tr>
      <w:tr>
        <w:tc>
          <w:tcPr>
            <w:tcW w:type="dxa" w:w="4320"/>
          </w:tcPr>
          <w:p>
            <w:r>
              <w:t>size-1/4</w:t>
            </w:r>
          </w:p>
        </w:tc>
        <w:tc>
          <w:tcPr>
            <w:tcW w:type="dxa" w:w="4320"/>
          </w:tcPr>
          <w:p>
            <w:r>
              <w:t>width: 25%;</w:t>
              <w:br/>
              <w:t>height: 25%;</w:t>
            </w:r>
          </w:p>
        </w:tc>
      </w:tr>
      <w:tr>
        <w:tc>
          <w:tcPr>
            <w:tcW w:type="dxa" w:w="4320"/>
          </w:tcPr>
          <w:p>
            <w:r>
              <w:t>size-2/4</w:t>
            </w:r>
          </w:p>
        </w:tc>
        <w:tc>
          <w:tcPr>
            <w:tcW w:type="dxa" w:w="4320"/>
          </w:tcPr>
          <w:p>
            <w:r>
              <w:t>width: 50%;</w:t>
              <w:br/>
              <w:t>height: 50%;</w:t>
            </w:r>
          </w:p>
        </w:tc>
      </w:tr>
      <w:tr>
        <w:tc>
          <w:tcPr>
            <w:tcW w:type="dxa" w:w="4320"/>
          </w:tcPr>
          <w:p>
            <w:r>
              <w:t>size-3/4</w:t>
            </w:r>
          </w:p>
        </w:tc>
        <w:tc>
          <w:tcPr>
            <w:tcW w:type="dxa" w:w="4320"/>
          </w:tcPr>
          <w:p>
            <w:r>
              <w:t>width: 75%;</w:t>
              <w:br/>
              <w:t>height: 75%;</w:t>
            </w:r>
          </w:p>
        </w:tc>
      </w:tr>
      <w:tr>
        <w:tc>
          <w:tcPr>
            <w:tcW w:type="dxa" w:w="4320"/>
          </w:tcPr>
          <w:p>
            <w:r>
              <w:t>size-1/5</w:t>
            </w:r>
          </w:p>
        </w:tc>
        <w:tc>
          <w:tcPr>
            <w:tcW w:type="dxa" w:w="4320"/>
          </w:tcPr>
          <w:p>
            <w:r>
              <w:t>width: 20%;</w:t>
              <w:br/>
              <w:t>height: 20%;</w:t>
            </w:r>
          </w:p>
        </w:tc>
      </w:tr>
      <w:tr>
        <w:tc>
          <w:tcPr>
            <w:tcW w:type="dxa" w:w="4320"/>
          </w:tcPr>
          <w:p>
            <w:r>
              <w:t>size-2/5</w:t>
            </w:r>
          </w:p>
        </w:tc>
        <w:tc>
          <w:tcPr>
            <w:tcW w:type="dxa" w:w="4320"/>
          </w:tcPr>
          <w:p>
            <w:r>
              <w:t>width: 40%;</w:t>
              <w:br/>
              <w:t>height: 40%;</w:t>
            </w:r>
          </w:p>
        </w:tc>
      </w:tr>
      <w:tr>
        <w:tc>
          <w:tcPr>
            <w:tcW w:type="dxa" w:w="4320"/>
          </w:tcPr>
          <w:p>
            <w:r>
              <w:t>size-3/5</w:t>
            </w:r>
          </w:p>
        </w:tc>
        <w:tc>
          <w:tcPr>
            <w:tcW w:type="dxa" w:w="4320"/>
          </w:tcPr>
          <w:p>
            <w:r>
              <w:t>width: 60%;</w:t>
              <w:br/>
              <w:t>height: 60%;</w:t>
            </w:r>
          </w:p>
        </w:tc>
      </w:tr>
      <w:tr>
        <w:tc>
          <w:tcPr>
            <w:tcW w:type="dxa" w:w="4320"/>
          </w:tcPr>
          <w:p>
            <w:r>
              <w:t>size-4/5</w:t>
            </w:r>
          </w:p>
        </w:tc>
        <w:tc>
          <w:tcPr>
            <w:tcW w:type="dxa" w:w="4320"/>
          </w:tcPr>
          <w:p>
            <w:r>
              <w:t>width: 80%;</w:t>
              <w:br/>
              <w:t>height: 80%;</w:t>
            </w:r>
          </w:p>
        </w:tc>
      </w:tr>
      <w:tr>
        <w:tc>
          <w:tcPr>
            <w:tcW w:type="dxa" w:w="4320"/>
          </w:tcPr>
          <w:p>
            <w:r>
              <w:t>size-1/6</w:t>
            </w:r>
          </w:p>
        </w:tc>
        <w:tc>
          <w:tcPr>
            <w:tcW w:type="dxa" w:w="4320"/>
          </w:tcPr>
          <w:p>
            <w:r>
              <w:t>width: 16.666667%;</w:t>
              <w:br/>
              <w:t>height: 16.666667%;</w:t>
            </w:r>
          </w:p>
        </w:tc>
      </w:tr>
      <w:tr>
        <w:tc>
          <w:tcPr>
            <w:tcW w:type="dxa" w:w="4320"/>
          </w:tcPr>
          <w:p>
            <w:r>
              <w:t>size-2/6</w:t>
            </w:r>
          </w:p>
        </w:tc>
        <w:tc>
          <w:tcPr>
            <w:tcW w:type="dxa" w:w="4320"/>
          </w:tcPr>
          <w:p>
            <w:r>
              <w:t>width: 33.333333%;</w:t>
              <w:br/>
              <w:t>height: 33.333333%;</w:t>
            </w:r>
          </w:p>
        </w:tc>
      </w:tr>
      <w:tr>
        <w:tc>
          <w:tcPr>
            <w:tcW w:type="dxa" w:w="4320"/>
          </w:tcPr>
          <w:p>
            <w:r>
              <w:t>size-3/6</w:t>
            </w:r>
          </w:p>
        </w:tc>
        <w:tc>
          <w:tcPr>
            <w:tcW w:type="dxa" w:w="4320"/>
          </w:tcPr>
          <w:p>
            <w:r>
              <w:t>width: 50%;</w:t>
              <w:br/>
              <w:t>height: 50%;</w:t>
            </w:r>
          </w:p>
        </w:tc>
      </w:tr>
      <w:tr>
        <w:tc>
          <w:tcPr>
            <w:tcW w:type="dxa" w:w="4320"/>
          </w:tcPr>
          <w:p>
            <w:r>
              <w:t>size-4/6</w:t>
            </w:r>
          </w:p>
        </w:tc>
        <w:tc>
          <w:tcPr>
            <w:tcW w:type="dxa" w:w="4320"/>
          </w:tcPr>
          <w:p>
            <w:r>
              <w:t>width: 66.666667%;</w:t>
              <w:br/>
              <w:t>height: 66.666667%;</w:t>
            </w:r>
          </w:p>
        </w:tc>
      </w:tr>
      <w:tr>
        <w:tc>
          <w:tcPr>
            <w:tcW w:type="dxa" w:w="4320"/>
          </w:tcPr>
          <w:p>
            <w:r>
              <w:t>size-5/6</w:t>
            </w:r>
          </w:p>
        </w:tc>
        <w:tc>
          <w:tcPr>
            <w:tcW w:type="dxa" w:w="4320"/>
          </w:tcPr>
          <w:p>
            <w:r>
              <w:t>width: 83.333333%;</w:t>
              <w:br/>
              <w:t>height: 83.333333%;</w:t>
            </w:r>
          </w:p>
        </w:tc>
      </w:tr>
      <w:tr>
        <w:tc>
          <w:tcPr>
            <w:tcW w:type="dxa" w:w="4320"/>
          </w:tcPr>
          <w:p>
            <w:r>
              <w:t>size-1/12</w:t>
            </w:r>
          </w:p>
        </w:tc>
        <w:tc>
          <w:tcPr>
            <w:tcW w:type="dxa" w:w="4320"/>
          </w:tcPr>
          <w:p>
            <w:r>
              <w:t>width: 8.333333%;</w:t>
              <w:br/>
              <w:t>height: 8.333333%;</w:t>
            </w:r>
          </w:p>
        </w:tc>
      </w:tr>
      <w:tr>
        <w:tc>
          <w:tcPr>
            <w:tcW w:type="dxa" w:w="4320"/>
          </w:tcPr>
          <w:p>
            <w:r>
              <w:t>size-2/12</w:t>
            </w:r>
          </w:p>
        </w:tc>
        <w:tc>
          <w:tcPr>
            <w:tcW w:type="dxa" w:w="4320"/>
          </w:tcPr>
          <w:p>
            <w:r>
              <w:t>width: 16.666667%;</w:t>
              <w:br/>
              <w:t>height: 16.666667%;</w:t>
            </w:r>
          </w:p>
        </w:tc>
      </w:tr>
      <w:tr>
        <w:tc>
          <w:tcPr>
            <w:tcW w:type="dxa" w:w="4320"/>
          </w:tcPr>
          <w:p>
            <w:r>
              <w:t>size-3/12</w:t>
            </w:r>
          </w:p>
        </w:tc>
        <w:tc>
          <w:tcPr>
            <w:tcW w:type="dxa" w:w="4320"/>
          </w:tcPr>
          <w:p>
            <w:r>
              <w:t>width: 25%;</w:t>
              <w:br/>
              <w:t>height: 25%;</w:t>
            </w:r>
          </w:p>
        </w:tc>
      </w:tr>
      <w:tr>
        <w:tc>
          <w:tcPr>
            <w:tcW w:type="dxa" w:w="4320"/>
          </w:tcPr>
          <w:p>
            <w:r>
              <w:t>size-4/12</w:t>
            </w:r>
          </w:p>
        </w:tc>
        <w:tc>
          <w:tcPr>
            <w:tcW w:type="dxa" w:w="4320"/>
          </w:tcPr>
          <w:p>
            <w:r>
              <w:t>width: 33.333333%;</w:t>
              <w:br/>
              <w:t>height: 33.333333%;</w:t>
            </w:r>
          </w:p>
        </w:tc>
      </w:tr>
      <w:tr>
        <w:tc>
          <w:tcPr>
            <w:tcW w:type="dxa" w:w="4320"/>
          </w:tcPr>
          <w:p>
            <w:r>
              <w:t>size-5/12</w:t>
            </w:r>
          </w:p>
        </w:tc>
        <w:tc>
          <w:tcPr>
            <w:tcW w:type="dxa" w:w="4320"/>
          </w:tcPr>
          <w:p>
            <w:r>
              <w:t>width: 41.666667%;</w:t>
              <w:br/>
              <w:t>height: 41.666667%;</w:t>
            </w:r>
          </w:p>
        </w:tc>
      </w:tr>
      <w:tr>
        <w:tc>
          <w:tcPr>
            <w:tcW w:type="dxa" w:w="4320"/>
          </w:tcPr>
          <w:p>
            <w:r>
              <w:t>size-6/12</w:t>
            </w:r>
          </w:p>
        </w:tc>
        <w:tc>
          <w:tcPr>
            <w:tcW w:type="dxa" w:w="4320"/>
          </w:tcPr>
          <w:p>
            <w:r>
              <w:t>width: 50%;</w:t>
              <w:br/>
              <w:t>height: 50%;</w:t>
            </w:r>
          </w:p>
        </w:tc>
      </w:tr>
      <w:tr>
        <w:tc>
          <w:tcPr>
            <w:tcW w:type="dxa" w:w="4320"/>
          </w:tcPr>
          <w:p>
            <w:r>
              <w:t>size-7/12</w:t>
            </w:r>
          </w:p>
        </w:tc>
        <w:tc>
          <w:tcPr>
            <w:tcW w:type="dxa" w:w="4320"/>
          </w:tcPr>
          <w:p>
            <w:r>
              <w:t>width: 58.333333%;</w:t>
              <w:br/>
              <w:t>height: 58.333333%;</w:t>
            </w:r>
          </w:p>
        </w:tc>
      </w:tr>
      <w:tr>
        <w:tc>
          <w:tcPr>
            <w:tcW w:type="dxa" w:w="4320"/>
          </w:tcPr>
          <w:p>
            <w:r>
              <w:t>size-8/12</w:t>
            </w:r>
          </w:p>
        </w:tc>
        <w:tc>
          <w:tcPr>
            <w:tcW w:type="dxa" w:w="4320"/>
          </w:tcPr>
          <w:p>
            <w:r>
              <w:t>width: 66.666667%;</w:t>
              <w:br/>
              <w:t>height: 66.666667%;</w:t>
            </w:r>
          </w:p>
        </w:tc>
      </w:tr>
      <w:tr>
        <w:tc>
          <w:tcPr>
            <w:tcW w:type="dxa" w:w="4320"/>
          </w:tcPr>
          <w:p>
            <w:r>
              <w:t>size-9/12</w:t>
            </w:r>
          </w:p>
        </w:tc>
        <w:tc>
          <w:tcPr>
            <w:tcW w:type="dxa" w:w="4320"/>
          </w:tcPr>
          <w:p>
            <w:r>
              <w:t>width: 75%;</w:t>
              <w:br/>
              <w:t>height: 75%;</w:t>
            </w:r>
          </w:p>
        </w:tc>
      </w:tr>
      <w:tr>
        <w:tc>
          <w:tcPr>
            <w:tcW w:type="dxa" w:w="4320"/>
          </w:tcPr>
          <w:p>
            <w:r>
              <w:t>size-10/12</w:t>
            </w:r>
          </w:p>
        </w:tc>
        <w:tc>
          <w:tcPr>
            <w:tcW w:type="dxa" w:w="4320"/>
          </w:tcPr>
          <w:p>
            <w:r>
              <w:t>width: 83.333333%;</w:t>
              <w:br/>
              <w:t>height: 83.333333%;</w:t>
            </w:r>
          </w:p>
        </w:tc>
      </w:tr>
      <w:tr>
        <w:tc>
          <w:tcPr>
            <w:tcW w:type="dxa" w:w="4320"/>
          </w:tcPr>
          <w:p>
            <w:r>
              <w:t>size-11/12</w:t>
            </w:r>
          </w:p>
        </w:tc>
        <w:tc>
          <w:tcPr>
            <w:tcW w:type="dxa" w:w="4320"/>
          </w:tcPr>
          <w:p>
            <w:r>
              <w:t>width: 91.666667%;</w:t>
              <w:br/>
              <w:t>height: 91.666667%;</w:t>
            </w:r>
          </w:p>
        </w:tc>
      </w:tr>
      <w:tr>
        <w:tc>
          <w:tcPr>
            <w:tcW w:type="dxa" w:w="4320"/>
          </w:tcPr>
          <w:p>
            <w:r>
              <w:t>size-full</w:t>
            </w:r>
          </w:p>
        </w:tc>
        <w:tc>
          <w:tcPr>
            <w:tcW w:type="dxa" w:w="4320"/>
          </w:tcPr>
          <w:p>
            <w:r>
              <w:t>width: 100%;</w:t>
              <w:br/>
              <w:t>height: 100%;</w:t>
            </w:r>
          </w:p>
        </w:tc>
      </w:tr>
      <w:tr>
        <w:tc>
          <w:tcPr>
            <w:tcW w:type="dxa" w:w="4320"/>
          </w:tcPr>
          <w:p>
            <w:r>
              <w:t>size-min</w:t>
            </w:r>
          </w:p>
        </w:tc>
        <w:tc>
          <w:tcPr>
            <w:tcW w:type="dxa" w:w="4320"/>
          </w:tcPr>
          <w:p>
            <w:r>
              <w:t>width: min-content;</w:t>
              <w:br/>
              <w:t>height: min-content;</w:t>
            </w:r>
          </w:p>
        </w:tc>
      </w:tr>
      <w:tr>
        <w:tc>
          <w:tcPr>
            <w:tcW w:type="dxa" w:w="4320"/>
          </w:tcPr>
          <w:p>
            <w:r>
              <w:t>size-max</w:t>
            </w:r>
          </w:p>
        </w:tc>
        <w:tc>
          <w:tcPr>
            <w:tcW w:type="dxa" w:w="4320"/>
          </w:tcPr>
          <w:p>
            <w:r>
              <w:t>width: max-content;</w:t>
              <w:br/>
              <w:t>height: max-content;</w:t>
            </w:r>
          </w:p>
        </w:tc>
      </w:tr>
      <w:tr>
        <w:tc>
          <w:tcPr>
            <w:tcW w:type="dxa" w:w="4320"/>
          </w:tcPr>
          <w:p>
            <w:r>
              <w:t>size-fit</w:t>
            </w:r>
          </w:p>
        </w:tc>
        <w:tc>
          <w:tcPr>
            <w:tcW w:type="dxa" w:w="4320"/>
          </w:tcPr>
          <w:p>
            <w:r>
              <w:t>width: fit-content;</w:t>
              <w:br/>
              <w:t>height: fit-content;</w:t>
            </w:r>
          </w:p>
        </w:tc>
      </w:tr>
    </w:tbl>
    <w:p>
      <w:r>
        <w:rPr>
          <w:b/>
        </w:rPr>
        <w:t>Tabela encontrada em: https://tailwindcss.com/docs/font-family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font-sans</w:t>
            </w:r>
          </w:p>
        </w:tc>
        <w:tc>
          <w:tcPr>
            <w:tcW w:type="dxa" w:w="4320"/>
          </w:tcPr>
          <w:p>
            <w:r>
              <w:t>font-family: ui-sans-serif, system-ui, sans-serif, "Apple Color Emoji", "Segoe UI Emoji", "Segoe UI Symbol", "Noto Color Emoji";</w:t>
            </w:r>
          </w:p>
        </w:tc>
      </w:tr>
      <w:tr>
        <w:tc>
          <w:tcPr>
            <w:tcW w:type="dxa" w:w="4320"/>
          </w:tcPr>
          <w:p>
            <w:r>
              <w:t>font-serif</w:t>
            </w:r>
          </w:p>
        </w:tc>
        <w:tc>
          <w:tcPr>
            <w:tcW w:type="dxa" w:w="4320"/>
          </w:tcPr>
          <w:p>
            <w:r>
              <w:t>font-family: ui-serif, Georgia, Cambria, "Times New Roman", Times, serif;</w:t>
            </w:r>
          </w:p>
        </w:tc>
      </w:tr>
      <w:tr>
        <w:tc>
          <w:tcPr>
            <w:tcW w:type="dxa" w:w="4320"/>
          </w:tcPr>
          <w:p>
            <w:r>
              <w:t>font-mono</w:t>
            </w:r>
          </w:p>
        </w:tc>
        <w:tc>
          <w:tcPr>
            <w:tcW w:type="dxa" w:w="4320"/>
          </w:tcPr>
          <w:p>
            <w:r>
              <w:t>font-family: ui-monospace, SFMono-Regular, Menlo, Monaco, Consolas, "Liberation Mono", "Courier New", monospace;</w:t>
            </w:r>
          </w:p>
        </w:tc>
      </w:tr>
    </w:tbl>
    <w:p>
      <w:r>
        <w:rPr>
          <w:b/>
        </w:rPr>
        <w:t>Tabela encontrada em: https://tailwindcss.com/docs/font-size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text-xs</w:t>
            </w:r>
          </w:p>
        </w:tc>
        <w:tc>
          <w:tcPr>
            <w:tcW w:type="dxa" w:w="4320"/>
          </w:tcPr>
          <w:p>
            <w:r>
              <w:t>font-size: 0.75rem; /* 12px */</w:t>
              <w:br/>
              <w:t>line-height: 1rem; /* 16px */</w:t>
            </w:r>
          </w:p>
        </w:tc>
      </w:tr>
      <w:tr>
        <w:tc>
          <w:tcPr>
            <w:tcW w:type="dxa" w:w="4320"/>
          </w:tcPr>
          <w:p>
            <w:r>
              <w:t>text-sm</w:t>
            </w:r>
          </w:p>
        </w:tc>
        <w:tc>
          <w:tcPr>
            <w:tcW w:type="dxa" w:w="4320"/>
          </w:tcPr>
          <w:p>
            <w:r>
              <w:t>font-size: 0.875rem; /* 14px */</w:t>
              <w:br/>
              <w:t>line-height: 1.25rem; /* 20px */</w:t>
            </w:r>
          </w:p>
        </w:tc>
      </w:tr>
      <w:tr>
        <w:tc>
          <w:tcPr>
            <w:tcW w:type="dxa" w:w="4320"/>
          </w:tcPr>
          <w:p>
            <w:r>
              <w:t>text-base</w:t>
            </w:r>
          </w:p>
        </w:tc>
        <w:tc>
          <w:tcPr>
            <w:tcW w:type="dxa" w:w="4320"/>
          </w:tcPr>
          <w:p>
            <w:r>
              <w:t>font-size: 1rem; /* 16px */</w:t>
              <w:br/>
              <w:t>line-height: 1.5rem; /* 24px */</w:t>
            </w:r>
          </w:p>
        </w:tc>
      </w:tr>
      <w:tr>
        <w:tc>
          <w:tcPr>
            <w:tcW w:type="dxa" w:w="4320"/>
          </w:tcPr>
          <w:p>
            <w:r>
              <w:t>text-lg</w:t>
            </w:r>
          </w:p>
        </w:tc>
        <w:tc>
          <w:tcPr>
            <w:tcW w:type="dxa" w:w="4320"/>
          </w:tcPr>
          <w:p>
            <w:r>
              <w:t>font-size: 1.125rem; /* 18px */</w:t>
              <w:br/>
              <w:t>line-height: 1.75rem; /* 28px */</w:t>
            </w:r>
          </w:p>
        </w:tc>
      </w:tr>
      <w:tr>
        <w:tc>
          <w:tcPr>
            <w:tcW w:type="dxa" w:w="4320"/>
          </w:tcPr>
          <w:p>
            <w:r>
              <w:t>text-xl</w:t>
            </w:r>
          </w:p>
        </w:tc>
        <w:tc>
          <w:tcPr>
            <w:tcW w:type="dxa" w:w="4320"/>
          </w:tcPr>
          <w:p>
            <w:r>
              <w:t>font-size: 1.25rem; /* 20px */</w:t>
              <w:br/>
              <w:t>line-height: 1.75rem; /* 28px */</w:t>
            </w:r>
          </w:p>
        </w:tc>
      </w:tr>
      <w:tr>
        <w:tc>
          <w:tcPr>
            <w:tcW w:type="dxa" w:w="4320"/>
          </w:tcPr>
          <w:p>
            <w:r>
              <w:t>text-2xl</w:t>
            </w:r>
          </w:p>
        </w:tc>
        <w:tc>
          <w:tcPr>
            <w:tcW w:type="dxa" w:w="4320"/>
          </w:tcPr>
          <w:p>
            <w:r>
              <w:t>font-size: 1.5rem; /* 24px */</w:t>
              <w:br/>
              <w:t>line-height: 2rem; /* 32px */</w:t>
            </w:r>
          </w:p>
        </w:tc>
      </w:tr>
      <w:tr>
        <w:tc>
          <w:tcPr>
            <w:tcW w:type="dxa" w:w="4320"/>
          </w:tcPr>
          <w:p>
            <w:r>
              <w:t>text-3xl</w:t>
            </w:r>
          </w:p>
        </w:tc>
        <w:tc>
          <w:tcPr>
            <w:tcW w:type="dxa" w:w="4320"/>
          </w:tcPr>
          <w:p>
            <w:r>
              <w:t>font-size: 1.875rem; /* 30px */</w:t>
              <w:br/>
              <w:t>line-height: 2.25rem; /* 36px */</w:t>
            </w:r>
          </w:p>
        </w:tc>
      </w:tr>
      <w:tr>
        <w:tc>
          <w:tcPr>
            <w:tcW w:type="dxa" w:w="4320"/>
          </w:tcPr>
          <w:p>
            <w:r>
              <w:t>text-4xl</w:t>
            </w:r>
          </w:p>
        </w:tc>
        <w:tc>
          <w:tcPr>
            <w:tcW w:type="dxa" w:w="4320"/>
          </w:tcPr>
          <w:p>
            <w:r>
              <w:t>font-size: 2.25rem; /* 36px */</w:t>
              <w:br/>
              <w:t>line-height: 2.5rem; /* 40px */</w:t>
            </w:r>
          </w:p>
        </w:tc>
      </w:tr>
      <w:tr>
        <w:tc>
          <w:tcPr>
            <w:tcW w:type="dxa" w:w="4320"/>
          </w:tcPr>
          <w:p>
            <w:r>
              <w:t>text-5xl</w:t>
            </w:r>
          </w:p>
        </w:tc>
        <w:tc>
          <w:tcPr>
            <w:tcW w:type="dxa" w:w="4320"/>
          </w:tcPr>
          <w:p>
            <w:r>
              <w:t>font-size: 3rem; /* 48px */</w:t>
              <w:br/>
              <w:t>line-height: 1;</w:t>
            </w:r>
          </w:p>
        </w:tc>
      </w:tr>
      <w:tr>
        <w:tc>
          <w:tcPr>
            <w:tcW w:type="dxa" w:w="4320"/>
          </w:tcPr>
          <w:p>
            <w:r>
              <w:t>text-6xl</w:t>
            </w:r>
          </w:p>
        </w:tc>
        <w:tc>
          <w:tcPr>
            <w:tcW w:type="dxa" w:w="4320"/>
          </w:tcPr>
          <w:p>
            <w:r>
              <w:t>font-size: 3.75rem; /* 60px */</w:t>
              <w:br/>
              <w:t>line-height: 1;</w:t>
            </w:r>
          </w:p>
        </w:tc>
      </w:tr>
      <w:tr>
        <w:tc>
          <w:tcPr>
            <w:tcW w:type="dxa" w:w="4320"/>
          </w:tcPr>
          <w:p>
            <w:r>
              <w:t>text-7xl</w:t>
            </w:r>
          </w:p>
        </w:tc>
        <w:tc>
          <w:tcPr>
            <w:tcW w:type="dxa" w:w="4320"/>
          </w:tcPr>
          <w:p>
            <w:r>
              <w:t>font-size: 4.5rem; /* 72px */</w:t>
              <w:br/>
              <w:t>line-height: 1;</w:t>
            </w:r>
          </w:p>
        </w:tc>
      </w:tr>
      <w:tr>
        <w:tc>
          <w:tcPr>
            <w:tcW w:type="dxa" w:w="4320"/>
          </w:tcPr>
          <w:p>
            <w:r>
              <w:t>text-8xl</w:t>
            </w:r>
          </w:p>
        </w:tc>
        <w:tc>
          <w:tcPr>
            <w:tcW w:type="dxa" w:w="4320"/>
          </w:tcPr>
          <w:p>
            <w:r>
              <w:t>font-size: 6rem; /* 96px */</w:t>
              <w:br/>
              <w:t>line-height: 1;</w:t>
            </w:r>
          </w:p>
        </w:tc>
      </w:tr>
      <w:tr>
        <w:tc>
          <w:tcPr>
            <w:tcW w:type="dxa" w:w="4320"/>
          </w:tcPr>
          <w:p>
            <w:r>
              <w:t>text-9xl</w:t>
            </w:r>
          </w:p>
        </w:tc>
        <w:tc>
          <w:tcPr>
            <w:tcW w:type="dxa" w:w="4320"/>
          </w:tcPr>
          <w:p>
            <w:r>
              <w:t>font-size: 8rem; /* 128px */</w:t>
              <w:br/>
              <w:t>line-height: 1;</w:t>
            </w:r>
          </w:p>
        </w:tc>
      </w:tr>
    </w:tbl>
    <w:p>
      <w:r>
        <w:rPr>
          <w:b/>
        </w:rPr>
        <w:t>Tabela encontrada em: https://tailwindcss.com/docs/font-smoothing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antialiased</w:t>
            </w:r>
          </w:p>
        </w:tc>
        <w:tc>
          <w:tcPr>
            <w:tcW w:type="dxa" w:w="4320"/>
          </w:tcPr>
          <w:p>
            <w:r>
              <w:t>-webkit-font-smoothing: antialiased;</w:t>
              <w:br/>
              <w:t>-moz-osx-font-smoothing: grayscale;</w:t>
            </w:r>
          </w:p>
        </w:tc>
      </w:tr>
      <w:tr>
        <w:tc>
          <w:tcPr>
            <w:tcW w:type="dxa" w:w="4320"/>
          </w:tcPr>
          <w:p>
            <w:r>
              <w:t>subpixel-antialiased</w:t>
            </w:r>
          </w:p>
        </w:tc>
        <w:tc>
          <w:tcPr>
            <w:tcW w:type="dxa" w:w="4320"/>
          </w:tcPr>
          <w:p>
            <w:r>
              <w:t>-webkit-font-smoothing: auto;</w:t>
              <w:br/>
              <w:t>-moz-osx-font-smoothing: auto;</w:t>
            </w:r>
          </w:p>
        </w:tc>
      </w:tr>
    </w:tbl>
    <w:p>
      <w:r>
        <w:rPr>
          <w:b/>
        </w:rPr>
        <w:t>Tabela encontrada em: https://tailwindcss.com/docs/font-style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italic</w:t>
            </w:r>
          </w:p>
        </w:tc>
        <w:tc>
          <w:tcPr>
            <w:tcW w:type="dxa" w:w="4320"/>
          </w:tcPr>
          <w:p>
            <w:r>
              <w:t>font-style: italic;</w:t>
            </w:r>
          </w:p>
        </w:tc>
      </w:tr>
      <w:tr>
        <w:tc>
          <w:tcPr>
            <w:tcW w:type="dxa" w:w="4320"/>
          </w:tcPr>
          <w:p>
            <w:r>
              <w:t>not-italic</w:t>
            </w:r>
          </w:p>
        </w:tc>
        <w:tc>
          <w:tcPr>
            <w:tcW w:type="dxa" w:w="4320"/>
          </w:tcPr>
          <w:p>
            <w:r>
              <w:t>font-style: normal;</w:t>
            </w:r>
          </w:p>
        </w:tc>
      </w:tr>
    </w:tbl>
    <w:p>
      <w:r>
        <w:rPr>
          <w:b/>
        </w:rPr>
        <w:t>Tabela encontrada em: https://tailwindcss.com/docs/font-weight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font-thin</w:t>
            </w:r>
          </w:p>
        </w:tc>
        <w:tc>
          <w:tcPr>
            <w:tcW w:type="dxa" w:w="4320"/>
          </w:tcPr>
          <w:p>
            <w:r>
              <w:t>font-weight: 100;</w:t>
            </w:r>
          </w:p>
        </w:tc>
      </w:tr>
      <w:tr>
        <w:tc>
          <w:tcPr>
            <w:tcW w:type="dxa" w:w="4320"/>
          </w:tcPr>
          <w:p>
            <w:r>
              <w:t>font-extralight</w:t>
            </w:r>
          </w:p>
        </w:tc>
        <w:tc>
          <w:tcPr>
            <w:tcW w:type="dxa" w:w="4320"/>
          </w:tcPr>
          <w:p>
            <w:r>
              <w:t>font-weight: 200;</w:t>
            </w:r>
          </w:p>
        </w:tc>
      </w:tr>
      <w:tr>
        <w:tc>
          <w:tcPr>
            <w:tcW w:type="dxa" w:w="4320"/>
          </w:tcPr>
          <w:p>
            <w:r>
              <w:t>font-light</w:t>
            </w:r>
          </w:p>
        </w:tc>
        <w:tc>
          <w:tcPr>
            <w:tcW w:type="dxa" w:w="4320"/>
          </w:tcPr>
          <w:p>
            <w:r>
              <w:t>font-weight: 300;</w:t>
            </w:r>
          </w:p>
        </w:tc>
      </w:tr>
      <w:tr>
        <w:tc>
          <w:tcPr>
            <w:tcW w:type="dxa" w:w="4320"/>
          </w:tcPr>
          <w:p>
            <w:r>
              <w:t>font-normal</w:t>
            </w:r>
          </w:p>
        </w:tc>
        <w:tc>
          <w:tcPr>
            <w:tcW w:type="dxa" w:w="4320"/>
          </w:tcPr>
          <w:p>
            <w:r>
              <w:t>font-weight: 400;</w:t>
            </w:r>
          </w:p>
        </w:tc>
      </w:tr>
      <w:tr>
        <w:tc>
          <w:tcPr>
            <w:tcW w:type="dxa" w:w="4320"/>
          </w:tcPr>
          <w:p>
            <w:r>
              <w:t>font-medium</w:t>
            </w:r>
          </w:p>
        </w:tc>
        <w:tc>
          <w:tcPr>
            <w:tcW w:type="dxa" w:w="4320"/>
          </w:tcPr>
          <w:p>
            <w:r>
              <w:t>font-weight: 500;</w:t>
            </w:r>
          </w:p>
        </w:tc>
      </w:tr>
      <w:tr>
        <w:tc>
          <w:tcPr>
            <w:tcW w:type="dxa" w:w="4320"/>
          </w:tcPr>
          <w:p>
            <w:r>
              <w:t>font-semibold</w:t>
            </w:r>
          </w:p>
        </w:tc>
        <w:tc>
          <w:tcPr>
            <w:tcW w:type="dxa" w:w="4320"/>
          </w:tcPr>
          <w:p>
            <w:r>
              <w:t>font-weight: 600;</w:t>
            </w:r>
          </w:p>
        </w:tc>
      </w:tr>
      <w:tr>
        <w:tc>
          <w:tcPr>
            <w:tcW w:type="dxa" w:w="4320"/>
          </w:tcPr>
          <w:p>
            <w:r>
              <w:t>font-bold</w:t>
            </w:r>
          </w:p>
        </w:tc>
        <w:tc>
          <w:tcPr>
            <w:tcW w:type="dxa" w:w="4320"/>
          </w:tcPr>
          <w:p>
            <w:r>
              <w:t>font-weight: 700;</w:t>
            </w:r>
          </w:p>
        </w:tc>
      </w:tr>
      <w:tr>
        <w:tc>
          <w:tcPr>
            <w:tcW w:type="dxa" w:w="4320"/>
          </w:tcPr>
          <w:p>
            <w:r>
              <w:t>font-extrabold</w:t>
            </w:r>
          </w:p>
        </w:tc>
        <w:tc>
          <w:tcPr>
            <w:tcW w:type="dxa" w:w="4320"/>
          </w:tcPr>
          <w:p>
            <w:r>
              <w:t>font-weight: 800;</w:t>
            </w:r>
          </w:p>
        </w:tc>
      </w:tr>
      <w:tr>
        <w:tc>
          <w:tcPr>
            <w:tcW w:type="dxa" w:w="4320"/>
          </w:tcPr>
          <w:p>
            <w:r>
              <w:t>font-black</w:t>
            </w:r>
          </w:p>
        </w:tc>
        <w:tc>
          <w:tcPr>
            <w:tcW w:type="dxa" w:w="4320"/>
          </w:tcPr>
          <w:p>
            <w:r>
              <w:t>font-weight: 900;</w:t>
            </w:r>
          </w:p>
        </w:tc>
      </w:tr>
    </w:tbl>
    <w:p>
      <w:r>
        <w:rPr>
          <w:b/>
        </w:rPr>
        <w:t>Tabela encontrada em: https://tailwindcss.com/docs/font-variant-numeric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normal-nums</w:t>
            </w:r>
          </w:p>
        </w:tc>
        <w:tc>
          <w:tcPr>
            <w:tcW w:type="dxa" w:w="4320"/>
          </w:tcPr>
          <w:p>
            <w:r>
              <w:t>font-variant-numeric: normal;</w:t>
            </w:r>
          </w:p>
        </w:tc>
      </w:tr>
      <w:tr>
        <w:tc>
          <w:tcPr>
            <w:tcW w:type="dxa" w:w="4320"/>
          </w:tcPr>
          <w:p>
            <w:r>
              <w:t>ordinal</w:t>
            </w:r>
          </w:p>
        </w:tc>
        <w:tc>
          <w:tcPr>
            <w:tcW w:type="dxa" w:w="4320"/>
          </w:tcPr>
          <w:p>
            <w:r>
              <w:t>font-variant-numeric: ordinal;</w:t>
            </w:r>
          </w:p>
        </w:tc>
      </w:tr>
      <w:tr>
        <w:tc>
          <w:tcPr>
            <w:tcW w:type="dxa" w:w="4320"/>
          </w:tcPr>
          <w:p>
            <w:r>
              <w:t>slashed-zero</w:t>
            </w:r>
          </w:p>
        </w:tc>
        <w:tc>
          <w:tcPr>
            <w:tcW w:type="dxa" w:w="4320"/>
          </w:tcPr>
          <w:p>
            <w:r>
              <w:t>font-variant-numeric: slashed-zero;</w:t>
            </w:r>
          </w:p>
        </w:tc>
      </w:tr>
      <w:tr>
        <w:tc>
          <w:tcPr>
            <w:tcW w:type="dxa" w:w="4320"/>
          </w:tcPr>
          <w:p>
            <w:r>
              <w:t>lining-nums</w:t>
            </w:r>
          </w:p>
        </w:tc>
        <w:tc>
          <w:tcPr>
            <w:tcW w:type="dxa" w:w="4320"/>
          </w:tcPr>
          <w:p>
            <w:r>
              <w:t>font-variant-numeric: lining-nums;</w:t>
            </w:r>
          </w:p>
        </w:tc>
      </w:tr>
      <w:tr>
        <w:tc>
          <w:tcPr>
            <w:tcW w:type="dxa" w:w="4320"/>
          </w:tcPr>
          <w:p>
            <w:r>
              <w:t>oldstyle-nums</w:t>
            </w:r>
          </w:p>
        </w:tc>
        <w:tc>
          <w:tcPr>
            <w:tcW w:type="dxa" w:w="4320"/>
          </w:tcPr>
          <w:p>
            <w:r>
              <w:t>font-variant-numeric: oldstyle-nums;</w:t>
            </w:r>
          </w:p>
        </w:tc>
      </w:tr>
      <w:tr>
        <w:tc>
          <w:tcPr>
            <w:tcW w:type="dxa" w:w="4320"/>
          </w:tcPr>
          <w:p>
            <w:r>
              <w:t>proportional-nums</w:t>
            </w:r>
          </w:p>
        </w:tc>
        <w:tc>
          <w:tcPr>
            <w:tcW w:type="dxa" w:w="4320"/>
          </w:tcPr>
          <w:p>
            <w:r>
              <w:t>font-variant-numeric: proportional-nums;</w:t>
            </w:r>
          </w:p>
        </w:tc>
      </w:tr>
      <w:tr>
        <w:tc>
          <w:tcPr>
            <w:tcW w:type="dxa" w:w="4320"/>
          </w:tcPr>
          <w:p>
            <w:r>
              <w:t>tabular-nums</w:t>
            </w:r>
          </w:p>
        </w:tc>
        <w:tc>
          <w:tcPr>
            <w:tcW w:type="dxa" w:w="4320"/>
          </w:tcPr>
          <w:p>
            <w:r>
              <w:t>font-variant-numeric: tabular-nums;</w:t>
            </w:r>
          </w:p>
        </w:tc>
      </w:tr>
      <w:tr>
        <w:tc>
          <w:tcPr>
            <w:tcW w:type="dxa" w:w="4320"/>
          </w:tcPr>
          <w:p>
            <w:r>
              <w:t>diagonal-fractions</w:t>
            </w:r>
          </w:p>
        </w:tc>
        <w:tc>
          <w:tcPr>
            <w:tcW w:type="dxa" w:w="4320"/>
          </w:tcPr>
          <w:p>
            <w:r>
              <w:t>font-variant-numeric: diagonal-fractions;</w:t>
            </w:r>
          </w:p>
        </w:tc>
      </w:tr>
      <w:tr>
        <w:tc>
          <w:tcPr>
            <w:tcW w:type="dxa" w:w="4320"/>
          </w:tcPr>
          <w:p>
            <w:r>
              <w:t>stacked-fractions</w:t>
            </w:r>
          </w:p>
        </w:tc>
        <w:tc>
          <w:tcPr>
            <w:tcW w:type="dxa" w:w="4320"/>
          </w:tcPr>
          <w:p>
            <w:r>
              <w:t>font-variant-numeric: stacked-fractions;</w:t>
            </w:r>
          </w:p>
        </w:tc>
      </w:tr>
    </w:tbl>
    <w:p>
      <w:r>
        <w:rPr>
          <w:b/>
        </w:rPr>
        <w:t>Tabela encontrada em: https://tailwindcss.com/docs/letter-spacing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tracking-tighter</w:t>
            </w:r>
          </w:p>
        </w:tc>
        <w:tc>
          <w:tcPr>
            <w:tcW w:type="dxa" w:w="4320"/>
          </w:tcPr>
          <w:p>
            <w:r>
              <w:t>letter-spacing: -0.05em;</w:t>
            </w:r>
          </w:p>
        </w:tc>
      </w:tr>
      <w:tr>
        <w:tc>
          <w:tcPr>
            <w:tcW w:type="dxa" w:w="4320"/>
          </w:tcPr>
          <w:p>
            <w:r>
              <w:t>tracking-tight</w:t>
            </w:r>
          </w:p>
        </w:tc>
        <w:tc>
          <w:tcPr>
            <w:tcW w:type="dxa" w:w="4320"/>
          </w:tcPr>
          <w:p>
            <w:r>
              <w:t>letter-spacing: -0.025em;</w:t>
            </w:r>
          </w:p>
        </w:tc>
      </w:tr>
      <w:tr>
        <w:tc>
          <w:tcPr>
            <w:tcW w:type="dxa" w:w="4320"/>
          </w:tcPr>
          <w:p>
            <w:r>
              <w:t>tracking-normal</w:t>
            </w:r>
          </w:p>
        </w:tc>
        <w:tc>
          <w:tcPr>
            <w:tcW w:type="dxa" w:w="4320"/>
          </w:tcPr>
          <w:p>
            <w:r>
              <w:t>letter-spacing: 0em;</w:t>
            </w:r>
          </w:p>
        </w:tc>
      </w:tr>
      <w:tr>
        <w:tc>
          <w:tcPr>
            <w:tcW w:type="dxa" w:w="4320"/>
          </w:tcPr>
          <w:p>
            <w:r>
              <w:t>tracking-wide</w:t>
            </w:r>
          </w:p>
        </w:tc>
        <w:tc>
          <w:tcPr>
            <w:tcW w:type="dxa" w:w="4320"/>
          </w:tcPr>
          <w:p>
            <w:r>
              <w:t>letter-spacing: 0.025em;</w:t>
            </w:r>
          </w:p>
        </w:tc>
      </w:tr>
      <w:tr>
        <w:tc>
          <w:tcPr>
            <w:tcW w:type="dxa" w:w="4320"/>
          </w:tcPr>
          <w:p>
            <w:r>
              <w:t>tracking-wider</w:t>
            </w:r>
          </w:p>
        </w:tc>
        <w:tc>
          <w:tcPr>
            <w:tcW w:type="dxa" w:w="4320"/>
          </w:tcPr>
          <w:p>
            <w:r>
              <w:t>letter-spacing: 0.05em;</w:t>
            </w:r>
          </w:p>
        </w:tc>
      </w:tr>
      <w:tr>
        <w:tc>
          <w:tcPr>
            <w:tcW w:type="dxa" w:w="4320"/>
          </w:tcPr>
          <w:p>
            <w:r>
              <w:t>tracking-widest</w:t>
            </w:r>
          </w:p>
        </w:tc>
        <w:tc>
          <w:tcPr>
            <w:tcW w:type="dxa" w:w="4320"/>
          </w:tcPr>
          <w:p>
            <w:r>
              <w:t>letter-spacing: 0.1em;</w:t>
            </w:r>
          </w:p>
        </w:tc>
      </w:tr>
    </w:tbl>
    <w:p>
      <w:r>
        <w:rPr>
          <w:b/>
        </w:rPr>
        <w:t>Tabela encontrada em: https://tailwindcss.com/docs/line-clamp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line-clamp-1</w:t>
            </w:r>
          </w:p>
        </w:tc>
        <w:tc>
          <w:tcPr>
            <w:tcW w:type="dxa" w:w="4320"/>
          </w:tcPr>
          <w:p>
            <w:r>
              <w:t>overflow: hidden;</w:t>
              <w:br/>
              <w:t>display: -webkit-box;</w:t>
              <w:br/>
              <w:t>-webkit-box-orient: vertical;</w:t>
              <w:br/>
              <w:t>-webkit-line-clamp: 1;</w:t>
            </w:r>
          </w:p>
        </w:tc>
      </w:tr>
      <w:tr>
        <w:tc>
          <w:tcPr>
            <w:tcW w:type="dxa" w:w="4320"/>
          </w:tcPr>
          <w:p>
            <w:r>
              <w:t>line-clamp-2</w:t>
            </w:r>
          </w:p>
        </w:tc>
        <w:tc>
          <w:tcPr>
            <w:tcW w:type="dxa" w:w="4320"/>
          </w:tcPr>
          <w:p>
            <w:r>
              <w:t>overflow: hidden;</w:t>
              <w:br/>
              <w:t>display: -webkit-box;</w:t>
              <w:br/>
              <w:t>-webkit-box-orient: vertical;</w:t>
              <w:br/>
              <w:t>-webkit-line-clamp: 2;</w:t>
            </w:r>
          </w:p>
        </w:tc>
      </w:tr>
      <w:tr>
        <w:tc>
          <w:tcPr>
            <w:tcW w:type="dxa" w:w="4320"/>
          </w:tcPr>
          <w:p>
            <w:r>
              <w:t>line-clamp-3</w:t>
            </w:r>
          </w:p>
        </w:tc>
        <w:tc>
          <w:tcPr>
            <w:tcW w:type="dxa" w:w="4320"/>
          </w:tcPr>
          <w:p>
            <w:r>
              <w:t>overflow: hidden;</w:t>
              <w:br/>
              <w:t>display: -webkit-box;</w:t>
              <w:br/>
              <w:t>-webkit-box-orient: vertical;</w:t>
              <w:br/>
              <w:t>-webkit-line-clamp: 3;</w:t>
            </w:r>
          </w:p>
        </w:tc>
      </w:tr>
      <w:tr>
        <w:tc>
          <w:tcPr>
            <w:tcW w:type="dxa" w:w="4320"/>
          </w:tcPr>
          <w:p>
            <w:r>
              <w:t>line-clamp-4</w:t>
            </w:r>
          </w:p>
        </w:tc>
        <w:tc>
          <w:tcPr>
            <w:tcW w:type="dxa" w:w="4320"/>
          </w:tcPr>
          <w:p>
            <w:r>
              <w:t>overflow: hidden;</w:t>
              <w:br/>
              <w:t>display: -webkit-box;</w:t>
              <w:br/>
              <w:t>-webkit-box-orient: vertical;</w:t>
              <w:br/>
              <w:t>-webkit-line-clamp: 4;</w:t>
            </w:r>
          </w:p>
        </w:tc>
      </w:tr>
      <w:tr>
        <w:tc>
          <w:tcPr>
            <w:tcW w:type="dxa" w:w="4320"/>
          </w:tcPr>
          <w:p>
            <w:r>
              <w:t>line-clamp-5</w:t>
            </w:r>
          </w:p>
        </w:tc>
        <w:tc>
          <w:tcPr>
            <w:tcW w:type="dxa" w:w="4320"/>
          </w:tcPr>
          <w:p>
            <w:r>
              <w:t>overflow: hidden;</w:t>
              <w:br/>
              <w:t>display: -webkit-box;</w:t>
              <w:br/>
              <w:t>-webkit-box-orient: vertical;</w:t>
              <w:br/>
              <w:t>-webkit-line-clamp: 5;</w:t>
            </w:r>
          </w:p>
        </w:tc>
      </w:tr>
      <w:tr>
        <w:tc>
          <w:tcPr>
            <w:tcW w:type="dxa" w:w="4320"/>
          </w:tcPr>
          <w:p>
            <w:r>
              <w:t>line-clamp-6</w:t>
            </w:r>
          </w:p>
        </w:tc>
        <w:tc>
          <w:tcPr>
            <w:tcW w:type="dxa" w:w="4320"/>
          </w:tcPr>
          <w:p>
            <w:r>
              <w:t>overflow: hidden;</w:t>
              <w:br/>
              <w:t>display: -webkit-box;</w:t>
              <w:br/>
              <w:t>-webkit-box-orient: vertical;</w:t>
              <w:br/>
              <w:t>-webkit-line-clamp: 6;</w:t>
            </w:r>
          </w:p>
        </w:tc>
      </w:tr>
      <w:tr>
        <w:tc>
          <w:tcPr>
            <w:tcW w:type="dxa" w:w="4320"/>
          </w:tcPr>
          <w:p>
            <w:r>
              <w:t>line-clamp-none</w:t>
            </w:r>
          </w:p>
        </w:tc>
        <w:tc>
          <w:tcPr>
            <w:tcW w:type="dxa" w:w="4320"/>
          </w:tcPr>
          <w:p>
            <w:r>
              <w:t>overflow: visible;</w:t>
              <w:br/>
              <w:t>display: block;</w:t>
              <w:br/>
              <w:t>-webkit-box-orient: horizontal;</w:t>
              <w:br/>
              <w:t>-webkit-line-clamp: none;</w:t>
            </w:r>
          </w:p>
        </w:tc>
      </w:tr>
    </w:tbl>
    <w:p>
      <w:r>
        <w:rPr>
          <w:b/>
        </w:rPr>
        <w:t>Tabela encontrada em: https://tailwindcss.com/docs/line-height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leading-3</w:t>
            </w:r>
          </w:p>
        </w:tc>
        <w:tc>
          <w:tcPr>
            <w:tcW w:type="dxa" w:w="4320"/>
          </w:tcPr>
          <w:p>
            <w:r>
              <w:t>line-height: .75rem; /* 12px */</w:t>
            </w:r>
          </w:p>
        </w:tc>
      </w:tr>
      <w:tr>
        <w:tc>
          <w:tcPr>
            <w:tcW w:type="dxa" w:w="4320"/>
          </w:tcPr>
          <w:p>
            <w:r>
              <w:t>leading-4</w:t>
            </w:r>
          </w:p>
        </w:tc>
        <w:tc>
          <w:tcPr>
            <w:tcW w:type="dxa" w:w="4320"/>
          </w:tcPr>
          <w:p>
            <w:r>
              <w:t>line-height: 1rem; /* 16px */</w:t>
            </w:r>
          </w:p>
        </w:tc>
      </w:tr>
      <w:tr>
        <w:tc>
          <w:tcPr>
            <w:tcW w:type="dxa" w:w="4320"/>
          </w:tcPr>
          <w:p>
            <w:r>
              <w:t>leading-5</w:t>
            </w:r>
          </w:p>
        </w:tc>
        <w:tc>
          <w:tcPr>
            <w:tcW w:type="dxa" w:w="4320"/>
          </w:tcPr>
          <w:p>
            <w:r>
              <w:t>line-height: 1.25rem; /* 20px */</w:t>
            </w:r>
          </w:p>
        </w:tc>
      </w:tr>
      <w:tr>
        <w:tc>
          <w:tcPr>
            <w:tcW w:type="dxa" w:w="4320"/>
          </w:tcPr>
          <w:p>
            <w:r>
              <w:t>leading-6</w:t>
            </w:r>
          </w:p>
        </w:tc>
        <w:tc>
          <w:tcPr>
            <w:tcW w:type="dxa" w:w="4320"/>
          </w:tcPr>
          <w:p>
            <w:r>
              <w:t>line-height: 1.5rem; /* 24px */</w:t>
            </w:r>
          </w:p>
        </w:tc>
      </w:tr>
      <w:tr>
        <w:tc>
          <w:tcPr>
            <w:tcW w:type="dxa" w:w="4320"/>
          </w:tcPr>
          <w:p>
            <w:r>
              <w:t>leading-7</w:t>
            </w:r>
          </w:p>
        </w:tc>
        <w:tc>
          <w:tcPr>
            <w:tcW w:type="dxa" w:w="4320"/>
          </w:tcPr>
          <w:p>
            <w:r>
              <w:t>line-height: 1.75rem; /* 28px */</w:t>
            </w:r>
          </w:p>
        </w:tc>
      </w:tr>
      <w:tr>
        <w:tc>
          <w:tcPr>
            <w:tcW w:type="dxa" w:w="4320"/>
          </w:tcPr>
          <w:p>
            <w:r>
              <w:t>leading-8</w:t>
            </w:r>
          </w:p>
        </w:tc>
        <w:tc>
          <w:tcPr>
            <w:tcW w:type="dxa" w:w="4320"/>
          </w:tcPr>
          <w:p>
            <w:r>
              <w:t>line-height: 2rem; /* 32px */</w:t>
            </w:r>
          </w:p>
        </w:tc>
      </w:tr>
      <w:tr>
        <w:tc>
          <w:tcPr>
            <w:tcW w:type="dxa" w:w="4320"/>
          </w:tcPr>
          <w:p>
            <w:r>
              <w:t>leading-9</w:t>
            </w:r>
          </w:p>
        </w:tc>
        <w:tc>
          <w:tcPr>
            <w:tcW w:type="dxa" w:w="4320"/>
          </w:tcPr>
          <w:p>
            <w:r>
              <w:t>line-height: 2.25rem; /* 36px */</w:t>
            </w:r>
          </w:p>
        </w:tc>
      </w:tr>
      <w:tr>
        <w:tc>
          <w:tcPr>
            <w:tcW w:type="dxa" w:w="4320"/>
          </w:tcPr>
          <w:p>
            <w:r>
              <w:t>leading-10</w:t>
            </w:r>
          </w:p>
        </w:tc>
        <w:tc>
          <w:tcPr>
            <w:tcW w:type="dxa" w:w="4320"/>
          </w:tcPr>
          <w:p>
            <w:r>
              <w:t>line-height: 2.5rem; /* 40px */</w:t>
            </w:r>
          </w:p>
        </w:tc>
      </w:tr>
      <w:tr>
        <w:tc>
          <w:tcPr>
            <w:tcW w:type="dxa" w:w="4320"/>
          </w:tcPr>
          <w:p>
            <w:r>
              <w:t>leading-none</w:t>
            </w:r>
          </w:p>
        </w:tc>
        <w:tc>
          <w:tcPr>
            <w:tcW w:type="dxa" w:w="4320"/>
          </w:tcPr>
          <w:p>
            <w:r>
              <w:t>line-height: 1;</w:t>
            </w:r>
          </w:p>
        </w:tc>
      </w:tr>
      <w:tr>
        <w:tc>
          <w:tcPr>
            <w:tcW w:type="dxa" w:w="4320"/>
          </w:tcPr>
          <w:p>
            <w:r>
              <w:t>leading-tight</w:t>
            </w:r>
          </w:p>
        </w:tc>
        <w:tc>
          <w:tcPr>
            <w:tcW w:type="dxa" w:w="4320"/>
          </w:tcPr>
          <w:p>
            <w:r>
              <w:t>line-height: 1.25;</w:t>
            </w:r>
          </w:p>
        </w:tc>
      </w:tr>
      <w:tr>
        <w:tc>
          <w:tcPr>
            <w:tcW w:type="dxa" w:w="4320"/>
          </w:tcPr>
          <w:p>
            <w:r>
              <w:t>leading-snug</w:t>
            </w:r>
          </w:p>
        </w:tc>
        <w:tc>
          <w:tcPr>
            <w:tcW w:type="dxa" w:w="4320"/>
          </w:tcPr>
          <w:p>
            <w:r>
              <w:t>line-height: 1.375;</w:t>
            </w:r>
          </w:p>
        </w:tc>
      </w:tr>
      <w:tr>
        <w:tc>
          <w:tcPr>
            <w:tcW w:type="dxa" w:w="4320"/>
          </w:tcPr>
          <w:p>
            <w:r>
              <w:t>leading-normal</w:t>
            </w:r>
          </w:p>
        </w:tc>
        <w:tc>
          <w:tcPr>
            <w:tcW w:type="dxa" w:w="4320"/>
          </w:tcPr>
          <w:p>
            <w:r>
              <w:t>line-height: 1.5;</w:t>
            </w:r>
          </w:p>
        </w:tc>
      </w:tr>
      <w:tr>
        <w:tc>
          <w:tcPr>
            <w:tcW w:type="dxa" w:w="4320"/>
          </w:tcPr>
          <w:p>
            <w:r>
              <w:t>leading-relaxed</w:t>
            </w:r>
          </w:p>
        </w:tc>
        <w:tc>
          <w:tcPr>
            <w:tcW w:type="dxa" w:w="4320"/>
          </w:tcPr>
          <w:p>
            <w:r>
              <w:t>line-height: 1.625;</w:t>
            </w:r>
          </w:p>
        </w:tc>
      </w:tr>
      <w:tr>
        <w:tc>
          <w:tcPr>
            <w:tcW w:type="dxa" w:w="4320"/>
          </w:tcPr>
          <w:p>
            <w:r>
              <w:t>leading-loose</w:t>
            </w:r>
          </w:p>
        </w:tc>
        <w:tc>
          <w:tcPr>
            <w:tcW w:type="dxa" w:w="4320"/>
          </w:tcPr>
          <w:p>
            <w:r>
              <w:t>line-height: 2;</w:t>
            </w:r>
          </w:p>
        </w:tc>
      </w:tr>
    </w:tbl>
    <w:p>
      <w:r>
        <w:rPr>
          <w:b/>
        </w:rPr>
        <w:t>Tabela encontrada em: https://tailwindcss.com/docs/list-style-image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list-image-none</w:t>
            </w:r>
          </w:p>
        </w:tc>
        <w:tc>
          <w:tcPr>
            <w:tcW w:type="dxa" w:w="4320"/>
          </w:tcPr>
          <w:p>
            <w:r>
              <w:t>list-style-image: none;</w:t>
            </w:r>
          </w:p>
        </w:tc>
      </w:tr>
    </w:tbl>
    <w:p>
      <w:r>
        <w:rPr>
          <w:b/>
        </w:rPr>
        <w:t>Tabela encontrada em: https://tailwindcss.com/docs/list-style-position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list-inside</w:t>
            </w:r>
          </w:p>
        </w:tc>
        <w:tc>
          <w:tcPr>
            <w:tcW w:type="dxa" w:w="4320"/>
          </w:tcPr>
          <w:p>
            <w:r>
              <w:t>list-style-position: inside;</w:t>
            </w:r>
          </w:p>
        </w:tc>
      </w:tr>
      <w:tr>
        <w:tc>
          <w:tcPr>
            <w:tcW w:type="dxa" w:w="4320"/>
          </w:tcPr>
          <w:p>
            <w:r>
              <w:t>list-outside</w:t>
            </w:r>
          </w:p>
        </w:tc>
        <w:tc>
          <w:tcPr>
            <w:tcW w:type="dxa" w:w="4320"/>
          </w:tcPr>
          <w:p>
            <w:r>
              <w:t>list-style-position: outside;</w:t>
            </w:r>
          </w:p>
        </w:tc>
      </w:tr>
    </w:tbl>
    <w:p>
      <w:r>
        <w:rPr>
          <w:b/>
        </w:rPr>
        <w:t>Tabela encontrada em: https://tailwindcss.com/docs/list-style-type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list-none</w:t>
            </w:r>
          </w:p>
        </w:tc>
        <w:tc>
          <w:tcPr>
            <w:tcW w:type="dxa" w:w="4320"/>
          </w:tcPr>
          <w:p>
            <w:r>
              <w:t>list-style-type: none;</w:t>
            </w:r>
          </w:p>
        </w:tc>
      </w:tr>
      <w:tr>
        <w:tc>
          <w:tcPr>
            <w:tcW w:type="dxa" w:w="4320"/>
          </w:tcPr>
          <w:p>
            <w:r>
              <w:t>list-disc</w:t>
            </w:r>
          </w:p>
        </w:tc>
        <w:tc>
          <w:tcPr>
            <w:tcW w:type="dxa" w:w="4320"/>
          </w:tcPr>
          <w:p>
            <w:r>
              <w:t>list-style-type: disc;</w:t>
            </w:r>
          </w:p>
        </w:tc>
      </w:tr>
      <w:tr>
        <w:tc>
          <w:tcPr>
            <w:tcW w:type="dxa" w:w="4320"/>
          </w:tcPr>
          <w:p>
            <w:r>
              <w:t>list-decimal</w:t>
            </w:r>
          </w:p>
        </w:tc>
        <w:tc>
          <w:tcPr>
            <w:tcW w:type="dxa" w:w="4320"/>
          </w:tcPr>
          <w:p>
            <w:r>
              <w:t>list-style-type: decimal;</w:t>
            </w:r>
          </w:p>
        </w:tc>
      </w:tr>
    </w:tbl>
    <w:p>
      <w:r>
        <w:rPr>
          <w:b/>
        </w:rPr>
        <w:t>Tabela encontrada em: https://tailwindcss.com/docs/text-align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text-left</w:t>
            </w:r>
          </w:p>
        </w:tc>
        <w:tc>
          <w:tcPr>
            <w:tcW w:type="dxa" w:w="4320"/>
          </w:tcPr>
          <w:p>
            <w:r>
              <w:t>text-align: left;</w:t>
            </w:r>
          </w:p>
        </w:tc>
      </w:tr>
      <w:tr>
        <w:tc>
          <w:tcPr>
            <w:tcW w:type="dxa" w:w="4320"/>
          </w:tcPr>
          <w:p>
            <w:r>
              <w:t>text-center</w:t>
            </w:r>
          </w:p>
        </w:tc>
        <w:tc>
          <w:tcPr>
            <w:tcW w:type="dxa" w:w="4320"/>
          </w:tcPr>
          <w:p>
            <w:r>
              <w:t>text-align: center;</w:t>
            </w:r>
          </w:p>
        </w:tc>
      </w:tr>
      <w:tr>
        <w:tc>
          <w:tcPr>
            <w:tcW w:type="dxa" w:w="4320"/>
          </w:tcPr>
          <w:p>
            <w:r>
              <w:t>text-right</w:t>
            </w:r>
          </w:p>
        </w:tc>
        <w:tc>
          <w:tcPr>
            <w:tcW w:type="dxa" w:w="4320"/>
          </w:tcPr>
          <w:p>
            <w:r>
              <w:t>text-align: right;</w:t>
            </w:r>
          </w:p>
        </w:tc>
      </w:tr>
      <w:tr>
        <w:tc>
          <w:tcPr>
            <w:tcW w:type="dxa" w:w="4320"/>
          </w:tcPr>
          <w:p>
            <w:r>
              <w:t>text-justify</w:t>
            </w:r>
          </w:p>
        </w:tc>
        <w:tc>
          <w:tcPr>
            <w:tcW w:type="dxa" w:w="4320"/>
          </w:tcPr>
          <w:p>
            <w:r>
              <w:t>text-align: justify;</w:t>
            </w:r>
          </w:p>
        </w:tc>
      </w:tr>
      <w:tr>
        <w:tc>
          <w:tcPr>
            <w:tcW w:type="dxa" w:w="4320"/>
          </w:tcPr>
          <w:p>
            <w:r>
              <w:t>text-start</w:t>
            </w:r>
          </w:p>
        </w:tc>
        <w:tc>
          <w:tcPr>
            <w:tcW w:type="dxa" w:w="4320"/>
          </w:tcPr>
          <w:p>
            <w:r>
              <w:t>text-align: start;</w:t>
            </w:r>
          </w:p>
        </w:tc>
      </w:tr>
      <w:tr>
        <w:tc>
          <w:tcPr>
            <w:tcW w:type="dxa" w:w="4320"/>
          </w:tcPr>
          <w:p>
            <w:r>
              <w:t>text-end</w:t>
            </w:r>
          </w:p>
        </w:tc>
        <w:tc>
          <w:tcPr>
            <w:tcW w:type="dxa" w:w="4320"/>
          </w:tcPr>
          <w:p>
            <w:r>
              <w:t>text-align: end;</w:t>
            </w:r>
          </w:p>
        </w:tc>
      </w:tr>
    </w:tbl>
    <w:p>
      <w:r>
        <w:rPr>
          <w:b/>
        </w:rPr>
        <w:t>Tabela encontrada em: https://tailwindcss.com/docs/text-color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Properties</w:t>
            </w:r>
          </w:p>
        </w:tc>
        <w:tc>
          <w:tcPr>
            <w:tcW w:type="dxa" w:w="2880"/>
          </w:tcPr>
          <w:p>
            <w:r>
              <w:t>Preview</w:t>
            </w:r>
          </w:p>
        </w:tc>
      </w:tr>
      <w:tr>
        <w:tc>
          <w:tcPr>
            <w:tcW w:type="dxa" w:w="2880"/>
          </w:tcPr>
          <w:p>
            <w:r>
              <w:t>text-inherit</w:t>
            </w:r>
          </w:p>
        </w:tc>
        <w:tc>
          <w:tcPr>
            <w:tcW w:type="dxa" w:w="2880"/>
          </w:tcPr>
          <w:p>
            <w:r>
              <w:t>color: inherit;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text-current</w:t>
            </w:r>
          </w:p>
        </w:tc>
        <w:tc>
          <w:tcPr>
            <w:tcW w:type="dxa" w:w="2880"/>
          </w:tcPr>
          <w:p>
            <w:r>
              <w:t>color: currentColor;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text-transparent</w:t>
            </w:r>
          </w:p>
        </w:tc>
        <w:tc>
          <w:tcPr>
            <w:tcW w:type="dxa" w:w="2880"/>
          </w:tcPr>
          <w:p>
            <w:r>
              <w:t>color: transparent;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text-black</w:t>
            </w:r>
          </w:p>
        </w:tc>
        <w:tc>
          <w:tcPr>
            <w:tcW w:type="dxa" w:w="2880"/>
          </w:tcPr>
          <w:p>
            <w:r>
              <w:t>color: rgb(0 0 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text-white</w:t>
            </w:r>
          </w:p>
        </w:tc>
        <w:tc>
          <w:tcPr>
            <w:tcW w:type="dxa" w:w="2880"/>
          </w:tcPr>
          <w:p>
            <w:r>
              <w:t>color: rgb(255 255 255);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text-slate-50</w:t>
            </w:r>
          </w:p>
        </w:tc>
        <w:tc>
          <w:tcPr>
            <w:tcW w:type="dxa" w:w="2880"/>
          </w:tcPr>
          <w:p>
            <w:r>
              <w:t>color: rgb(248 250 252);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text-slate-100</w:t>
            </w:r>
          </w:p>
        </w:tc>
        <w:tc>
          <w:tcPr>
            <w:tcW w:type="dxa" w:w="2880"/>
          </w:tcPr>
          <w:p>
            <w:r>
              <w:t>color: rgb(241 245 249);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text-slate-200</w:t>
            </w:r>
          </w:p>
        </w:tc>
        <w:tc>
          <w:tcPr>
            <w:tcW w:type="dxa" w:w="2880"/>
          </w:tcPr>
          <w:p>
            <w:r>
              <w:t>color: rgb(226 232 240);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text-slate-300</w:t>
            </w:r>
          </w:p>
        </w:tc>
        <w:tc>
          <w:tcPr>
            <w:tcW w:type="dxa" w:w="2880"/>
          </w:tcPr>
          <w:p>
            <w:r>
              <w:t>color: rgb(203 213 225);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text-slate-400</w:t>
            </w:r>
          </w:p>
        </w:tc>
        <w:tc>
          <w:tcPr>
            <w:tcW w:type="dxa" w:w="2880"/>
          </w:tcPr>
          <w:p>
            <w:r>
              <w:t>color: rgb(148 163 184);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text-slate-500</w:t>
            </w:r>
          </w:p>
        </w:tc>
        <w:tc>
          <w:tcPr>
            <w:tcW w:type="dxa" w:w="2880"/>
          </w:tcPr>
          <w:p>
            <w:r>
              <w:t>color: rgb(100 116 139);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text-slate-600</w:t>
            </w:r>
          </w:p>
        </w:tc>
        <w:tc>
          <w:tcPr>
            <w:tcW w:type="dxa" w:w="2880"/>
          </w:tcPr>
          <w:p>
            <w:r>
              <w:t>color: rgb(71 85 105);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text-slate-700</w:t>
            </w:r>
          </w:p>
        </w:tc>
        <w:tc>
          <w:tcPr>
            <w:tcW w:type="dxa" w:w="2880"/>
          </w:tcPr>
          <w:p>
            <w:r>
              <w:t>color: rgb(51 65 85);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text-slate-800</w:t>
            </w:r>
          </w:p>
        </w:tc>
        <w:tc>
          <w:tcPr>
            <w:tcW w:type="dxa" w:w="2880"/>
          </w:tcPr>
          <w:p>
            <w:r>
              <w:t>color: rgb(30 41 59);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text-slate-900</w:t>
            </w:r>
          </w:p>
        </w:tc>
        <w:tc>
          <w:tcPr>
            <w:tcW w:type="dxa" w:w="2880"/>
          </w:tcPr>
          <w:p>
            <w:r>
              <w:t>color: rgb(15 23 42);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text-slate-950</w:t>
            </w:r>
          </w:p>
        </w:tc>
        <w:tc>
          <w:tcPr>
            <w:tcW w:type="dxa" w:w="2880"/>
          </w:tcPr>
          <w:p>
            <w:r>
              <w:t>color: rgb(2 6 23);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text-gray-50</w:t>
            </w:r>
          </w:p>
        </w:tc>
        <w:tc>
          <w:tcPr>
            <w:tcW w:type="dxa" w:w="2880"/>
          </w:tcPr>
          <w:p>
            <w:r>
              <w:t>color: rgb(249 250 251);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text-gray-100</w:t>
            </w:r>
          </w:p>
        </w:tc>
        <w:tc>
          <w:tcPr>
            <w:tcW w:type="dxa" w:w="2880"/>
          </w:tcPr>
          <w:p>
            <w:r>
              <w:t>color: rgb(243 244 246);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text-gray-200</w:t>
            </w:r>
          </w:p>
        </w:tc>
        <w:tc>
          <w:tcPr>
            <w:tcW w:type="dxa" w:w="2880"/>
          </w:tcPr>
          <w:p>
            <w:r>
              <w:t>color: rgb(229 231 235);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text-gray-300</w:t>
            </w:r>
          </w:p>
        </w:tc>
        <w:tc>
          <w:tcPr>
            <w:tcW w:type="dxa" w:w="2880"/>
          </w:tcPr>
          <w:p>
            <w:r>
              <w:t>color: rgb(209 213 219);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text-gray-400</w:t>
            </w:r>
          </w:p>
        </w:tc>
        <w:tc>
          <w:tcPr>
            <w:tcW w:type="dxa" w:w="2880"/>
          </w:tcPr>
          <w:p>
            <w:r>
              <w:t>color: rgb(156 163 175);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text-gray-500</w:t>
            </w:r>
          </w:p>
        </w:tc>
        <w:tc>
          <w:tcPr>
            <w:tcW w:type="dxa" w:w="2880"/>
          </w:tcPr>
          <w:p>
            <w:r>
              <w:t>color: rgb(107 114 128);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text-gray-600</w:t>
            </w:r>
          </w:p>
        </w:tc>
        <w:tc>
          <w:tcPr>
            <w:tcW w:type="dxa" w:w="2880"/>
          </w:tcPr>
          <w:p>
            <w:r>
              <w:t>color: rgb(75 85 99);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text-gray-700</w:t>
            </w:r>
          </w:p>
        </w:tc>
        <w:tc>
          <w:tcPr>
            <w:tcW w:type="dxa" w:w="2880"/>
          </w:tcPr>
          <w:p>
            <w:r>
              <w:t>color: rgb(55 65 81);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text-gray-800</w:t>
            </w:r>
          </w:p>
        </w:tc>
        <w:tc>
          <w:tcPr>
            <w:tcW w:type="dxa" w:w="2880"/>
          </w:tcPr>
          <w:p>
            <w:r>
              <w:t>color: rgb(31 41 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text-gray-900</w:t>
            </w:r>
          </w:p>
        </w:tc>
        <w:tc>
          <w:tcPr>
            <w:tcW w:type="dxa" w:w="2880"/>
          </w:tcPr>
          <w:p>
            <w:r>
              <w:t>color: rgb(17 24 39);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text-gray-950</w:t>
            </w:r>
          </w:p>
        </w:tc>
        <w:tc>
          <w:tcPr>
            <w:tcW w:type="dxa" w:w="2880"/>
          </w:tcPr>
          <w:p>
            <w:r>
              <w:t>color: rgb(3 7 18);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text-zinc-50</w:t>
            </w:r>
          </w:p>
        </w:tc>
        <w:tc>
          <w:tcPr>
            <w:tcW w:type="dxa" w:w="2880"/>
          </w:tcPr>
          <w:p>
            <w:r>
              <w:t>color: rgb(250 250 250);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text-zinc-100</w:t>
            </w:r>
          </w:p>
        </w:tc>
        <w:tc>
          <w:tcPr>
            <w:tcW w:type="dxa" w:w="2880"/>
          </w:tcPr>
          <w:p>
            <w:r>
              <w:t>color: rgb(244 244 245);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text-zinc-200</w:t>
            </w:r>
          </w:p>
        </w:tc>
        <w:tc>
          <w:tcPr>
            <w:tcW w:type="dxa" w:w="2880"/>
          </w:tcPr>
          <w:p>
            <w:r>
              <w:t>color: rgb(228 228 231);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text-zinc-300</w:t>
            </w:r>
          </w:p>
        </w:tc>
        <w:tc>
          <w:tcPr>
            <w:tcW w:type="dxa" w:w="2880"/>
          </w:tcPr>
          <w:p>
            <w:r>
              <w:t>color: rgb(212 212 216);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text-zinc-400</w:t>
            </w:r>
          </w:p>
        </w:tc>
        <w:tc>
          <w:tcPr>
            <w:tcW w:type="dxa" w:w="2880"/>
          </w:tcPr>
          <w:p>
            <w:r>
              <w:t>color: rgb(161 161 170);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text-zinc-500</w:t>
            </w:r>
          </w:p>
        </w:tc>
        <w:tc>
          <w:tcPr>
            <w:tcW w:type="dxa" w:w="2880"/>
          </w:tcPr>
          <w:p>
            <w:r>
              <w:t>color: rgb(113 113 122);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text-zinc-600</w:t>
            </w:r>
          </w:p>
        </w:tc>
        <w:tc>
          <w:tcPr>
            <w:tcW w:type="dxa" w:w="2880"/>
          </w:tcPr>
          <w:p>
            <w:r>
              <w:t>color: rgb(82 82 91);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text-zinc-700</w:t>
            </w:r>
          </w:p>
        </w:tc>
        <w:tc>
          <w:tcPr>
            <w:tcW w:type="dxa" w:w="2880"/>
          </w:tcPr>
          <w:p>
            <w:r>
              <w:t>color: rgb(63 63 70);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text-zinc-800</w:t>
            </w:r>
          </w:p>
        </w:tc>
        <w:tc>
          <w:tcPr>
            <w:tcW w:type="dxa" w:w="2880"/>
          </w:tcPr>
          <w:p>
            <w:r>
              <w:t>color: rgb(39 39 42);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text-zinc-900</w:t>
            </w:r>
          </w:p>
        </w:tc>
        <w:tc>
          <w:tcPr>
            <w:tcW w:type="dxa" w:w="2880"/>
          </w:tcPr>
          <w:p>
            <w:r>
              <w:t>color: rgb(24 24 27);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text-zinc-950</w:t>
            </w:r>
          </w:p>
        </w:tc>
        <w:tc>
          <w:tcPr>
            <w:tcW w:type="dxa" w:w="2880"/>
          </w:tcPr>
          <w:p>
            <w:r>
              <w:t>color: rgb(9 9 11);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text-neutral-50</w:t>
            </w:r>
          </w:p>
        </w:tc>
        <w:tc>
          <w:tcPr>
            <w:tcW w:type="dxa" w:w="2880"/>
          </w:tcPr>
          <w:p>
            <w:r>
              <w:t>color: rgb(250 250 250);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text-neutral-100</w:t>
            </w:r>
          </w:p>
        </w:tc>
        <w:tc>
          <w:tcPr>
            <w:tcW w:type="dxa" w:w="2880"/>
          </w:tcPr>
          <w:p>
            <w:r>
              <w:t>color: rgb(245 245 245);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text-neutral-200</w:t>
            </w:r>
          </w:p>
        </w:tc>
        <w:tc>
          <w:tcPr>
            <w:tcW w:type="dxa" w:w="2880"/>
          </w:tcPr>
          <w:p>
            <w:r>
              <w:t>color: rgb(229 229 229);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text-neutral-300</w:t>
            </w:r>
          </w:p>
        </w:tc>
        <w:tc>
          <w:tcPr>
            <w:tcW w:type="dxa" w:w="2880"/>
          </w:tcPr>
          <w:p>
            <w:r>
              <w:t>color: rgb(212 212 212);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text-neutral-400</w:t>
            </w:r>
          </w:p>
        </w:tc>
        <w:tc>
          <w:tcPr>
            <w:tcW w:type="dxa" w:w="2880"/>
          </w:tcPr>
          <w:p>
            <w:r>
              <w:t>color: rgb(163 163 163);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text-neutral-500</w:t>
            </w:r>
          </w:p>
        </w:tc>
        <w:tc>
          <w:tcPr>
            <w:tcW w:type="dxa" w:w="2880"/>
          </w:tcPr>
          <w:p>
            <w:r>
              <w:t>color: rgb(115 115 115);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text-neutral-600</w:t>
            </w:r>
          </w:p>
        </w:tc>
        <w:tc>
          <w:tcPr>
            <w:tcW w:type="dxa" w:w="2880"/>
          </w:tcPr>
          <w:p>
            <w:r>
              <w:t>color: rgb(82 82 82);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text-neutral-700</w:t>
            </w:r>
          </w:p>
        </w:tc>
        <w:tc>
          <w:tcPr>
            <w:tcW w:type="dxa" w:w="2880"/>
          </w:tcPr>
          <w:p>
            <w:r>
              <w:t>color: rgb(64 64 64);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text-neutral-800</w:t>
            </w:r>
          </w:p>
        </w:tc>
        <w:tc>
          <w:tcPr>
            <w:tcW w:type="dxa" w:w="2880"/>
          </w:tcPr>
          <w:p>
            <w:r>
              <w:t>color: rgb(38 38 38);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text-neutral-900</w:t>
            </w:r>
          </w:p>
        </w:tc>
        <w:tc>
          <w:tcPr>
            <w:tcW w:type="dxa" w:w="2880"/>
          </w:tcPr>
          <w:p>
            <w:r>
              <w:t>color: rgb(23 23 23);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text-neutral-950</w:t>
            </w:r>
          </w:p>
        </w:tc>
        <w:tc>
          <w:tcPr>
            <w:tcW w:type="dxa" w:w="2880"/>
          </w:tcPr>
          <w:p>
            <w:r>
              <w:t>color: rgb(10 10 10);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text-stone-50</w:t>
            </w:r>
          </w:p>
        </w:tc>
        <w:tc>
          <w:tcPr>
            <w:tcW w:type="dxa" w:w="2880"/>
          </w:tcPr>
          <w:p>
            <w:r>
              <w:t>color: rgb(250 250 249);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text-stone-100</w:t>
            </w:r>
          </w:p>
        </w:tc>
        <w:tc>
          <w:tcPr>
            <w:tcW w:type="dxa" w:w="2880"/>
          </w:tcPr>
          <w:p>
            <w:r>
              <w:t>color: rgb(245 245 244);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text-stone-200</w:t>
            </w:r>
          </w:p>
        </w:tc>
        <w:tc>
          <w:tcPr>
            <w:tcW w:type="dxa" w:w="2880"/>
          </w:tcPr>
          <w:p>
            <w:r>
              <w:t>color: rgb(231 229 228);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text-stone-300</w:t>
            </w:r>
          </w:p>
        </w:tc>
        <w:tc>
          <w:tcPr>
            <w:tcW w:type="dxa" w:w="2880"/>
          </w:tcPr>
          <w:p>
            <w:r>
              <w:t>color: rgb(214 211 209);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text-stone-400</w:t>
            </w:r>
          </w:p>
        </w:tc>
        <w:tc>
          <w:tcPr>
            <w:tcW w:type="dxa" w:w="2880"/>
          </w:tcPr>
          <w:p>
            <w:r>
              <w:t>color: rgb(168 162 158);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text-stone-500</w:t>
            </w:r>
          </w:p>
        </w:tc>
        <w:tc>
          <w:tcPr>
            <w:tcW w:type="dxa" w:w="2880"/>
          </w:tcPr>
          <w:p>
            <w:r>
              <w:t>color: rgb(120 113 108);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text-stone-600</w:t>
            </w:r>
          </w:p>
        </w:tc>
        <w:tc>
          <w:tcPr>
            <w:tcW w:type="dxa" w:w="2880"/>
          </w:tcPr>
          <w:p>
            <w:r>
              <w:t>color: rgb(87 83 78);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text-stone-700</w:t>
            </w:r>
          </w:p>
        </w:tc>
        <w:tc>
          <w:tcPr>
            <w:tcW w:type="dxa" w:w="2880"/>
          </w:tcPr>
          <w:p>
            <w:r>
              <w:t>color: rgb(68 64 60);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text-stone-800</w:t>
            </w:r>
          </w:p>
        </w:tc>
        <w:tc>
          <w:tcPr>
            <w:tcW w:type="dxa" w:w="2880"/>
          </w:tcPr>
          <w:p>
            <w:r>
              <w:t>color: rgb(41 37 36);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text-stone-900</w:t>
            </w:r>
          </w:p>
        </w:tc>
        <w:tc>
          <w:tcPr>
            <w:tcW w:type="dxa" w:w="2880"/>
          </w:tcPr>
          <w:p>
            <w:r>
              <w:t>color: rgb(28 25 23);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text-stone-950</w:t>
            </w:r>
          </w:p>
        </w:tc>
        <w:tc>
          <w:tcPr>
            <w:tcW w:type="dxa" w:w="2880"/>
          </w:tcPr>
          <w:p>
            <w:r>
              <w:t>color: rgb(12 10 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text-red-50</w:t>
            </w:r>
          </w:p>
        </w:tc>
        <w:tc>
          <w:tcPr>
            <w:tcW w:type="dxa" w:w="2880"/>
          </w:tcPr>
          <w:p>
            <w:r>
              <w:t>color: rgb(254 242 242);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text-red-100</w:t>
            </w:r>
          </w:p>
        </w:tc>
        <w:tc>
          <w:tcPr>
            <w:tcW w:type="dxa" w:w="2880"/>
          </w:tcPr>
          <w:p>
            <w:r>
              <w:t>color: rgb(254 226 226);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text-red-200</w:t>
            </w:r>
          </w:p>
        </w:tc>
        <w:tc>
          <w:tcPr>
            <w:tcW w:type="dxa" w:w="2880"/>
          </w:tcPr>
          <w:p>
            <w:r>
              <w:t>color: rgb(254 202 202);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text-red-300</w:t>
            </w:r>
          </w:p>
        </w:tc>
        <w:tc>
          <w:tcPr>
            <w:tcW w:type="dxa" w:w="2880"/>
          </w:tcPr>
          <w:p>
            <w:r>
              <w:t>color: rgb(252 165 165);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text-red-400</w:t>
            </w:r>
          </w:p>
        </w:tc>
        <w:tc>
          <w:tcPr>
            <w:tcW w:type="dxa" w:w="2880"/>
          </w:tcPr>
          <w:p>
            <w:r>
              <w:t>color: rgb(248 113 113);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text-red-500</w:t>
            </w:r>
          </w:p>
        </w:tc>
        <w:tc>
          <w:tcPr>
            <w:tcW w:type="dxa" w:w="2880"/>
          </w:tcPr>
          <w:p>
            <w:r>
              <w:t>color: rgb(239 68 68);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text-red-600</w:t>
            </w:r>
          </w:p>
        </w:tc>
        <w:tc>
          <w:tcPr>
            <w:tcW w:type="dxa" w:w="2880"/>
          </w:tcPr>
          <w:p>
            <w:r>
              <w:t>color: rgb(220 38 38);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text-red-700</w:t>
            </w:r>
          </w:p>
        </w:tc>
        <w:tc>
          <w:tcPr>
            <w:tcW w:type="dxa" w:w="2880"/>
          </w:tcPr>
          <w:p>
            <w:r>
              <w:t>color: rgb(185 28 28);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text-red-800</w:t>
            </w:r>
          </w:p>
        </w:tc>
        <w:tc>
          <w:tcPr>
            <w:tcW w:type="dxa" w:w="2880"/>
          </w:tcPr>
          <w:p>
            <w:r>
              <w:t>color: rgb(153 27 27);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text-red-900</w:t>
            </w:r>
          </w:p>
        </w:tc>
        <w:tc>
          <w:tcPr>
            <w:tcW w:type="dxa" w:w="2880"/>
          </w:tcPr>
          <w:p>
            <w:r>
              <w:t>color: rgb(127 29 29);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text-red-950</w:t>
            </w:r>
          </w:p>
        </w:tc>
        <w:tc>
          <w:tcPr>
            <w:tcW w:type="dxa" w:w="2880"/>
          </w:tcPr>
          <w:p>
            <w:r>
              <w:t>color: rgb(69 10 10);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text-orange-50</w:t>
            </w:r>
          </w:p>
        </w:tc>
        <w:tc>
          <w:tcPr>
            <w:tcW w:type="dxa" w:w="2880"/>
          </w:tcPr>
          <w:p>
            <w:r>
              <w:t>color: rgb(255 247 237);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text-orange-100</w:t>
            </w:r>
          </w:p>
        </w:tc>
        <w:tc>
          <w:tcPr>
            <w:tcW w:type="dxa" w:w="2880"/>
          </w:tcPr>
          <w:p>
            <w:r>
              <w:t>color: rgb(255 237 213);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text-orange-200</w:t>
            </w:r>
          </w:p>
        </w:tc>
        <w:tc>
          <w:tcPr>
            <w:tcW w:type="dxa" w:w="2880"/>
          </w:tcPr>
          <w:p>
            <w:r>
              <w:t>color: rgb(254 215 170);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text-orange-300</w:t>
            </w:r>
          </w:p>
        </w:tc>
        <w:tc>
          <w:tcPr>
            <w:tcW w:type="dxa" w:w="2880"/>
          </w:tcPr>
          <w:p>
            <w:r>
              <w:t>color: rgb(253 186 116);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text-orange-400</w:t>
            </w:r>
          </w:p>
        </w:tc>
        <w:tc>
          <w:tcPr>
            <w:tcW w:type="dxa" w:w="2880"/>
          </w:tcPr>
          <w:p>
            <w:r>
              <w:t>color: rgb(251 146 60);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text-orange-500</w:t>
            </w:r>
          </w:p>
        </w:tc>
        <w:tc>
          <w:tcPr>
            <w:tcW w:type="dxa" w:w="2880"/>
          </w:tcPr>
          <w:p>
            <w:r>
              <w:t>color: rgb(249 115 22);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text-orange-600</w:t>
            </w:r>
          </w:p>
        </w:tc>
        <w:tc>
          <w:tcPr>
            <w:tcW w:type="dxa" w:w="2880"/>
          </w:tcPr>
          <w:p>
            <w:r>
              <w:t>color: rgb(234 88 12);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text-orange-700</w:t>
            </w:r>
          </w:p>
        </w:tc>
        <w:tc>
          <w:tcPr>
            <w:tcW w:type="dxa" w:w="2880"/>
          </w:tcPr>
          <w:p>
            <w:r>
              <w:t>color: rgb(194 65 12);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text-orange-800</w:t>
            </w:r>
          </w:p>
        </w:tc>
        <w:tc>
          <w:tcPr>
            <w:tcW w:type="dxa" w:w="2880"/>
          </w:tcPr>
          <w:p>
            <w:r>
              <w:t>color: rgb(154 52 18);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text-orange-900</w:t>
            </w:r>
          </w:p>
        </w:tc>
        <w:tc>
          <w:tcPr>
            <w:tcW w:type="dxa" w:w="2880"/>
          </w:tcPr>
          <w:p>
            <w:r>
              <w:t>color: rgb(124 45 18);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text-orange-950</w:t>
            </w:r>
          </w:p>
        </w:tc>
        <w:tc>
          <w:tcPr>
            <w:tcW w:type="dxa" w:w="2880"/>
          </w:tcPr>
          <w:p>
            <w:r>
              <w:t>color: rgb(67 20 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text-amber-50</w:t>
            </w:r>
          </w:p>
        </w:tc>
        <w:tc>
          <w:tcPr>
            <w:tcW w:type="dxa" w:w="2880"/>
          </w:tcPr>
          <w:p>
            <w:r>
              <w:t>color: rgb(255 251 235);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text-amber-100</w:t>
            </w:r>
          </w:p>
        </w:tc>
        <w:tc>
          <w:tcPr>
            <w:tcW w:type="dxa" w:w="2880"/>
          </w:tcPr>
          <w:p>
            <w:r>
              <w:t>color: rgb(254 243 199);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text-amber-200</w:t>
            </w:r>
          </w:p>
        </w:tc>
        <w:tc>
          <w:tcPr>
            <w:tcW w:type="dxa" w:w="2880"/>
          </w:tcPr>
          <w:p>
            <w:r>
              <w:t>color: rgb(253 230 138);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text-amber-300</w:t>
            </w:r>
          </w:p>
        </w:tc>
        <w:tc>
          <w:tcPr>
            <w:tcW w:type="dxa" w:w="2880"/>
          </w:tcPr>
          <w:p>
            <w:r>
              <w:t>color: rgb(252 211 77);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text-amber-400</w:t>
            </w:r>
          </w:p>
        </w:tc>
        <w:tc>
          <w:tcPr>
            <w:tcW w:type="dxa" w:w="2880"/>
          </w:tcPr>
          <w:p>
            <w:r>
              <w:t>color: rgb(251 191 36);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text-amber-500</w:t>
            </w:r>
          </w:p>
        </w:tc>
        <w:tc>
          <w:tcPr>
            <w:tcW w:type="dxa" w:w="2880"/>
          </w:tcPr>
          <w:p>
            <w:r>
              <w:t>color: rgb(245 158 11);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text-amber-600</w:t>
            </w:r>
          </w:p>
        </w:tc>
        <w:tc>
          <w:tcPr>
            <w:tcW w:type="dxa" w:w="2880"/>
          </w:tcPr>
          <w:p>
            <w:r>
              <w:t>color: rgb(217 119 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text-amber-700</w:t>
            </w:r>
          </w:p>
        </w:tc>
        <w:tc>
          <w:tcPr>
            <w:tcW w:type="dxa" w:w="2880"/>
          </w:tcPr>
          <w:p>
            <w:r>
              <w:t>color: rgb(180 83 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text-amber-800</w:t>
            </w:r>
          </w:p>
        </w:tc>
        <w:tc>
          <w:tcPr>
            <w:tcW w:type="dxa" w:w="2880"/>
          </w:tcPr>
          <w:p>
            <w:r>
              <w:t>color: rgb(146 64 14);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text-amber-900</w:t>
            </w:r>
          </w:p>
        </w:tc>
        <w:tc>
          <w:tcPr>
            <w:tcW w:type="dxa" w:w="2880"/>
          </w:tcPr>
          <w:p>
            <w:r>
              <w:t>color: rgb(120 53 15);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text-amber-950</w:t>
            </w:r>
          </w:p>
        </w:tc>
        <w:tc>
          <w:tcPr>
            <w:tcW w:type="dxa" w:w="2880"/>
          </w:tcPr>
          <w:p>
            <w:r>
              <w:t>color: rgb(69 26 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text-yellow-50</w:t>
            </w:r>
          </w:p>
        </w:tc>
        <w:tc>
          <w:tcPr>
            <w:tcW w:type="dxa" w:w="2880"/>
          </w:tcPr>
          <w:p>
            <w:r>
              <w:t>color: rgb(254 252 232);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text-yellow-100</w:t>
            </w:r>
          </w:p>
        </w:tc>
        <w:tc>
          <w:tcPr>
            <w:tcW w:type="dxa" w:w="2880"/>
          </w:tcPr>
          <w:p>
            <w:r>
              <w:t>color: rgb(254 249 195);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text-yellow-200</w:t>
            </w:r>
          </w:p>
        </w:tc>
        <w:tc>
          <w:tcPr>
            <w:tcW w:type="dxa" w:w="2880"/>
          </w:tcPr>
          <w:p>
            <w:r>
              <w:t>color: rgb(254 240 138);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text-yellow-300</w:t>
            </w:r>
          </w:p>
        </w:tc>
        <w:tc>
          <w:tcPr>
            <w:tcW w:type="dxa" w:w="2880"/>
          </w:tcPr>
          <w:p>
            <w:r>
              <w:t>color: rgb(253 224 71);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text-yellow-400</w:t>
            </w:r>
          </w:p>
        </w:tc>
        <w:tc>
          <w:tcPr>
            <w:tcW w:type="dxa" w:w="2880"/>
          </w:tcPr>
          <w:p>
            <w:r>
              <w:t>color: rgb(250 204 21);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text-yellow-500</w:t>
            </w:r>
          </w:p>
        </w:tc>
        <w:tc>
          <w:tcPr>
            <w:tcW w:type="dxa" w:w="2880"/>
          </w:tcPr>
          <w:p>
            <w:r>
              <w:t>color: rgb(234 179 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text-yellow-600</w:t>
            </w:r>
          </w:p>
        </w:tc>
        <w:tc>
          <w:tcPr>
            <w:tcW w:type="dxa" w:w="2880"/>
          </w:tcPr>
          <w:p>
            <w:r>
              <w:t>color: rgb(202 138 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text-yellow-700</w:t>
            </w:r>
          </w:p>
        </w:tc>
        <w:tc>
          <w:tcPr>
            <w:tcW w:type="dxa" w:w="2880"/>
          </w:tcPr>
          <w:p>
            <w:r>
              <w:t>color: rgb(161 98 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text-yellow-800</w:t>
            </w:r>
          </w:p>
        </w:tc>
        <w:tc>
          <w:tcPr>
            <w:tcW w:type="dxa" w:w="2880"/>
          </w:tcPr>
          <w:p>
            <w:r>
              <w:t>color: rgb(133 77 14);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text-yellow-900</w:t>
            </w:r>
          </w:p>
        </w:tc>
        <w:tc>
          <w:tcPr>
            <w:tcW w:type="dxa" w:w="2880"/>
          </w:tcPr>
          <w:p>
            <w:r>
              <w:t>color: rgb(113 63 18);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text-yellow-950</w:t>
            </w:r>
          </w:p>
        </w:tc>
        <w:tc>
          <w:tcPr>
            <w:tcW w:type="dxa" w:w="2880"/>
          </w:tcPr>
          <w:p>
            <w:r>
              <w:t>color: rgb(66 32 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text-lime-50</w:t>
            </w:r>
          </w:p>
        </w:tc>
        <w:tc>
          <w:tcPr>
            <w:tcW w:type="dxa" w:w="2880"/>
          </w:tcPr>
          <w:p>
            <w:r>
              <w:t>color: rgb(247 254 231);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text-lime-100</w:t>
            </w:r>
          </w:p>
        </w:tc>
        <w:tc>
          <w:tcPr>
            <w:tcW w:type="dxa" w:w="2880"/>
          </w:tcPr>
          <w:p>
            <w:r>
              <w:t>color: rgb(236 252 203);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text-lime-200</w:t>
            </w:r>
          </w:p>
        </w:tc>
        <w:tc>
          <w:tcPr>
            <w:tcW w:type="dxa" w:w="2880"/>
          </w:tcPr>
          <w:p>
            <w:r>
              <w:t>color: rgb(217 249 157);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text-lime-300</w:t>
            </w:r>
          </w:p>
        </w:tc>
        <w:tc>
          <w:tcPr>
            <w:tcW w:type="dxa" w:w="2880"/>
          </w:tcPr>
          <w:p>
            <w:r>
              <w:t>color: rgb(190 242 100);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text-lime-400</w:t>
            </w:r>
          </w:p>
        </w:tc>
        <w:tc>
          <w:tcPr>
            <w:tcW w:type="dxa" w:w="2880"/>
          </w:tcPr>
          <w:p>
            <w:r>
              <w:t>color: rgb(163 230 53);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text-lime-500</w:t>
            </w:r>
          </w:p>
        </w:tc>
        <w:tc>
          <w:tcPr>
            <w:tcW w:type="dxa" w:w="2880"/>
          </w:tcPr>
          <w:p>
            <w:r>
              <w:t>color: rgb(132 204 22);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text-lime-600</w:t>
            </w:r>
          </w:p>
        </w:tc>
        <w:tc>
          <w:tcPr>
            <w:tcW w:type="dxa" w:w="2880"/>
          </w:tcPr>
          <w:p>
            <w:r>
              <w:t>color: rgb(101 163 13);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text-lime-700</w:t>
            </w:r>
          </w:p>
        </w:tc>
        <w:tc>
          <w:tcPr>
            <w:tcW w:type="dxa" w:w="2880"/>
          </w:tcPr>
          <w:p>
            <w:r>
              <w:t>color: rgb(77 124 15);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text-lime-800</w:t>
            </w:r>
          </w:p>
        </w:tc>
        <w:tc>
          <w:tcPr>
            <w:tcW w:type="dxa" w:w="2880"/>
          </w:tcPr>
          <w:p>
            <w:r>
              <w:t>color: rgb(63 98 18);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text-lime-900</w:t>
            </w:r>
          </w:p>
        </w:tc>
        <w:tc>
          <w:tcPr>
            <w:tcW w:type="dxa" w:w="2880"/>
          </w:tcPr>
          <w:p>
            <w:r>
              <w:t>color: rgb(54 83 20);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text-lime-950</w:t>
            </w:r>
          </w:p>
        </w:tc>
        <w:tc>
          <w:tcPr>
            <w:tcW w:type="dxa" w:w="2880"/>
          </w:tcPr>
          <w:p>
            <w:r>
              <w:t>color: rgb(26 46 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text-green-50</w:t>
            </w:r>
          </w:p>
        </w:tc>
        <w:tc>
          <w:tcPr>
            <w:tcW w:type="dxa" w:w="2880"/>
          </w:tcPr>
          <w:p>
            <w:r>
              <w:t>color: rgb(240 253 244);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text-green-100</w:t>
            </w:r>
          </w:p>
        </w:tc>
        <w:tc>
          <w:tcPr>
            <w:tcW w:type="dxa" w:w="2880"/>
          </w:tcPr>
          <w:p>
            <w:r>
              <w:t>color: rgb(220 252 231);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text-green-200</w:t>
            </w:r>
          </w:p>
        </w:tc>
        <w:tc>
          <w:tcPr>
            <w:tcW w:type="dxa" w:w="2880"/>
          </w:tcPr>
          <w:p>
            <w:r>
              <w:t>color: rgb(187 247 208);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text-green-300</w:t>
            </w:r>
          </w:p>
        </w:tc>
        <w:tc>
          <w:tcPr>
            <w:tcW w:type="dxa" w:w="2880"/>
          </w:tcPr>
          <w:p>
            <w:r>
              <w:t>color: rgb(134 239 172);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text-green-400</w:t>
            </w:r>
          </w:p>
        </w:tc>
        <w:tc>
          <w:tcPr>
            <w:tcW w:type="dxa" w:w="2880"/>
          </w:tcPr>
          <w:p>
            <w:r>
              <w:t>color: rgb(74 222 128);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text-green-500</w:t>
            </w:r>
          </w:p>
        </w:tc>
        <w:tc>
          <w:tcPr>
            <w:tcW w:type="dxa" w:w="2880"/>
          </w:tcPr>
          <w:p>
            <w:r>
              <w:t>color: rgb(34 197 94);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text-green-600</w:t>
            </w:r>
          </w:p>
        </w:tc>
        <w:tc>
          <w:tcPr>
            <w:tcW w:type="dxa" w:w="2880"/>
          </w:tcPr>
          <w:p>
            <w:r>
              <w:t>color: rgb(22 163 74);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text-green-700</w:t>
            </w:r>
          </w:p>
        </w:tc>
        <w:tc>
          <w:tcPr>
            <w:tcW w:type="dxa" w:w="2880"/>
          </w:tcPr>
          <w:p>
            <w:r>
              <w:t>color: rgb(21 128 61);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text-green-800</w:t>
            </w:r>
          </w:p>
        </w:tc>
        <w:tc>
          <w:tcPr>
            <w:tcW w:type="dxa" w:w="2880"/>
          </w:tcPr>
          <w:p>
            <w:r>
              <w:t>color: rgb(22 101 52);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text-green-900</w:t>
            </w:r>
          </w:p>
        </w:tc>
        <w:tc>
          <w:tcPr>
            <w:tcW w:type="dxa" w:w="2880"/>
          </w:tcPr>
          <w:p>
            <w:r>
              <w:t>color: rgb(20 83 45);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text-green-950</w:t>
            </w:r>
          </w:p>
        </w:tc>
        <w:tc>
          <w:tcPr>
            <w:tcW w:type="dxa" w:w="2880"/>
          </w:tcPr>
          <w:p>
            <w:r>
              <w:t>color: rgb(5 46 22);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text-emerald-50</w:t>
            </w:r>
          </w:p>
        </w:tc>
        <w:tc>
          <w:tcPr>
            <w:tcW w:type="dxa" w:w="2880"/>
          </w:tcPr>
          <w:p>
            <w:r>
              <w:t>color: rgb(236 253 245);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text-emerald-100</w:t>
            </w:r>
          </w:p>
        </w:tc>
        <w:tc>
          <w:tcPr>
            <w:tcW w:type="dxa" w:w="2880"/>
          </w:tcPr>
          <w:p>
            <w:r>
              <w:t>color: rgb(209 250 229);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text-emerald-200</w:t>
            </w:r>
          </w:p>
        </w:tc>
        <w:tc>
          <w:tcPr>
            <w:tcW w:type="dxa" w:w="2880"/>
          </w:tcPr>
          <w:p>
            <w:r>
              <w:t>color: rgb(167 243 208);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text-emerald-300</w:t>
            </w:r>
          </w:p>
        </w:tc>
        <w:tc>
          <w:tcPr>
            <w:tcW w:type="dxa" w:w="2880"/>
          </w:tcPr>
          <w:p>
            <w:r>
              <w:t>color: rgb(110 231 183);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text-emerald-400</w:t>
            </w:r>
          </w:p>
        </w:tc>
        <w:tc>
          <w:tcPr>
            <w:tcW w:type="dxa" w:w="2880"/>
          </w:tcPr>
          <w:p>
            <w:r>
              <w:t>color: rgb(52 211 153);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text-emerald-500</w:t>
            </w:r>
          </w:p>
        </w:tc>
        <w:tc>
          <w:tcPr>
            <w:tcW w:type="dxa" w:w="2880"/>
          </w:tcPr>
          <w:p>
            <w:r>
              <w:t>color: rgb(16 185 129);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text-emerald-600</w:t>
            </w:r>
          </w:p>
        </w:tc>
        <w:tc>
          <w:tcPr>
            <w:tcW w:type="dxa" w:w="2880"/>
          </w:tcPr>
          <w:p>
            <w:r>
              <w:t>color: rgb(5 150 105);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text-emerald-700</w:t>
            </w:r>
          </w:p>
        </w:tc>
        <w:tc>
          <w:tcPr>
            <w:tcW w:type="dxa" w:w="2880"/>
          </w:tcPr>
          <w:p>
            <w:r>
              <w:t>color: rgb(4 120 87);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text-emerald-800</w:t>
            </w:r>
          </w:p>
        </w:tc>
        <w:tc>
          <w:tcPr>
            <w:tcW w:type="dxa" w:w="2880"/>
          </w:tcPr>
          <w:p>
            <w:r>
              <w:t>color: rgb(6 95 70);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text-emerald-900</w:t>
            </w:r>
          </w:p>
        </w:tc>
        <w:tc>
          <w:tcPr>
            <w:tcW w:type="dxa" w:w="2880"/>
          </w:tcPr>
          <w:p>
            <w:r>
              <w:t>color: rgb(6 78 59);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text-emerald-950</w:t>
            </w:r>
          </w:p>
        </w:tc>
        <w:tc>
          <w:tcPr>
            <w:tcW w:type="dxa" w:w="2880"/>
          </w:tcPr>
          <w:p>
            <w:r>
              <w:t>color: rgb(2 44 34);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text-teal-50</w:t>
            </w:r>
          </w:p>
        </w:tc>
        <w:tc>
          <w:tcPr>
            <w:tcW w:type="dxa" w:w="2880"/>
          </w:tcPr>
          <w:p>
            <w:r>
              <w:t>color: rgb(240 253 250);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text-teal-100</w:t>
            </w:r>
          </w:p>
        </w:tc>
        <w:tc>
          <w:tcPr>
            <w:tcW w:type="dxa" w:w="2880"/>
          </w:tcPr>
          <w:p>
            <w:r>
              <w:t>color: rgb(204 251 241);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text-teal-200</w:t>
            </w:r>
          </w:p>
        </w:tc>
        <w:tc>
          <w:tcPr>
            <w:tcW w:type="dxa" w:w="2880"/>
          </w:tcPr>
          <w:p>
            <w:r>
              <w:t>color: rgb(153 246 228);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text-teal-300</w:t>
            </w:r>
          </w:p>
        </w:tc>
        <w:tc>
          <w:tcPr>
            <w:tcW w:type="dxa" w:w="2880"/>
          </w:tcPr>
          <w:p>
            <w:r>
              <w:t>color: rgb(94 234 212);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text-teal-400</w:t>
            </w:r>
          </w:p>
        </w:tc>
        <w:tc>
          <w:tcPr>
            <w:tcW w:type="dxa" w:w="2880"/>
          </w:tcPr>
          <w:p>
            <w:r>
              <w:t>color: rgb(45 212 191);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text-teal-500</w:t>
            </w:r>
          </w:p>
        </w:tc>
        <w:tc>
          <w:tcPr>
            <w:tcW w:type="dxa" w:w="2880"/>
          </w:tcPr>
          <w:p>
            <w:r>
              <w:t>color: rgb(20 184 166);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text-teal-600</w:t>
            </w:r>
          </w:p>
        </w:tc>
        <w:tc>
          <w:tcPr>
            <w:tcW w:type="dxa" w:w="2880"/>
          </w:tcPr>
          <w:p>
            <w:r>
              <w:t>color: rgb(13 148 136);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text-teal-700</w:t>
            </w:r>
          </w:p>
        </w:tc>
        <w:tc>
          <w:tcPr>
            <w:tcW w:type="dxa" w:w="2880"/>
          </w:tcPr>
          <w:p>
            <w:r>
              <w:t>color: rgb(15 118 110);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text-teal-800</w:t>
            </w:r>
          </w:p>
        </w:tc>
        <w:tc>
          <w:tcPr>
            <w:tcW w:type="dxa" w:w="2880"/>
          </w:tcPr>
          <w:p>
            <w:r>
              <w:t>color: rgb(17 94 89);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text-teal-900</w:t>
            </w:r>
          </w:p>
        </w:tc>
        <w:tc>
          <w:tcPr>
            <w:tcW w:type="dxa" w:w="2880"/>
          </w:tcPr>
          <w:p>
            <w:r>
              <w:t>color: rgb(19 78 74);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text-teal-950</w:t>
            </w:r>
          </w:p>
        </w:tc>
        <w:tc>
          <w:tcPr>
            <w:tcW w:type="dxa" w:w="2880"/>
          </w:tcPr>
          <w:p>
            <w:r>
              <w:t>color: rgb(4 47 46);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text-cyan-50</w:t>
            </w:r>
          </w:p>
        </w:tc>
        <w:tc>
          <w:tcPr>
            <w:tcW w:type="dxa" w:w="2880"/>
          </w:tcPr>
          <w:p>
            <w:r>
              <w:t>color: rgb(236 254 255);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text-cyan-100</w:t>
            </w:r>
          </w:p>
        </w:tc>
        <w:tc>
          <w:tcPr>
            <w:tcW w:type="dxa" w:w="2880"/>
          </w:tcPr>
          <w:p>
            <w:r>
              <w:t>color: rgb(207 250 254);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text-cyan-200</w:t>
            </w:r>
          </w:p>
        </w:tc>
        <w:tc>
          <w:tcPr>
            <w:tcW w:type="dxa" w:w="2880"/>
          </w:tcPr>
          <w:p>
            <w:r>
              <w:t>color: rgb(165 243 252);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text-cyan-300</w:t>
            </w:r>
          </w:p>
        </w:tc>
        <w:tc>
          <w:tcPr>
            <w:tcW w:type="dxa" w:w="2880"/>
          </w:tcPr>
          <w:p>
            <w:r>
              <w:t>color: rgb(103 232 249);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text-cyan-400</w:t>
            </w:r>
          </w:p>
        </w:tc>
        <w:tc>
          <w:tcPr>
            <w:tcW w:type="dxa" w:w="2880"/>
          </w:tcPr>
          <w:p>
            <w:r>
              <w:t>color: rgb(34 211 238);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text-cyan-500</w:t>
            </w:r>
          </w:p>
        </w:tc>
        <w:tc>
          <w:tcPr>
            <w:tcW w:type="dxa" w:w="2880"/>
          </w:tcPr>
          <w:p>
            <w:r>
              <w:t>color: rgb(6 182 212);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text-cyan-600</w:t>
            </w:r>
          </w:p>
        </w:tc>
        <w:tc>
          <w:tcPr>
            <w:tcW w:type="dxa" w:w="2880"/>
          </w:tcPr>
          <w:p>
            <w:r>
              <w:t>color: rgb(8 145 178);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text-cyan-700</w:t>
            </w:r>
          </w:p>
        </w:tc>
        <w:tc>
          <w:tcPr>
            <w:tcW w:type="dxa" w:w="2880"/>
          </w:tcPr>
          <w:p>
            <w:r>
              <w:t>color: rgb(14 116 144);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text-cyan-800</w:t>
            </w:r>
          </w:p>
        </w:tc>
        <w:tc>
          <w:tcPr>
            <w:tcW w:type="dxa" w:w="2880"/>
          </w:tcPr>
          <w:p>
            <w:r>
              <w:t>color: rgb(21 94 117);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text-cyan-900</w:t>
            </w:r>
          </w:p>
        </w:tc>
        <w:tc>
          <w:tcPr>
            <w:tcW w:type="dxa" w:w="2880"/>
          </w:tcPr>
          <w:p>
            <w:r>
              <w:t>color: rgb(22 78 99);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text-cyan-950</w:t>
            </w:r>
          </w:p>
        </w:tc>
        <w:tc>
          <w:tcPr>
            <w:tcW w:type="dxa" w:w="2880"/>
          </w:tcPr>
          <w:p>
            <w:r>
              <w:t>color: rgb(8 51 68);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text-sky-50</w:t>
            </w:r>
          </w:p>
        </w:tc>
        <w:tc>
          <w:tcPr>
            <w:tcW w:type="dxa" w:w="2880"/>
          </w:tcPr>
          <w:p>
            <w:r>
              <w:t>color: rgb(240 249 255);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text-sky-100</w:t>
            </w:r>
          </w:p>
        </w:tc>
        <w:tc>
          <w:tcPr>
            <w:tcW w:type="dxa" w:w="2880"/>
          </w:tcPr>
          <w:p>
            <w:r>
              <w:t>color: rgb(224 242 254);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text-sky-200</w:t>
            </w:r>
          </w:p>
        </w:tc>
        <w:tc>
          <w:tcPr>
            <w:tcW w:type="dxa" w:w="2880"/>
          </w:tcPr>
          <w:p>
            <w:r>
              <w:t>color: rgb(186 230 253);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text-sky-300</w:t>
            </w:r>
          </w:p>
        </w:tc>
        <w:tc>
          <w:tcPr>
            <w:tcW w:type="dxa" w:w="2880"/>
          </w:tcPr>
          <w:p>
            <w:r>
              <w:t>color: rgb(125 211 252);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text-sky-400</w:t>
            </w:r>
          </w:p>
        </w:tc>
        <w:tc>
          <w:tcPr>
            <w:tcW w:type="dxa" w:w="2880"/>
          </w:tcPr>
          <w:p>
            <w:r>
              <w:t>color: rgb(56 189 248);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text-sky-500</w:t>
            </w:r>
          </w:p>
        </w:tc>
        <w:tc>
          <w:tcPr>
            <w:tcW w:type="dxa" w:w="2880"/>
          </w:tcPr>
          <w:p>
            <w:r>
              <w:t>color: rgb(14 165 233);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text-sky-600</w:t>
            </w:r>
          </w:p>
        </w:tc>
        <w:tc>
          <w:tcPr>
            <w:tcW w:type="dxa" w:w="2880"/>
          </w:tcPr>
          <w:p>
            <w:r>
              <w:t>color: rgb(2 132 199);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text-sky-700</w:t>
            </w:r>
          </w:p>
        </w:tc>
        <w:tc>
          <w:tcPr>
            <w:tcW w:type="dxa" w:w="2880"/>
          </w:tcPr>
          <w:p>
            <w:r>
              <w:t>color: rgb(3 105 161);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text-sky-800</w:t>
            </w:r>
          </w:p>
        </w:tc>
        <w:tc>
          <w:tcPr>
            <w:tcW w:type="dxa" w:w="2880"/>
          </w:tcPr>
          <w:p>
            <w:r>
              <w:t>color: rgb(7 89 133);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text-sky-900</w:t>
            </w:r>
          </w:p>
        </w:tc>
        <w:tc>
          <w:tcPr>
            <w:tcW w:type="dxa" w:w="2880"/>
          </w:tcPr>
          <w:p>
            <w:r>
              <w:t>color: rgb(12 74 110);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text-sky-950</w:t>
            </w:r>
          </w:p>
        </w:tc>
        <w:tc>
          <w:tcPr>
            <w:tcW w:type="dxa" w:w="2880"/>
          </w:tcPr>
          <w:p>
            <w:r>
              <w:t>color: rgb(8 47 73);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text-blue-50</w:t>
            </w:r>
          </w:p>
        </w:tc>
        <w:tc>
          <w:tcPr>
            <w:tcW w:type="dxa" w:w="2880"/>
          </w:tcPr>
          <w:p>
            <w:r>
              <w:t>color: rgb(239 246 255);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text-blue-100</w:t>
            </w:r>
          </w:p>
        </w:tc>
        <w:tc>
          <w:tcPr>
            <w:tcW w:type="dxa" w:w="2880"/>
          </w:tcPr>
          <w:p>
            <w:r>
              <w:t>color: rgb(219 234 254);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text-blue-200</w:t>
            </w:r>
          </w:p>
        </w:tc>
        <w:tc>
          <w:tcPr>
            <w:tcW w:type="dxa" w:w="2880"/>
          </w:tcPr>
          <w:p>
            <w:r>
              <w:t>color: rgb(191 219 254);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text-blue-300</w:t>
            </w:r>
          </w:p>
        </w:tc>
        <w:tc>
          <w:tcPr>
            <w:tcW w:type="dxa" w:w="2880"/>
          </w:tcPr>
          <w:p>
            <w:r>
              <w:t>color: rgb(147 197 253);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text-blue-400</w:t>
            </w:r>
          </w:p>
        </w:tc>
        <w:tc>
          <w:tcPr>
            <w:tcW w:type="dxa" w:w="2880"/>
          </w:tcPr>
          <w:p>
            <w:r>
              <w:t>color: rgb(96 165 250);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text-blue-500</w:t>
            </w:r>
          </w:p>
        </w:tc>
        <w:tc>
          <w:tcPr>
            <w:tcW w:type="dxa" w:w="2880"/>
          </w:tcPr>
          <w:p>
            <w:r>
              <w:t>color: rgb(59 130 246);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text-blue-600</w:t>
            </w:r>
          </w:p>
        </w:tc>
        <w:tc>
          <w:tcPr>
            <w:tcW w:type="dxa" w:w="2880"/>
          </w:tcPr>
          <w:p>
            <w:r>
              <w:t>color: rgb(37 99 235);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text-blue-700</w:t>
            </w:r>
          </w:p>
        </w:tc>
        <w:tc>
          <w:tcPr>
            <w:tcW w:type="dxa" w:w="2880"/>
          </w:tcPr>
          <w:p>
            <w:r>
              <w:t>color: rgb(29 78 216);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text-blue-800</w:t>
            </w:r>
          </w:p>
        </w:tc>
        <w:tc>
          <w:tcPr>
            <w:tcW w:type="dxa" w:w="2880"/>
          </w:tcPr>
          <w:p>
            <w:r>
              <w:t>color: rgb(30 64 175);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text-blue-900</w:t>
            </w:r>
          </w:p>
        </w:tc>
        <w:tc>
          <w:tcPr>
            <w:tcW w:type="dxa" w:w="2880"/>
          </w:tcPr>
          <w:p>
            <w:r>
              <w:t>color: rgb(30 58 138);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text-blue-950</w:t>
            </w:r>
          </w:p>
        </w:tc>
        <w:tc>
          <w:tcPr>
            <w:tcW w:type="dxa" w:w="2880"/>
          </w:tcPr>
          <w:p>
            <w:r>
              <w:t>color: rgb(23 37 84);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text-indigo-50</w:t>
            </w:r>
          </w:p>
        </w:tc>
        <w:tc>
          <w:tcPr>
            <w:tcW w:type="dxa" w:w="2880"/>
          </w:tcPr>
          <w:p>
            <w:r>
              <w:t>color: rgb(238 242 255);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text-indigo-100</w:t>
            </w:r>
          </w:p>
        </w:tc>
        <w:tc>
          <w:tcPr>
            <w:tcW w:type="dxa" w:w="2880"/>
          </w:tcPr>
          <w:p>
            <w:r>
              <w:t>color: rgb(224 231 255);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text-indigo-200</w:t>
            </w:r>
          </w:p>
        </w:tc>
        <w:tc>
          <w:tcPr>
            <w:tcW w:type="dxa" w:w="2880"/>
          </w:tcPr>
          <w:p>
            <w:r>
              <w:t>color: rgb(199 210 254);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text-indigo-300</w:t>
            </w:r>
          </w:p>
        </w:tc>
        <w:tc>
          <w:tcPr>
            <w:tcW w:type="dxa" w:w="2880"/>
          </w:tcPr>
          <w:p>
            <w:r>
              <w:t>color: rgb(165 180 252);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text-indigo-400</w:t>
            </w:r>
          </w:p>
        </w:tc>
        <w:tc>
          <w:tcPr>
            <w:tcW w:type="dxa" w:w="2880"/>
          </w:tcPr>
          <w:p>
            <w:r>
              <w:t>color: rgb(129 140 248);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text-indigo-500</w:t>
            </w:r>
          </w:p>
        </w:tc>
        <w:tc>
          <w:tcPr>
            <w:tcW w:type="dxa" w:w="2880"/>
          </w:tcPr>
          <w:p>
            <w:r>
              <w:t>color: rgb(99 102 241);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text-indigo-600</w:t>
            </w:r>
          </w:p>
        </w:tc>
        <w:tc>
          <w:tcPr>
            <w:tcW w:type="dxa" w:w="2880"/>
          </w:tcPr>
          <w:p>
            <w:r>
              <w:t>color: rgb(79 70 229);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text-indigo-700</w:t>
            </w:r>
          </w:p>
        </w:tc>
        <w:tc>
          <w:tcPr>
            <w:tcW w:type="dxa" w:w="2880"/>
          </w:tcPr>
          <w:p>
            <w:r>
              <w:t>color: rgb(67 56 202);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text-indigo-800</w:t>
            </w:r>
          </w:p>
        </w:tc>
        <w:tc>
          <w:tcPr>
            <w:tcW w:type="dxa" w:w="2880"/>
          </w:tcPr>
          <w:p>
            <w:r>
              <w:t>color: rgb(55 48 163);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text-indigo-900</w:t>
            </w:r>
          </w:p>
        </w:tc>
        <w:tc>
          <w:tcPr>
            <w:tcW w:type="dxa" w:w="2880"/>
          </w:tcPr>
          <w:p>
            <w:r>
              <w:t>color: rgb(49 46 129);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text-indigo-950</w:t>
            </w:r>
          </w:p>
        </w:tc>
        <w:tc>
          <w:tcPr>
            <w:tcW w:type="dxa" w:w="2880"/>
          </w:tcPr>
          <w:p>
            <w:r>
              <w:t>color: rgb(30 27 75);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text-violet-50</w:t>
            </w:r>
          </w:p>
        </w:tc>
        <w:tc>
          <w:tcPr>
            <w:tcW w:type="dxa" w:w="2880"/>
          </w:tcPr>
          <w:p>
            <w:r>
              <w:t>color: rgb(245 243 255);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text-violet-100</w:t>
            </w:r>
          </w:p>
        </w:tc>
        <w:tc>
          <w:tcPr>
            <w:tcW w:type="dxa" w:w="2880"/>
          </w:tcPr>
          <w:p>
            <w:r>
              <w:t>color: rgb(237 233 254);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text-violet-200</w:t>
            </w:r>
          </w:p>
        </w:tc>
        <w:tc>
          <w:tcPr>
            <w:tcW w:type="dxa" w:w="2880"/>
          </w:tcPr>
          <w:p>
            <w:r>
              <w:t>color: rgb(221 214 254);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text-violet-300</w:t>
            </w:r>
          </w:p>
        </w:tc>
        <w:tc>
          <w:tcPr>
            <w:tcW w:type="dxa" w:w="2880"/>
          </w:tcPr>
          <w:p>
            <w:r>
              <w:t>color: rgb(196 181 253);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text-violet-400</w:t>
            </w:r>
          </w:p>
        </w:tc>
        <w:tc>
          <w:tcPr>
            <w:tcW w:type="dxa" w:w="2880"/>
          </w:tcPr>
          <w:p>
            <w:r>
              <w:t>color: rgb(167 139 250);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text-violet-500</w:t>
            </w:r>
          </w:p>
        </w:tc>
        <w:tc>
          <w:tcPr>
            <w:tcW w:type="dxa" w:w="2880"/>
          </w:tcPr>
          <w:p>
            <w:r>
              <w:t>color: rgb(139 92 246);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text-violet-600</w:t>
            </w:r>
          </w:p>
        </w:tc>
        <w:tc>
          <w:tcPr>
            <w:tcW w:type="dxa" w:w="2880"/>
          </w:tcPr>
          <w:p>
            <w:r>
              <w:t>color: rgb(124 58 237);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text-violet-700</w:t>
            </w:r>
          </w:p>
        </w:tc>
        <w:tc>
          <w:tcPr>
            <w:tcW w:type="dxa" w:w="2880"/>
          </w:tcPr>
          <w:p>
            <w:r>
              <w:t>color: rgb(109 40 217);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text-violet-800</w:t>
            </w:r>
          </w:p>
        </w:tc>
        <w:tc>
          <w:tcPr>
            <w:tcW w:type="dxa" w:w="2880"/>
          </w:tcPr>
          <w:p>
            <w:r>
              <w:t>color: rgb(91 33 182);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text-violet-900</w:t>
            </w:r>
          </w:p>
        </w:tc>
        <w:tc>
          <w:tcPr>
            <w:tcW w:type="dxa" w:w="2880"/>
          </w:tcPr>
          <w:p>
            <w:r>
              <w:t>color: rgb(76 29 149);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text-violet-950</w:t>
            </w:r>
          </w:p>
        </w:tc>
        <w:tc>
          <w:tcPr>
            <w:tcW w:type="dxa" w:w="2880"/>
          </w:tcPr>
          <w:p>
            <w:r>
              <w:t>color: rgb(46 16 101);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text-purple-50</w:t>
            </w:r>
          </w:p>
        </w:tc>
        <w:tc>
          <w:tcPr>
            <w:tcW w:type="dxa" w:w="2880"/>
          </w:tcPr>
          <w:p>
            <w:r>
              <w:t>color: rgb(250 245 255);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text-purple-100</w:t>
            </w:r>
          </w:p>
        </w:tc>
        <w:tc>
          <w:tcPr>
            <w:tcW w:type="dxa" w:w="2880"/>
          </w:tcPr>
          <w:p>
            <w:r>
              <w:t>color: rgb(243 232 255);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text-purple-200</w:t>
            </w:r>
          </w:p>
        </w:tc>
        <w:tc>
          <w:tcPr>
            <w:tcW w:type="dxa" w:w="2880"/>
          </w:tcPr>
          <w:p>
            <w:r>
              <w:t>color: rgb(233 213 255);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text-purple-300</w:t>
            </w:r>
          </w:p>
        </w:tc>
        <w:tc>
          <w:tcPr>
            <w:tcW w:type="dxa" w:w="2880"/>
          </w:tcPr>
          <w:p>
            <w:r>
              <w:t>color: rgb(216 180 254);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text-purple-400</w:t>
            </w:r>
          </w:p>
        </w:tc>
        <w:tc>
          <w:tcPr>
            <w:tcW w:type="dxa" w:w="2880"/>
          </w:tcPr>
          <w:p>
            <w:r>
              <w:t>color: rgb(192 132 252);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text-purple-500</w:t>
            </w:r>
          </w:p>
        </w:tc>
        <w:tc>
          <w:tcPr>
            <w:tcW w:type="dxa" w:w="2880"/>
          </w:tcPr>
          <w:p>
            <w:r>
              <w:t>color: rgb(168 85 247);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text-purple-600</w:t>
            </w:r>
          </w:p>
        </w:tc>
        <w:tc>
          <w:tcPr>
            <w:tcW w:type="dxa" w:w="2880"/>
          </w:tcPr>
          <w:p>
            <w:r>
              <w:t>color: rgb(147 51 234);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text-purple-700</w:t>
            </w:r>
          </w:p>
        </w:tc>
        <w:tc>
          <w:tcPr>
            <w:tcW w:type="dxa" w:w="2880"/>
          </w:tcPr>
          <w:p>
            <w:r>
              <w:t>color: rgb(126 34 206);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text-purple-800</w:t>
            </w:r>
          </w:p>
        </w:tc>
        <w:tc>
          <w:tcPr>
            <w:tcW w:type="dxa" w:w="2880"/>
          </w:tcPr>
          <w:p>
            <w:r>
              <w:t>color: rgb(107 33 168);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text-purple-900</w:t>
            </w:r>
          </w:p>
        </w:tc>
        <w:tc>
          <w:tcPr>
            <w:tcW w:type="dxa" w:w="2880"/>
          </w:tcPr>
          <w:p>
            <w:r>
              <w:t>color: rgb(88 28 135);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text-purple-950</w:t>
            </w:r>
          </w:p>
        </w:tc>
        <w:tc>
          <w:tcPr>
            <w:tcW w:type="dxa" w:w="2880"/>
          </w:tcPr>
          <w:p>
            <w:r>
              <w:t>color: rgb(59 7 100);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text-fuchsia-50</w:t>
            </w:r>
          </w:p>
        </w:tc>
        <w:tc>
          <w:tcPr>
            <w:tcW w:type="dxa" w:w="2880"/>
          </w:tcPr>
          <w:p>
            <w:r>
              <w:t>color: rgb(253 244 255);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text-fuchsia-100</w:t>
            </w:r>
          </w:p>
        </w:tc>
        <w:tc>
          <w:tcPr>
            <w:tcW w:type="dxa" w:w="2880"/>
          </w:tcPr>
          <w:p>
            <w:r>
              <w:t>color: rgb(250 232 255);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text-fuchsia-200</w:t>
            </w:r>
          </w:p>
        </w:tc>
        <w:tc>
          <w:tcPr>
            <w:tcW w:type="dxa" w:w="2880"/>
          </w:tcPr>
          <w:p>
            <w:r>
              <w:t>color: rgb(245 208 254);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text-fuchsia-300</w:t>
            </w:r>
          </w:p>
        </w:tc>
        <w:tc>
          <w:tcPr>
            <w:tcW w:type="dxa" w:w="2880"/>
          </w:tcPr>
          <w:p>
            <w:r>
              <w:t>color: rgb(240 171 252);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text-fuchsia-400</w:t>
            </w:r>
          </w:p>
        </w:tc>
        <w:tc>
          <w:tcPr>
            <w:tcW w:type="dxa" w:w="2880"/>
          </w:tcPr>
          <w:p>
            <w:r>
              <w:t>color: rgb(232 121 249);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text-fuchsia-500</w:t>
            </w:r>
          </w:p>
        </w:tc>
        <w:tc>
          <w:tcPr>
            <w:tcW w:type="dxa" w:w="2880"/>
          </w:tcPr>
          <w:p>
            <w:r>
              <w:t>color: rgb(217 70 239);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text-fuchsia-600</w:t>
            </w:r>
          </w:p>
        </w:tc>
        <w:tc>
          <w:tcPr>
            <w:tcW w:type="dxa" w:w="2880"/>
          </w:tcPr>
          <w:p>
            <w:r>
              <w:t>color: rgb(192 38 211);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text-fuchsia-700</w:t>
            </w:r>
          </w:p>
        </w:tc>
        <w:tc>
          <w:tcPr>
            <w:tcW w:type="dxa" w:w="2880"/>
          </w:tcPr>
          <w:p>
            <w:r>
              <w:t>color: rgb(162 28 175);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text-fuchsia-800</w:t>
            </w:r>
          </w:p>
        </w:tc>
        <w:tc>
          <w:tcPr>
            <w:tcW w:type="dxa" w:w="2880"/>
          </w:tcPr>
          <w:p>
            <w:r>
              <w:t>color: rgb(134 25 143);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text-fuchsia-900</w:t>
            </w:r>
          </w:p>
        </w:tc>
        <w:tc>
          <w:tcPr>
            <w:tcW w:type="dxa" w:w="2880"/>
          </w:tcPr>
          <w:p>
            <w:r>
              <w:t>color: rgb(112 26 117);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text-fuchsia-950</w:t>
            </w:r>
          </w:p>
        </w:tc>
        <w:tc>
          <w:tcPr>
            <w:tcW w:type="dxa" w:w="2880"/>
          </w:tcPr>
          <w:p>
            <w:r>
              <w:t>color: rgb(74 4 78);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text-pink-50</w:t>
            </w:r>
          </w:p>
        </w:tc>
        <w:tc>
          <w:tcPr>
            <w:tcW w:type="dxa" w:w="2880"/>
          </w:tcPr>
          <w:p>
            <w:r>
              <w:t>color: rgb(253 242 248);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text-pink-100</w:t>
            </w:r>
          </w:p>
        </w:tc>
        <w:tc>
          <w:tcPr>
            <w:tcW w:type="dxa" w:w="2880"/>
          </w:tcPr>
          <w:p>
            <w:r>
              <w:t>color: rgb(252 231 243);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text-pink-200</w:t>
            </w:r>
          </w:p>
        </w:tc>
        <w:tc>
          <w:tcPr>
            <w:tcW w:type="dxa" w:w="2880"/>
          </w:tcPr>
          <w:p>
            <w:r>
              <w:t>color: rgb(251 207 232);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text-pink-300</w:t>
            </w:r>
          </w:p>
        </w:tc>
        <w:tc>
          <w:tcPr>
            <w:tcW w:type="dxa" w:w="2880"/>
          </w:tcPr>
          <w:p>
            <w:r>
              <w:t>color: rgb(249 168 212);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text-pink-400</w:t>
            </w:r>
          </w:p>
        </w:tc>
        <w:tc>
          <w:tcPr>
            <w:tcW w:type="dxa" w:w="2880"/>
          </w:tcPr>
          <w:p>
            <w:r>
              <w:t>color: rgb(244 114 182);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text-pink-500</w:t>
            </w:r>
          </w:p>
        </w:tc>
        <w:tc>
          <w:tcPr>
            <w:tcW w:type="dxa" w:w="2880"/>
          </w:tcPr>
          <w:p>
            <w:r>
              <w:t>color: rgb(236 72 153);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text-pink-600</w:t>
            </w:r>
          </w:p>
        </w:tc>
        <w:tc>
          <w:tcPr>
            <w:tcW w:type="dxa" w:w="2880"/>
          </w:tcPr>
          <w:p>
            <w:r>
              <w:t>color: rgb(219 39 119);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text-pink-700</w:t>
            </w:r>
          </w:p>
        </w:tc>
        <w:tc>
          <w:tcPr>
            <w:tcW w:type="dxa" w:w="2880"/>
          </w:tcPr>
          <w:p>
            <w:r>
              <w:t>color: rgb(190 24 93);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text-pink-800</w:t>
            </w:r>
          </w:p>
        </w:tc>
        <w:tc>
          <w:tcPr>
            <w:tcW w:type="dxa" w:w="2880"/>
          </w:tcPr>
          <w:p>
            <w:r>
              <w:t>color: rgb(157 23 77);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text-pink-900</w:t>
            </w:r>
          </w:p>
        </w:tc>
        <w:tc>
          <w:tcPr>
            <w:tcW w:type="dxa" w:w="2880"/>
          </w:tcPr>
          <w:p>
            <w:r>
              <w:t>color: rgb(131 24 67);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text-pink-950</w:t>
            </w:r>
          </w:p>
        </w:tc>
        <w:tc>
          <w:tcPr>
            <w:tcW w:type="dxa" w:w="2880"/>
          </w:tcPr>
          <w:p>
            <w:r>
              <w:t>color: rgb(80 7 36);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text-rose-50</w:t>
            </w:r>
          </w:p>
        </w:tc>
        <w:tc>
          <w:tcPr>
            <w:tcW w:type="dxa" w:w="2880"/>
          </w:tcPr>
          <w:p>
            <w:r>
              <w:t>color: rgb(255 241 242);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text-rose-100</w:t>
            </w:r>
          </w:p>
        </w:tc>
        <w:tc>
          <w:tcPr>
            <w:tcW w:type="dxa" w:w="2880"/>
          </w:tcPr>
          <w:p>
            <w:r>
              <w:t>color: rgb(255 228 230);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text-rose-200</w:t>
            </w:r>
          </w:p>
        </w:tc>
        <w:tc>
          <w:tcPr>
            <w:tcW w:type="dxa" w:w="2880"/>
          </w:tcPr>
          <w:p>
            <w:r>
              <w:t>color: rgb(254 205 211);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text-rose-300</w:t>
            </w:r>
          </w:p>
        </w:tc>
        <w:tc>
          <w:tcPr>
            <w:tcW w:type="dxa" w:w="2880"/>
          </w:tcPr>
          <w:p>
            <w:r>
              <w:t>color: rgb(253 164 175);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text-rose-400</w:t>
            </w:r>
          </w:p>
        </w:tc>
        <w:tc>
          <w:tcPr>
            <w:tcW w:type="dxa" w:w="2880"/>
          </w:tcPr>
          <w:p>
            <w:r>
              <w:t>color: rgb(251 113 133);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text-rose-500</w:t>
            </w:r>
          </w:p>
        </w:tc>
        <w:tc>
          <w:tcPr>
            <w:tcW w:type="dxa" w:w="2880"/>
          </w:tcPr>
          <w:p>
            <w:r>
              <w:t>color: rgb(244 63 94);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text-rose-600</w:t>
            </w:r>
          </w:p>
        </w:tc>
        <w:tc>
          <w:tcPr>
            <w:tcW w:type="dxa" w:w="2880"/>
          </w:tcPr>
          <w:p>
            <w:r>
              <w:t>color: rgb(225 29 72);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text-rose-700</w:t>
            </w:r>
          </w:p>
        </w:tc>
        <w:tc>
          <w:tcPr>
            <w:tcW w:type="dxa" w:w="2880"/>
          </w:tcPr>
          <w:p>
            <w:r>
              <w:t>color: rgb(190 18 60);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text-rose-800</w:t>
            </w:r>
          </w:p>
        </w:tc>
        <w:tc>
          <w:tcPr>
            <w:tcW w:type="dxa" w:w="2880"/>
          </w:tcPr>
          <w:p>
            <w:r>
              <w:t>color: rgb(159 18 57);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text-rose-900</w:t>
            </w:r>
          </w:p>
        </w:tc>
        <w:tc>
          <w:tcPr>
            <w:tcW w:type="dxa" w:w="2880"/>
          </w:tcPr>
          <w:p>
            <w:r>
              <w:t>color: rgb(136 19 55);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  <w:tr>
        <w:tc>
          <w:tcPr>
            <w:tcW w:type="dxa" w:w="2880"/>
          </w:tcPr>
          <w:p>
            <w:r>
              <w:t>text-rose-950</w:t>
            </w:r>
          </w:p>
        </w:tc>
        <w:tc>
          <w:tcPr>
            <w:tcW w:type="dxa" w:w="2880"/>
          </w:tcPr>
          <w:p>
            <w:r>
              <w:t>color: rgb(76 5 25);</w:t>
            </w:r>
          </w:p>
        </w:tc>
        <w:tc>
          <w:tcPr>
            <w:tcW w:type="dxa" w:w="2880"/>
          </w:tcPr>
          <w:p>
            <w:r>
              <w:t>Aa</w:t>
            </w:r>
          </w:p>
        </w:tc>
      </w:tr>
    </w:tbl>
    <w:p>
      <w:r>
        <w:rPr>
          <w:b/>
        </w:rPr>
        <w:t>Tabela encontrada em: https://tailwindcss.com/docs/text-decoration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underline</w:t>
            </w:r>
          </w:p>
        </w:tc>
        <w:tc>
          <w:tcPr>
            <w:tcW w:type="dxa" w:w="4320"/>
          </w:tcPr>
          <w:p>
            <w:r>
              <w:t>text-decoration-line: underline;</w:t>
            </w:r>
          </w:p>
        </w:tc>
      </w:tr>
      <w:tr>
        <w:tc>
          <w:tcPr>
            <w:tcW w:type="dxa" w:w="4320"/>
          </w:tcPr>
          <w:p>
            <w:r>
              <w:t>overline</w:t>
            </w:r>
          </w:p>
        </w:tc>
        <w:tc>
          <w:tcPr>
            <w:tcW w:type="dxa" w:w="4320"/>
          </w:tcPr>
          <w:p>
            <w:r>
              <w:t>text-decoration-line: overline;</w:t>
            </w:r>
          </w:p>
        </w:tc>
      </w:tr>
      <w:tr>
        <w:tc>
          <w:tcPr>
            <w:tcW w:type="dxa" w:w="4320"/>
          </w:tcPr>
          <w:p>
            <w:r>
              <w:t>line-through</w:t>
            </w:r>
          </w:p>
        </w:tc>
        <w:tc>
          <w:tcPr>
            <w:tcW w:type="dxa" w:w="4320"/>
          </w:tcPr>
          <w:p>
            <w:r>
              <w:t>text-decoration-line: line-through;</w:t>
            </w:r>
          </w:p>
        </w:tc>
      </w:tr>
      <w:tr>
        <w:tc>
          <w:tcPr>
            <w:tcW w:type="dxa" w:w="4320"/>
          </w:tcPr>
          <w:p>
            <w:r>
              <w:t>no-underline</w:t>
            </w:r>
          </w:p>
        </w:tc>
        <w:tc>
          <w:tcPr>
            <w:tcW w:type="dxa" w:w="4320"/>
          </w:tcPr>
          <w:p>
            <w:r>
              <w:t>text-decoration-line: none;</w:t>
            </w:r>
          </w:p>
        </w:tc>
      </w:tr>
    </w:tbl>
    <w:p>
      <w:r>
        <w:rPr>
          <w:b/>
        </w:rPr>
        <w:t>Tabela encontrada em: https://tailwindcss.com/docs/text-decoration-color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decoration-inherit</w:t>
            </w:r>
          </w:p>
        </w:tc>
        <w:tc>
          <w:tcPr>
            <w:tcW w:type="dxa" w:w="4320"/>
          </w:tcPr>
          <w:p>
            <w:r>
              <w:t>text-decoration-color: inherit;</w:t>
            </w:r>
          </w:p>
        </w:tc>
      </w:tr>
      <w:tr>
        <w:tc>
          <w:tcPr>
            <w:tcW w:type="dxa" w:w="4320"/>
          </w:tcPr>
          <w:p>
            <w:r>
              <w:t>decoration-current</w:t>
            </w:r>
          </w:p>
        </w:tc>
        <w:tc>
          <w:tcPr>
            <w:tcW w:type="dxa" w:w="4320"/>
          </w:tcPr>
          <w:p>
            <w:r>
              <w:t>text-decoration-color: currentColor;</w:t>
            </w:r>
          </w:p>
        </w:tc>
      </w:tr>
      <w:tr>
        <w:tc>
          <w:tcPr>
            <w:tcW w:type="dxa" w:w="4320"/>
          </w:tcPr>
          <w:p>
            <w:r>
              <w:t>decoration-transparent</w:t>
            </w:r>
          </w:p>
        </w:tc>
        <w:tc>
          <w:tcPr>
            <w:tcW w:type="dxa" w:w="4320"/>
          </w:tcPr>
          <w:p>
            <w:r>
              <w:t>text-decoration-color: transparent;</w:t>
            </w:r>
          </w:p>
        </w:tc>
      </w:tr>
      <w:tr>
        <w:tc>
          <w:tcPr>
            <w:tcW w:type="dxa" w:w="4320"/>
          </w:tcPr>
          <w:p>
            <w:r>
              <w:t>decoration-black</w:t>
            </w:r>
          </w:p>
        </w:tc>
        <w:tc>
          <w:tcPr>
            <w:tcW w:type="dxa" w:w="4320"/>
          </w:tcPr>
          <w:p>
            <w:r>
              <w:t>text-decoration-color: #000;</w:t>
            </w:r>
          </w:p>
        </w:tc>
      </w:tr>
      <w:tr>
        <w:tc>
          <w:tcPr>
            <w:tcW w:type="dxa" w:w="4320"/>
          </w:tcPr>
          <w:p>
            <w:r>
              <w:t>decoration-white</w:t>
            </w:r>
          </w:p>
        </w:tc>
        <w:tc>
          <w:tcPr>
            <w:tcW w:type="dxa" w:w="4320"/>
          </w:tcPr>
          <w:p>
            <w:r>
              <w:t>text-decoration-color: #fff;</w:t>
            </w:r>
          </w:p>
        </w:tc>
      </w:tr>
      <w:tr>
        <w:tc>
          <w:tcPr>
            <w:tcW w:type="dxa" w:w="4320"/>
          </w:tcPr>
          <w:p>
            <w:r>
              <w:t>decoration-slate-50</w:t>
            </w:r>
          </w:p>
        </w:tc>
        <w:tc>
          <w:tcPr>
            <w:tcW w:type="dxa" w:w="4320"/>
          </w:tcPr>
          <w:p>
            <w:r>
              <w:t>text-decoration-color: #f8fafc;</w:t>
            </w:r>
          </w:p>
        </w:tc>
      </w:tr>
      <w:tr>
        <w:tc>
          <w:tcPr>
            <w:tcW w:type="dxa" w:w="4320"/>
          </w:tcPr>
          <w:p>
            <w:r>
              <w:t>decoration-slate-100</w:t>
            </w:r>
          </w:p>
        </w:tc>
        <w:tc>
          <w:tcPr>
            <w:tcW w:type="dxa" w:w="4320"/>
          </w:tcPr>
          <w:p>
            <w:r>
              <w:t>text-decoration-color: #f1f5f9;</w:t>
            </w:r>
          </w:p>
        </w:tc>
      </w:tr>
      <w:tr>
        <w:tc>
          <w:tcPr>
            <w:tcW w:type="dxa" w:w="4320"/>
          </w:tcPr>
          <w:p>
            <w:r>
              <w:t>decoration-slate-200</w:t>
            </w:r>
          </w:p>
        </w:tc>
        <w:tc>
          <w:tcPr>
            <w:tcW w:type="dxa" w:w="4320"/>
          </w:tcPr>
          <w:p>
            <w:r>
              <w:t>text-decoration-color: #e2e8f0;</w:t>
            </w:r>
          </w:p>
        </w:tc>
      </w:tr>
      <w:tr>
        <w:tc>
          <w:tcPr>
            <w:tcW w:type="dxa" w:w="4320"/>
          </w:tcPr>
          <w:p>
            <w:r>
              <w:t>decoration-slate-300</w:t>
            </w:r>
          </w:p>
        </w:tc>
        <w:tc>
          <w:tcPr>
            <w:tcW w:type="dxa" w:w="4320"/>
          </w:tcPr>
          <w:p>
            <w:r>
              <w:t>text-decoration-color: #cbd5e1;</w:t>
            </w:r>
          </w:p>
        </w:tc>
      </w:tr>
      <w:tr>
        <w:tc>
          <w:tcPr>
            <w:tcW w:type="dxa" w:w="4320"/>
          </w:tcPr>
          <w:p>
            <w:r>
              <w:t>decoration-slate-400</w:t>
            </w:r>
          </w:p>
        </w:tc>
        <w:tc>
          <w:tcPr>
            <w:tcW w:type="dxa" w:w="4320"/>
          </w:tcPr>
          <w:p>
            <w:r>
              <w:t>text-decoration-color: #94a3b8;</w:t>
            </w:r>
          </w:p>
        </w:tc>
      </w:tr>
      <w:tr>
        <w:tc>
          <w:tcPr>
            <w:tcW w:type="dxa" w:w="4320"/>
          </w:tcPr>
          <w:p>
            <w:r>
              <w:t>decoration-slate-500</w:t>
            </w:r>
          </w:p>
        </w:tc>
        <w:tc>
          <w:tcPr>
            <w:tcW w:type="dxa" w:w="4320"/>
          </w:tcPr>
          <w:p>
            <w:r>
              <w:t>text-decoration-color: #64748b;</w:t>
            </w:r>
          </w:p>
        </w:tc>
      </w:tr>
      <w:tr>
        <w:tc>
          <w:tcPr>
            <w:tcW w:type="dxa" w:w="4320"/>
          </w:tcPr>
          <w:p>
            <w:r>
              <w:t>decoration-slate-600</w:t>
            </w:r>
          </w:p>
        </w:tc>
        <w:tc>
          <w:tcPr>
            <w:tcW w:type="dxa" w:w="4320"/>
          </w:tcPr>
          <w:p>
            <w:r>
              <w:t>text-decoration-color: #475569;</w:t>
            </w:r>
          </w:p>
        </w:tc>
      </w:tr>
      <w:tr>
        <w:tc>
          <w:tcPr>
            <w:tcW w:type="dxa" w:w="4320"/>
          </w:tcPr>
          <w:p>
            <w:r>
              <w:t>decoration-slate-700</w:t>
            </w:r>
          </w:p>
        </w:tc>
        <w:tc>
          <w:tcPr>
            <w:tcW w:type="dxa" w:w="4320"/>
          </w:tcPr>
          <w:p>
            <w:r>
              <w:t>text-decoration-color: #334155;</w:t>
            </w:r>
          </w:p>
        </w:tc>
      </w:tr>
      <w:tr>
        <w:tc>
          <w:tcPr>
            <w:tcW w:type="dxa" w:w="4320"/>
          </w:tcPr>
          <w:p>
            <w:r>
              <w:t>decoration-slate-800</w:t>
            </w:r>
          </w:p>
        </w:tc>
        <w:tc>
          <w:tcPr>
            <w:tcW w:type="dxa" w:w="4320"/>
          </w:tcPr>
          <w:p>
            <w:r>
              <w:t>text-decoration-color: #1e293b;</w:t>
            </w:r>
          </w:p>
        </w:tc>
      </w:tr>
      <w:tr>
        <w:tc>
          <w:tcPr>
            <w:tcW w:type="dxa" w:w="4320"/>
          </w:tcPr>
          <w:p>
            <w:r>
              <w:t>decoration-slate-900</w:t>
            </w:r>
          </w:p>
        </w:tc>
        <w:tc>
          <w:tcPr>
            <w:tcW w:type="dxa" w:w="4320"/>
          </w:tcPr>
          <w:p>
            <w:r>
              <w:t>text-decoration-color: #0f172a;</w:t>
            </w:r>
          </w:p>
        </w:tc>
      </w:tr>
      <w:tr>
        <w:tc>
          <w:tcPr>
            <w:tcW w:type="dxa" w:w="4320"/>
          </w:tcPr>
          <w:p>
            <w:r>
              <w:t>decoration-slate-950</w:t>
            </w:r>
          </w:p>
        </w:tc>
        <w:tc>
          <w:tcPr>
            <w:tcW w:type="dxa" w:w="4320"/>
          </w:tcPr>
          <w:p>
            <w:r>
              <w:t>text-decoration-color: #020617;</w:t>
            </w:r>
          </w:p>
        </w:tc>
      </w:tr>
      <w:tr>
        <w:tc>
          <w:tcPr>
            <w:tcW w:type="dxa" w:w="4320"/>
          </w:tcPr>
          <w:p>
            <w:r>
              <w:t>decoration-gray-50</w:t>
            </w:r>
          </w:p>
        </w:tc>
        <w:tc>
          <w:tcPr>
            <w:tcW w:type="dxa" w:w="4320"/>
          </w:tcPr>
          <w:p>
            <w:r>
              <w:t>text-decoration-color: #f9fafb;</w:t>
            </w:r>
          </w:p>
        </w:tc>
      </w:tr>
      <w:tr>
        <w:tc>
          <w:tcPr>
            <w:tcW w:type="dxa" w:w="4320"/>
          </w:tcPr>
          <w:p>
            <w:r>
              <w:t>decoration-gray-100</w:t>
            </w:r>
          </w:p>
        </w:tc>
        <w:tc>
          <w:tcPr>
            <w:tcW w:type="dxa" w:w="4320"/>
          </w:tcPr>
          <w:p>
            <w:r>
              <w:t>text-decoration-color: #f3f4f6;</w:t>
            </w:r>
          </w:p>
        </w:tc>
      </w:tr>
      <w:tr>
        <w:tc>
          <w:tcPr>
            <w:tcW w:type="dxa" w:w="4320"/>
          </w:tcPr>
          <w:p>
            <w:r>
              <w:t>decoration-gray-200</w:t>
            </w:r>
          </w:p>
        </w:tc>
        <w:tc>
          <w:tcPr>
            <w:tcW w:type="dxa" w:w="4320"/>
          </w:tcPr>
          <w:p>
            <w:r>
              <w:t>text-decoration-color: #e5e7eb;</w:t>
            </w:r>
          </w:p>
        </w:tc>
      </w:tr>
      <w:tr>
        <w:tc>
          <w:tcPr>
            <w:tcW w:type="dxa" w:w="4320"/>
          </w:tcPr>
          <w:p>
            <w:r>
              <w:t>decoration-gray-300</w:t>
            </w:r>
          </w:p>
        </w:tc>
        <w:tc>
          <w:tcPr>
            <w:tcW w:type="dxa" w:w="4320"/>
          </w:tcPr>
          <w:p>
            <w:r>
              <w:t>text-decoration-color: #d1d5db;</w:t>
            </w:r>
          </w:p>
        </w:tc>
      </w:tr>
      <w:tr>
        <w:tc>
          <w:tcPr>
            <w:tcW w:type="dxa" w:w="4320"/>
          </w:tcPr>
          <w:p>
            <w:r>
              <w:t>decoration-gray-400</w:t>
            </w:r>
          </w:p>
        </w:tc>
        <w:tc>
          <w:tcPr>
            <w:tcW w:type="dxa" w:w="4320"/>
          </w:tcPr>
          <w:p>
            <w:r>
              <w:t>text-decoration-color: #9ca3af;</w:t>
            </w:r>
          </w:p>
        </w:tc>
      </w:tr>
      <w:tr>
        <w:tc>
          <w:tcPr>
            <w:tcW w:type="dxa" w:w="4320"/>
          </w:tcPr>
          <w:p>
            <w:r>
              <w:t>decoration-gray-500</w:t>
            </w:r>
          </w:p>
        </w:tc>
        <w:tc>
          <w:tcPr>
            <w:tcW w:type="dxa" w:w="4320"/>
          </w:tcPr>
          <w:p>
            <w:r>
              <w:t>text-decoration-color: #6b7280;</w:t>
            </w:r>
          </w:p>
        </w:tc>
      </w:tr>
      <w:tr>
        <w:tc>
          <w:tcPr>
            <w:tcW w:type="dxa" w:w="4320"/>
          </w:tcPr>
          <w:p>
            <w:r>
              <w:t>decoration-gray-600</w:t>
            </w:r>
          </w:p>
        </w:tc>
        <w:tc>
          <w:tcPr>
            <w:tcW w:type="dxa" w:w="4320"/>
          </w:tcPr>
          <w:p>
            <w:r>
              <w:t>text-decoration-color: #4b5563;</w:t>
            </w:r>
          </w:p>
        </w:tc>
      </w:tr>
      <w:tr>
        <w:tc>
          <w:tcPr>
            <w:tcW w:type="dxa" w:w="4320"/>
          </w:tcPr>
          <w:p>
            <w:r>
              <w:t>decoration-gray-700</w:t>
            </w:r>
          </w:p>
        </w:tc>
        <w:tc>
          <w:tcPr>
            <w:tcW w:type="dxa" w:w="4320"/>
          </w:tcPr>
          <w:p>
            <w:r>
              <w:t>text-decoration-color: #374151;</w:t>
            </w:r>
          </w:p>
        </w:tc>
      </w:tr>
      <w:tr>
        <w:tc>
          <w:tcPr>
            <w:tcW w:type="dxa" w:w="4320"/>
          </w:tcPr>
          <w:p>
            <w:r>
              <w:t>decoration-gray-800</w:t>
            </w:r>
          </w:p>
        </w:tc>
        <w:tc>
          <w:tcPr>
            <w:tcW w:type="dxa" w:w="4320"/>
          </w:tcPr>
          <w:p>
            <w:r>
              <w:t>text-decoration-color: #1f2937;</w:t>
            </w:r>
          </w:p>
        </w:tc>
      </w:tr>
      <w:tr>
        <w:tc>
          <w:tcPr>
            <w:tcW w:type="dxa" w:w="4320"/>
          </w:tcPr>
          <w:p>
            <w:r>
              <w:t>decoration-gray-900</w:t>
            </w:r>
          </w:p>
        </w:tc>
        <w:tc>
          <w:tcPr>
            <w:tcW w:type="dxa" w:w="4320"/>
          </w:tcPr>
          <w:p>
            <w:r>
              <w:t>text-decoration-color: #111827;</w:t>
            </w:r>
          </w:p>
        </w:tc>
      </w:tr>
      <w:tr>
        <w:tc>
          <w:tcPr>
            <w:tcW w:type="dxa" w:w="4320"/>
          </w:tcPr>
          <w:p>
            <w:r>
              <w:t>decoration-gray-950</w:t>
            </w:r>
          </w:p>
        </w:tc>
        <w:tc>
          <w:tcPr>
            <w:tcW w:type="dxa" w:w="4320"/>
          </w:tcPr>
          <w:p>
            <w:r>
              <w:t>text-decoration-color: #030712;</w:t>
            </w:r>
          </w:p>
        </w:tc>
      </w:tr>
      <w:tr>
        <w:tc>
          <w:tcPr>
            <w:tcW w:type="dxa" w:w="4320"/>
          </w:tcPr>
          <w:p>
            <w:r>
              <w:t>decoration-zinc-50</w:t>
            </w:r>
          </w:p>
        </w:tc>
        <w:tc>
          <w:tcPr>
            <w:tcW w:type="dxa" w:w="4320"/>
          </w:tcPr>
          <w:p>
            <w:r>
              <w:t>text-decoration-color: #fafafa;</w:t>
            </w:r>
          </w:p>
        </w:tc>
      </w:tr>
      <w:tr>
        <w:tc>
          <w:tcPr>
            <w:tcW w:type="dxa" w:w="4320"/>
          </w:tcPr>
          <w:p>
            <w:r>
              <w:t>decoration-zinc-100</w:t>
            </w:r>
          </w:p>
        </w:tc>
        <w:tc>
          <w:tcPr>
            <w:tcW w:type="dxa" w:w="4320"/>
          </w:tcPr>
          <w:p>
            <w:r>
              <w:t>text-decoration-color: #f4f4f5;</w:t>
            </w:r>
          </w:p>
        </w:tc>
      </w:tr>
      <w:tr>
        <w:tc>
          <w:tcPr>
            <w:tcW w:type="dxa" w:w="4320"/>
          </w:tcPr>
          <w:p>
            <w:r>
              <w:t>decoration-zinc-200</w:t>
            </w:r>
          </w:p>
        </w:tc>
        <w:tc>
          <w:tcPr>
            <w:tcW w:type="dxa" w:w="4320"/>
          </w:tcPr>
          <w:p>
            <w:r>
              <w:t>text-decoration-color: #e4e4e7;</w:t>
            </w:r>
          </w:p>
        </w:tc>
      </w:tr>
      <w:tr>
        <w:tc>
          <w:tcPr>
            <w:tcW w:type="dxa" w:w="4320"/>
          </w:tcPr>
          <w:p>
            <w:r>
              <w:t>decoration-zinc-300</w:t>
            </w:r>
          </w:p>
        </w:tc>
        <w:tc>
          <w:tcPr>
            <w:tcW w:type="dxa" w:w="4320"/>
          </w:tcPr>
          <w:p>
            <w:r>
              <w:t>text-decoration-color: #d4d4d8;</w:t>
            </w:r>
          </w:p>
        </w:tc>
      </w:tr>
      <w:tr>
        <w:tc>
          <w:tcPr>
            <w:tcW w:type="dxa" w:w="4320"/>
          </w:tcPr>
          <w:p>
            <w:r>
              <w:t>decoration-zinc-400</w:t>
            </w:r>
          </w:p>
        </w:tc>
        <w:tc>
          <w:tcPr>
            <w:tcW w:type="dxa" w:w="4320"/>
          </w:tcPr>
          <w:p>
            <w:r>
              <w:t>text-decoration-color: #a1a1aa;</w:t>
            </w:r>
          </w:p>
        </w:tc>
      </w:tr>
      <w:tr>
        <w:tc>
          <w:tcPr>
            <w:tcW w:type="dxa" w:w="4320"/>
          </w:tcPr>
          <w:p>
            <w:r>
              <w:t>decoration-zinc-500</w:t>
            </w:r>
          </w:p>
        </w:tc>
        <w:tc>
          <w:tcPr>
            <w:tcW w:type="dxa" w:w="4320"/>
          </w:tcPr>
          <w:p>
            <w:r>
              <w:t>text-decoration-color: #71717a;</w:t>
            </w:r>
          </w:p>
        </w:tc>
      </w:tr>
      <w:tr>
        <w:tc>
          <w:tcPr>
            <w:tcW w:type="dxa" w:w="4320"/>
          </w:tcPr>
          <w:p>
            <w:r>
              <w:t>decoration-zinc-600</w:t>
            </w:r>
          </w:p>
        </w:tc>
        <w:tc>
          <w:tcPr>
            <w:tcW w:type="dxa" w:w="4320"/>
          </w:tcPr>
          <w:p>
            <w:r>
              <w:t>text-decoration-color: #52525b;</w:t>
            </w:r>
          </w:p>
        </w:tc>
      </w:tr>
      <w:tr>
        <w:tc>
          <w:tcPr>
            <w:tcW w:type="dxa" w:w="4320"/>
          </w:tcPr>
          <w:p>
            <w:r>
              <w:t>decoration-zinc-700</w:t>
            </w:r>
          </w:p>
        </w:tc>
        <w:tc>
          <w:tcPr>
            <w:tcW w:type="dxa" w:w="4320"/>
          </w:tcPr>
          <w:p>
            <w:r>
              <w:t>text-decoration-color: #3f3f46;</w:t>
            </w:r>
          </w:p>
        </w:tc>
      </w:tr>
      <w:tr>
        <w:tc>
          <w:tcPr>
            <w:tcW w:type="dxa" w:w="4320"/>
          </w:tcPr>
          <w:p>
            <w:r>
              <w:t>decoration-zinc-800</w:t>
            </w:r>
          </w:p>
        </w:tc>
        <w:tc>
          <w:tcPr>
            <w:tcW w:type="dxa" w:w="4320"/>
          </w:tcPr>
          <w:p>
            <w:r>
              <w:t>text-decoration-color: #27272a;</w:t>
            </w:r>
          </w:p>
        </w:tc>
      </w:tr>
      <w:tr>
        <w:tc>
          <w:tcPr>
            <w:tcW w:type="dxa" w:w="4320"/>
          </w:tcPr>
          <w:p>
            <w:r>
              <w:t>decoration-zinc-900</w:t>
            </w:r>
          </w:p>
        </w:tc>
        <w:tc>
          <w:tcPr>
            <w:tcW w:type="dxa" w:w="4320"/>
          </w:tcPr>
          <w:p>
            <w:r>
              <w:t>text-decoration-color: #18181b;</w:t>
            </w:r>
          </w:p>
        </w:tc>
      </w:tr>
      <w:tr>
        <w:tc>
          <w:tcPr>
            <w:tcW w:type="dxa" w:w="4320"/>
          </w:tcPr>
          <w:p>
            <w:r>
              <w:t>decoration-zinc-950</w:t>
            </w:r>
          </w:p>
        </w:tc>
        <w:tc>
          <w:tcPr>
            <w:tcW w:type="dxa" w:w="4320"/>
          </w:tcPr>
          <w:p>
            <w:r>
              <w:t>text-decoration-color: #09090b;</w:t>
            </w:r>
          </w:p>
        </w:tc>
      </w:tr>
      <w:tr>
        <w:tc>
          <w:tcPr>
            <w:tcW w:type="dxa" w:w="4320"/>
          </w:tcPr>
          <w:p>
            <w:r>
              <w:t>decoration-neutral-50</w:t>
            </w:r>
          </w:p>
        </w:tc>
        <w:tc>
          <w:tcPr>
            <w:tcW w:type="dxa" w:w="4320"/>
          </w:tcPr>
          <w:p>
            <w:r>
              <w:t>text-decoration-color: #fafafa;</w:t>
            </w:r>
          </w:p>
        </w:tc>
      </w:tr>
      <w:tr>
        <w:tc>
          <w:tcPr>
            <w:tcW w:type="dxa" w:w="4320"/>
          </w:tcPr>
          <w:p>
            <w:r>
              <w:t>decoration-neutral-100</w:t>
            </w:r>
          </w:p>
        </w:tc>
        <w:tc>
          <w:tcPr>
            <w:tcW w:type="dxa" w:w="4320"/>
          </w:tcPr>
          <w:p>
            <w:r>
              <w:t>text-decoration-color: #f5f5f5;</w:t>
            </w:r>
          </w:p>
        </w:tc>
      </w:tr>
      <w:tr>
        <w:tc>
          <w:tcPr>
            <w:tcW w:type="dxa" w:w="4320"/>
          </w:tcPr>
          <w:p>
            <w:r>
              <w:t>decoration-neutral-200</w:t>
            </w:r>
          </w:p>
        </w:tc>
        <w:tc>
          <w:tcPr>
            <w:tcW w:type="dxa" w:w="4320"/>
          </w:tcPr>
          <w:p>
            <w:r>
              <w:t>text-decoration-color: #e5e5e5;</w:t>
            </w:r>
          </w:p>
        </w:tc>
      </w:tr>
      <w:tr>
        <w:tc>
          <w:tcPr>
            <w:tcW w:type="dxa" w:w="4320"/>
          </w:tcPr>
          <w:p>
            <w:r>
              <w:t>decoration-neutral-300</w:t>
            </w:r>
          </w:p>
        </w:tc>
        <w:tc>
          <w:tcPr>
            <w:tcW w:type="dxa" w:w="4320"/>
          </w:tcPr>
          <w:p>
            <w:r>
              <w:t>text-decoration-color: #d4d4d4;</w:t>
            </w:r>
          </w:p>
        </w:tc>
      </w:tr>
      <w:tr>
        <w:tc>
          <w:tcPr>
            <w:tcW w:type="dxa" w:w="4320"/>
          </w:tcPr>
          <w:p>
            <w:r>
              <w:t>decoration-neutral-400</w:t>
            </w:r>
          </w:p>
        </w:tc>
        <w:tc>
          <w:tcPr>
            <w:tcW w:type="dxa" w:w="4320"/>
          </w:tcPr>
          <w:p>
            <w:r>
              <w:t>text-decoration-color: #a3a3a3;</w:t>
            </w:r>
          </w:p>
        </w:tc>
      </w:tr>
      <w:tr>
        <w:tc>
          <w:tcPr>
            <w:tcW w:type="dxa" w:w="4320"/>
          </w:tcPr>
          <w:p>
            <w:r>
              <w:t>decoration-neutral-500</w:t>
            </w:r>
          </w:p>
        </w:tc>
        <w:tc>
          <w:tcPr>
            <w:tcW w:type="dxa" w:w="4320"/>
          </w:tcPr>
          <w:p>
            <w:r>
              <w:t>text-decoration-color: #737373;</w:t>
            </w:r>
          </w:p>
        </w:tc>
      </w:tr>
      <w:tr>
        <w:tc>
          <w:tcPr>
            <w:tcW w:type="dxa" w:w="4320"/>
          </w:tcPr>
          <w:p>
            <w:r>
              <w:t>decoration-neutral-600</w:t>
            </w:r>
          </w:p>
        </w:tc>
        <w:tc>
          <w:tcPr>
            <w:tcW w:type="dxa" w:w="4320"/>
          </w:tcPr>
          <w:p>
            <w:r>
              <w:t>text-decoration-color: #525252;</w:t>
            </w:r>
          </w:p>
        </w:tc>
      </w:tr>
      <w:tr>
        <w:tc>
          <w:tcPr>
            <w:tcW w:type="dxa" w:w="4320"/>
          </w:tcPr>
          <w:p>
            <w:r>
              <w:t>decoration-neutral-700</w:t>
            </w:r>
          </w:p>
        </w:tc>
        <w:tc>
          <w:tcPr>
            <w:tcW w:type="dxa" w:w="4320"/>
          </w:tcPr>
          <w:p>
            <w:r>
              <w:t>text-decoration-color: #404040;</w:t>
            </w:r>
          </w:p>
        </w:tc>
      </w:tr>
      <w:tr>
        <w:tc>
          <w:tcPr>
            <w:tcW w:type="dxa" w:w="4320"/>
          </w:tcPr>
          <w:p>
            <w:r>
              <w:t>decoration-neutral-800</w:t>
            </w:r>
          </w:p>
        </w:tc>
        <w:tc>
          <w:tcPr>
            <w:tcW w:type="dxa" w:w="4320"/>
          </w:tcPr>
          <w:p>
            <w:r>
              <w:t>text-decoration-color: #262626;</w:t>
            </w:r>
          </w:p>
        </w:tc>
      </w:tr>
      <w:tr>
        <w:tc>
          <w:tcPr>
            <w:tcW w:type="dxa" w:w="4320"/>
          </w:tcPr>
          <w:p>
            <w:r>
              <w:t>decoration-neutral-900</w:t>
            </w:r>
          </w:p>
        </w:tc>
        <w:tc>
          <w:tcPr>
            <w:tcW w:type="dxa" w:w="4320"/>
          </w:tcPr>
          <w:p>
            <w:r>
              <w:t>text-decoration-color: #171717;</w:t>
            </w:r>
          </w:p>
        </w:tc>
      </w:tr>
      <w:tr>
        <w:tc>
          <w:tcPr>
            <w:tcW w:type="dxa" w:w="4320"/>
          </w:tcPr>
          <w:p>
            <w:r>
              <w:t>decoration-neutral-950</w:t>
            </w:r>
          </w:p>
        </w:tc>
        <w:tc>
          <w:tcPr>
            <w:tcW w:type="dxa" w:w="4320"/>
          </w:tcPr>
          <w:p>
            <w:r>
              <w:t>text-decoration-color: #0a0a0a;</w:t>
            </w:r>
          </w:p>
        </w:tc>
      </w:tr>
      <w:tr>
        <w:tc>
          <w:tcPr>
            <w:tcW w:type="dxa" w:w="4320"/>
          </w:tcPr>
          <w:p>
            <w:r>
              <w:t>decoration-stone-50</w:t>
            </w:r>
          </w:p>
        </w:tc>
        <w:tc>
          <w:tcPr>
            <w:tcW w:type="dxa" w:w="4320"/>
          </w:tcPr>
          <w:p>
            <w:r>
              <w:t>text-decoration-color: #fafaf9;</w:t>
            </w:r>
          </w:p>
        </w:tc>
      </w:tr>
      <w:tr>
        <w:tc>
          <w:tcPr>
            <w:tcW w:type="dxa" w:w="4320"/>
          </w:tcPr>
          <w:p>
            <w:r>
              <w:t>decoration-stone-100</w:t>
            </w:r>
          </w:p>
        </w:tc>
        <w:tc>
          <w:tcPr>
            <w:tcW w:type="dxa" w:w="4320"/>
          </w:tcPr>
          <w:p>
            <w:r>
              <w:t>text-decoration-color: #f5f5f4;</w:t>
            </w:r>
          </w:p>
        </w:tc>
      </w:tr>
      <w:tr>
        <w:tc>
          <w:tcPr>
            <w:tcW w:type="dxa" w:w="4320"/>
          </w:tcPr>
          <w:p>
            <w:r>
              <w:t>decoration-stone-200</w:t>
            </w:r>
          </w:p>
        </w:tc>
        <w:tc>
          <w:tcPr>
            <w:tcW w:type="dxa" w:w="4320"/>
          </w:tcPr>
          <w:p>
            <w:r>
              <w:t>text-decoration-color: #e7e5e4;</w:t>
            </w:r>
          </w:p>
        </w:tc>
      </w:tr>
      <w:tr>
        <w:tc>
          <w:tcPr>
            <w:tcW w:type="dxa" w:w="4320"/>
          </w:tcPr>
          <w:p>
            <w:r>
              <w:t>decoration-stone-300</w:t>
            </w:r>
          </w:p>
        </w:tc>
        <w:tc>
          <w:tcPr>
            <w:tcW w:type="dxa" w:w="4320"/>
          </w:tcPr>
          <w:p>
            <w:r>
              <w:t>text-decoration-color: #d6d3d1;</w:t>
            </w:r>
          </w:p>
        </w:tc>
      </w:tr>
      <w:tr>
        <w:tc>
          <w:tcPr>
            <w:tcW w:type="dxa" w:w="4320"/>
          </w:tcPr>
          <w:p>
            <w:r>
              <w:t>decoration-stone-400</w:t>
            </w:r>
          </w:p>
        </w:tc>
        <w:tc>
          <w:tcPr>
            <w:tcW w:type="dxa" w:w="4320"/>
          </w:tcPr>
          <w:p>
            <w:r>
              <w:t>text-decoration-color: #a8a29e;</w:t>
            </w:r>
          </w:p>
        </w:tc>
      </w:tr>
      <w:tr>
        <w:tc>
          <w:tcPr>
            <w:tcW w:type="dxa" w:w="4320"/>
          </w:tcPr>
          <w:p>
            <w:r>
              <w:t>decoration-stone-500</w:t>
            </w:r>
          </w:p>
        </w:tc>
        <w:tc>
          <w:tcPr>
            <w:tcW w:type="dxa" w:w="4320"/>
          </w:tcPr>
          <w:p>
            <w:r>
              <w:t>text-decoration-color: #78716c;</w:t>
            </w:r>
          </w:p>
        </w:tc>
      </w:tr>
      <w:tr>
        <w:tc>
          <w:tcPr>
            <w:tcW w:type="dxa" w:w="4320"/>
          </w:tcPr>
          <w:p>
            <w:r>
              <w:t>decoration-stone-600</w:t>
            </w:r>
          </w:p>
        </w:tc>
        <w:tc>
          <w:tcPr>
            <w:tcW w:type="dxa" w:w="4320"/>
          </w:tcPr>
          <w:p>
            <w:r>
              <w:t>text-decoration-color: #57534e;</w:t>
            </w:r>
          </w:p>
        </w:tc>
      </w:tr>
      <w:tr>
        <w:tc>
          <w:tcPr>
            <w:tcW w:type="dxa" w:w="4320"/>
          </w:tcPr>
          <w:p>
            <w:r>
              <w:t>decoration-stone-700</w:t>
            </w:r>
          </w:p>
        </w:tc>
        <w:tc>
          <w:tcPr>
            <w:tcW w:type="dxa" w:w="4320"/>
          </w:tcPr>
          <w:p>
            <w:r>
              <w:t>text-decoration-color: #44403c;</w:t>
            </w:r>
          </w:p>
        </w:tc>
      </w:tr>
      <w:tr>
        <w:tc>
          <w:tcPr>
            <w:tcW w:type="dxa" w:w="4320"/>
          </w:tcPr>
          <w:p>
            <w:r>
              <w:t>decoration-stone-800</w:t>
            </w:r>
          </w:p>
        </w:tc>
        <w:tc>
          <w:tcPr>
            <w:tcW w:type="dxa" w:w="4320"/>
          </w:tcPr>
          <w:p>
            <w:r>
              <w:t>text-decoration-color: #292524;</w:t>
            </w:r>
          </w:p>
        </w:tc>
      </w:tr>
      <w:tr>
        <w:tc>
          <w:tcPr>
            <w:tcW w:type="dxa" w:w="4320"/>
          </w:tcPr>
          <w:p>
            <w:r>
              <w:t>decoration-stone-900</w:t>
            </w:r>
          </w:p>
        </w:tc>
        <w:tc>
          <w:tcPr>
            <w:tcW w:type="dxa" w:w="4320"/>
          </w:tcPr>
          <w:p>
            <w:r>
              <w:t>text-decoration-color: #1c1917;</w:t>
            </w:r>
          </w:p>
        </w:tc>
      </w:tr>
      <w:tr>
        <w:tc>
          <w:tcPr>
            <w:tcW w:type="dxa" w:w="4320"/>
          </w:tcPr>
          <w:p>
            <w:r>
              <w:t>decoration-stone-950</w:t>
            </w:r>
          </w:p>
        </w:tc>
        <w:tc>
          <w:tcPr>
            <w:tcW w:type="dxa" w:w="4320"/>
          </w:tcPr>
          <w:p>
            <w:r>
              <w:t>text-decoration-color: #0c0a09;</w:t>
            </w:r>
          </w:p>
        </w:tc>
      </w:tr>
      <w:tr>
        <w:tc>
          <w:tcPr>
            <w:tcW w:type="dxa" w:w="4320"/>
          </w:tcPr>
          <w:p>
            <w:r>
              <w:t>decoration-red-50</w:t>
            </w:r>
          </w:p>
        </w:tc>
        <w:tc>
          <w:tcPr>
            <w:tcW w:type="dxa" w:w="4320"/>
          </w:tcPr>
          <w:p>
            <w:r>
              <w:t>text-decoration-color: #fef2f2;</w:t>
            </w:r>
          </w:p>
        </w:tc>
      </w:tr>
      <w:tr>
        <w:tc>
          <w:tcPr>
            <w:tcW w:type="dxa" w:w="4320"/>
          </w:tcPr>
          <w:p>
            <w:r>
              <w:t>decoration-red-100</w:t>
            </w:r>
          </w:p>
        </w:tc>
        <w:tc>
          <w:tcPr>
            <w:tcW w:type="dxa" w:w="4320"/>
          </w:tcPr>
          <w:p>
            <w:r>
              <w:t>text-decoration-color: #fee2e2;</w:t>
            </w:r>
          </w:p>
        </w:tc>
      </w:tr>
      <w:tr>
        <w:tc>
          <w:tcPr>
            <w:tcW w:type="dxa" w:w="4320"/>
          </w:tcPr>
          <w:p>
            <w:r>
              <w:t>decoration-red-200</w:t>
            </w:r>
          </w:p>
        </w:tc>
        <w:tc>
          <w:tcPr>
            <w:tcW w:type="dxa" w:w="4320"/>
          </w:tcPr>
          <w:p>
            <w:r>
              <w:t>text-decoration-color: #fecaca;</w:t>
            </w:r>
          </w:p>
        </w:tc>
      </w:tr>
      <w:tr>
        <w:tc>
          <w:tcPr>
            <w:tcW w:type="dxa" w:w="4320"/>
          </w:tcPr>
          <w:p>
            <w:r>
              <w:t>decoration-red-300</w:t>
            </w:r>
          </w:p>
        </w:tc>
        <w:tc>
          <w:tcPr>
            <w:tcW w:type="dxa" w:w="4320"/>
          </w:tcPr>
          <w:p>
            <w:r>
              <w:t>text-decoration-color: #fca5a5;</w:t>
            </w:r>
          </w:p>
        </w:tc>
      </w:tr>
      <w:tr>
        <w:tc>
          <w:tcPr>
            <w:tcW w:type="dxa" w:w="4320"/>
          </w:tcPr>
          <w:p>
            <w:r>
              <w:t>decoration-red-400</w:t>
            </w:r>
          </w:p>
        </w:tc>
        <w:tc>
          <w:tcPr>
            <w:tcW w:type="dxa" w:w="4320"/>
          </w:tcPr>
          <w:p>
            <w:r>
              <w:t>text-decoration-color: #f87171;</w:t>
            </w:r>
          </w:p>
        </w:tc>
      </w:tr>
      <w:tr>
        <w:tc>
          <w:tcPr>
            <w:tcW w:type="dxa" w:w="4320"/>
          </w:tcPr>
          <w:p>
            <w:r>
              <w:t>decoration-red-500</w:t>
            </w:r>
          </w:p>
        </w:tc>
        <w:tc>
          <w:tcPr>
            <w:tcW w:type="dxa" w:w="4320"/>
          </w:tcPr>
          <w:p>
            <w:r>
              <w:t>text-decoration-color: #ef4444;</w:t>
            </w:r>
          </w:p>
        </w:tc>
      </w:tr>
      <w:tr>
        <w:tc>
          <w:tcPr>
            <w:tcW w:type="dxa" w:w="4320"/>
          </w:tcPr>
          <w:p>
            <w:r>
              <w:t>decoration-red-600</w:t>
            </w:r>
          </w:p>
        </w:tc>
        <w:tc>
          <w:tcPr>
            <w:tcW w:type="dxa" w:w="4320"/>
          </w:tcPr>
          <w:p>
            <w:r>
              <w:t>text-decoration-color: #dc2626;</w:t>
            </w:r>
          </w:p>
        </w:tc>
      </w:tr>
      <w:tr>
        <w:tc>
          <w:tcPr>
            <w:tcW w:type="dxa" w:w="4320"/>
          </w:tcPr>
          <w:p>
            <w:r>
              <w:t>decoration-red-700</w:t>
            </w:r>
          </w:p>
        </w:tc>
        <w:tc>
          <w:tcPr>
            <w:tcW w:type="dxa" w:w="4320"/>
          </w:tcPr>
          <w:p>
            <w:r>
              <w:t>text-decoration-color: #b91c1c;</w:t>
            </w:r>
          </w:p>
        </w:tc>
      </w:tr>
      <w:tr>
        <w:tc>
          <w:tcPr>
            <w:tcW w:type="dxa" w:w="4320"/>
          </w:tcPr>
          <w:p>
            <w:r>
              <w:t>decoration-red-800</w:t>
            </w:r>
          </w:p>
        </w:tc>
        <w:tc>
          <w:tcPr>
            <w:tcW w:type="dxa" w:w="4320"/>
          </w:tcPr>
          <w:p>
            <w:r>
              <w:t>text-decoration-color: #991b1b;</w:t>
            </w:r>
          </w:p>
        </w:tc>
      </w:tr>
      <w:tr>
        <w:tc>
          <w:tcPr>
            <w:tcW w:type="dxa" w:w="4320"/>
          </w:tcPr>
          <w:p>
            <w:r>
              <w:t>decoration-red-900</w:t>
            </w:r>
          </w:p>
        </w:tc>
        <w:tc>
          <w:tcPr>
            <w:tcW w:type="dxa" w:w="4320"/>
          </w:tcPr>
          <w:p>
            <w:r>
              <w:t>text-decoration-color: #7f1d1d;</w:t>
            </w:r>
          </w:p>
        </w:tc>
      </w:tr>
      <w:tr>
        <w:tc>
          <w:tcPr>
            <w:tcW w:type="dxa" w:w="4320"/>
          </w:tcPr>
          <w:p>
            <w:r>
              <w:t>decoration-red-950</w:t>
            </w:r>
          </w:p>
        </w:tc>
        <w:tc>
          <w:tcPr>
            <w:tcW w:type="dxa" w:w="4320"/>
          </w:tcPr>
          <w:p>
            <w:r>
              <w:t>text-decoration-color: #450a0a;</w:t>
            </w:r>
          </w:p>
        </w:tc>
      </w:tr>
      <w:tr>
        <w:tc>
          <w:tcPr>
            <w:tcW w:type="dxa" w:w="4320"/>
          </w:tcPr>
          <w:p>
            <w:r>
              <w:t>decoration-orange-50</w:t>
            </w:r>
          </w:p>
        </w:tc>
        <w:tc>
          <w:tcPr>
            <w:tcW w:type="dxa" w:w="4320"/>
          </w:tcPr>
          <w:p>
            <w:r>
              <w:t>text-decoration-color: #fff7ed;</w:t>
            </w:r>
          </w:p>
        </w:tc>
      </w:tr>
      <w:tr>
        <w:tc>
          <w:tcPr>
            <w:tcW w:type="dxa" w:w="4320"/>
          </w:tcPr>
          <w:p>
            <w:r>
              <w:t>decoration-orange-100</w:t>
            </w:r>
          </w:p>
        </w:tc>
        <w:tc>
          <w:tcPr>
            <w:tcW w:type="dxa" w:w="4320"/>
          </w:tcPr>
          <w:p>
            <w:r>
              <w:t>text-decoration-color: #ffedd5;</w:t>
            </w:r>
          </w:p>
        </w:tc>
      </w:tr>
      <w:tr>
        <w:tc>
          <w:tcPr>
            <w:tcW w:type="dxa" w:w="4320"/>
          </w:tcPr>
          <w:p>
            <w:r>
              <w:t>decoration-orange-200</w:t>
            </w:r>
          </w:p>
        </w:tc>
        <w:tc>
          <w:tcPr>
            <w:tcW w:type="dxa" w:w="4320"/>
          </w:tcPr>
          <w:p>
            <w:r>
              <w:t>text-decoration-color: #fed7aa;</w:t>
            </w:r>
          </w:p>
        </w:tc>
      </w:tr>
      <w:tr>
        <w:tc>
          <w:tcPr>
            <w:tcW w:type="dxa" w:w="4320"/>
          </w:tcPr>
          <w:p>
            <w:r>
              <w:t>decoration-orange-300</w:t>
            </w:r>
          </w:p>
        </w:tc>
        <w:tc>
          <w:tcPr>
            <w:tcW w:type="dxa" w:w="4320"/>
          </w:tcPr>
          <w:p>
            <w:r>
              <w:t>text-decoration-color: #fdba74;</w:t>
            </w:r>
          </w:p>
        </w:tc>
      </w:tr>
      <w:tr>
        <w:tc>
          <w:tcPr>
            <w:tcW w:type="dxa" w:w="4320"/>
          </w:tcPr>
          <w:p>
            <w:r>
              <w:t>decoration-orange-400</w:t>
            </w:r>
          </w:p>
        </w:tc>
        <w:tc>
          <w:tcPr>
            <w:tcW w:type="dxa" w:w="4320"/>
          </w:tcPr>
          <w:p>
            <w:r>
              <w:t>text-decoration-color: #fb923c;</w:t>
            </w:r>
          </w:p>
        </w:tc>
      </w:tr>
      <w:tr>
        <w:tc>
          <w:tcPr>
            <w:tcW w:type="dxa" w:w="4320"/>
          </w:tcPr>
          <w:p>
            <w:r>
              <w:t>decoration-orange-500</w:t>
            </w:r>
          </w:p>
        </w:tc>
        <w:tc>
          <w:tcPr>
            <w:tcW w:type="dxa" w:w="4320"/>
          </w:tcPr>
          <w:p>
            <w:r>
              <w:t>text-decoration-color: #f97316;</w:t>
            </w:r>
          </w:p>
        </w:tc>
      </w:tr>
      <w:tr>
        <w:tc>
          <w:tcPr>
            <w:tcW w:type="dxa" w:w="4320"/>
          </w:tcPr>
          <w:p>
            <w:r>
              <w:t>decoration-orange-600</w:t>
            </w:r>
          </w:p>
        </w:tc>
        <w:tc>
          <w:tcPr>
            <w:tcW w:type="dxa" w:w="4320"/>
          </w:tcPr>
          <w:p>
            <w:r>
              <w:t>text-decoration-color: #ea580c;</w:t>
            </w:r>
          </w:p>
        </w:tc>
      </w:tr>
      <w:tr>
        <w:tc>
          <w:tcPr>
            <w:tcW w:type="dxa" w:w="4320"/>
          </w:tcPr>
          <w:p>
            <w:r>
              <w:t>decoration-orange-700</w:t>
            </w:r>
          </w:p>
        </w:tc>
        <w:tc>
          <w:tcPr>
            <w:tcW w:type="dxa" w:w="4320"/>
          </w:tcPr>
          <w:p>
            <w:r>
              <w:t>text-decoration-color: #c2410c;</w:t>
            </w:r>
          </w:p>
        </w:tc>
      </w:tr>
      <w:tr>
        <w:tc>
          <w:tcPr>
            <w:tcW w:type="dxa" w:w="4320"/>
          </w:tcPr>
          <w:p>
            <w:r>
              <w:t>decoration-orange-800</w:t>
            </w:r>
          </w:p>
        </w:tc>
        <w:tc>
          <w:tcPr>
            <w:tcW w:type="dxa" w:w="4320"/>
          </w:tcPr>
          <w:p>
            <w:r>
              <w:t>text-decoration-color: #9a3412;</w:t>
            </w:r>
          </w:p>
        </w:tc>
      </w:tr>
      <w:tr>
        <w:tc>
          <w:tcPr>
            <w:tcW w:type="dxa" w:w="4320"/>
          </w:tcPr>
          <w:p>
            <w:r>
              <w:t>decoration-orange-900</w:t>
            </w:r>
          </w:p>
        </w:tc>
        <w:tc>
          <w:tcPr>
            <w:tcW w:type="dxa" w:w="4320"/>
          </w:tcPr>
          <w:p>
            <w:r>
              <w:t>text-decoration-color: #7c2d12;</w:t>
            </w:r>
          </w:p>
        </w:tc>
      </w:tr>
      <w:tr>
        <w:tc>
          <w:tcPr>
            <w:tcW w:type="dxa" w:w="4320"/>
          </w:tcPr>
          <w:p>
            <w:r>
              <w:t>decoration-orange-950</w:t>
            </w:r>
          </w:p>
        </w:tc>
        <w:tc>
          <w:tcPr>
            <w:tcW w:type="dxa" w:w="4320"/>
          </w:tcPr>
          <w:p>
            <w:r>
              <w:t>text-decoration-color: #431407;</w:t>
            </w:r>
          </w:p>
        </w:tc>
      </w:tr>
      <w:tr>
        <w:tc>
          <w:tcPr>
            <w:tcW w:type="dxa" w:w="4320"/>
          </w:tcPr>
          <w:p>
            <w:r>
              <w:t>decoration-amber-50</w:t>
            </w:r>
          </w:p>
        </w:tc>
        <w:tc>
          <w:tcPr>
            <w:tcW w:type="dxa" w:w="4320"/>
          </w:tcPr>
          <w:p>
            <w:r>
              <w:t>text-decoration-color: #fffbeb;</w:t>
            </w:r>
          </w:p>
        </w:tc>
      </w:tr>
      <w:tr>
        <w:tc>
          <w:tcPr>
            <w:tcW w:type="dxa" w:w="4320"/>
          </w:tcPr>
          <w:p>
            <w:r>
              <w:t>decoration-amber-100</w:t>
            </w:r>
          </w:p>
        </w:tc>
        <w:tc>
          <w:tcPr>
            <w:tcW w:type="dxa" w:w="4320"/>
          </w:tcPr>
          <w:p>
            <w:r>
              <w:t>text-decoration-color: #fef3c7;</w:t>
            </w:r>
          </w:p>
        </w:tc>
      </w:tr>
      <w:tr>
        <w:tc>
          <w:tcPr>
            <w:tcW w:type="dxa" w:w="4320"/>
          </w:tcPr>
          <w:p>
            <w:r>
              <w:t>decoration-amber-200</w:t>
            </w:r>
          </w:p>
        </w:tc>
        <w:tc>
          <w:tcPr>
            <w:tcW w:type="dxa" w:w="4320"/>
          </w:tcPr>
          <w:p>
            <w:r>
              <w:t>text-decoration-color: #fde68a;</w:t>
            </w:r>
          </w:p>
        </w:tc>
      </w:tr>
      <w:tr>
        <w:tc>
          <w:tcPr>
            <w:tcW w:type="dxa" w:w="4320"/>
          </w:tcPr>
          <w:p>
            <w:r>
              <w:t>decoration-amber-300</w:t>
            </w:r>
          </w:p>
        </w:tc>
        <w:tc>
          <w:tcPr>
            <w:tcW w:type="dxa" w:w="4320"/>
          </w:tcPr>
          <w:p>
            <w:r>
              <w:t>text-decoration-color: #fcd34d;</w:t>
            </w:r>
          </w:p>
        </w:tc>
      </w:tr>
      <w:tr>
        <w:tc>
          <w:tcPr>
            <w:tcW w:type="dxa" w:w="4320"/>
          </w:tcPr>
          <w:p>
            <w:r>
              <w:t>decoration-amber-400</w:t>
            </w:r>
          </w:p>
        </w:tc>
        <w:tc>
          <w:tcPr>
            <w:tcW w:type="dxa" w:w="4320"/>
          </w:tcPr>
          <w:p>
            <w:r>
              <w:t>text-decoration-color: #fbbf24;</w:t>
            </w:r>
          </w:p>
        </w:tc>
      </w:tr>
      <w:tr>
        <w:tc>
          <w:tcPr>
            <w:tcW w:type="dxa" w:w="4320"/>
          </w:tcPr>
          <w:p>
            <w:r>
              <w:t>decoration-amber-500</w:t>
            </w:r>
          </w:p>
        </w:tc>
        <w:tc>
          <w:tcPr>
            <w:tcW w:type="dxa" w:w="4320"/>
          </w:tcPr>
          <w:p>
            <w:r>
              <w:t>text-decoration-color: #f59e0b;</w:t>
            </w:r>
          </w:p>
        </w:tc>
      </w:tr>
      <w:tr>
        <w:tc>
          <w:tcPr>
            <w:tcW w:type="dxa" w:w="4320"/>
          </w:tcPr>
          <w:p>
            <w:r>
              <w:t>decoration-amber-600</w:t>
            </w:r>
          </w:p>
        </w:tc>
        <w:tc>
          <w:tcPr>
            <w:tcW w:type="dxa" w:w="4320"/>
          </w:tcPr>
          <w:p>
            <w:r>
              <w:t>text-decoration-color: #d97706;</w:t>
            </w:r>
          </w:p>
        </w:tc>
      </w:tr>
      <w:tr>
        <w:tc>
          <w:tcPr>
            <w:tcW w:type="dxa" w:w="4320"/>
          </w:tcPr>
          <w:p>
            <w:r>
              <w:t>decoration-amber-700</w:t>
            </w:r>
          </w:p>
        </w:tc>
        <w:tc>
          <w:tcPr>
            <w:tcW w:type="dxa" w:w="4320"/>
          </w:tcPr>
          <w:p>
            <w:r>
              <w:t>text-decoration-color: #b45309;</w:t>
            </w:r>
          </w:p>
        </w:tc>
      </w:tr>
      <w:tr>
        <w:tc>
          <w:tcPr>
            <w:tcW w:type="dxa" w:w="4320"/>
          </w:tcPr>
          <w:p>
            <w:r>
              <w:t>decoration-amber-800</w:t>
            </w:r>
          </w:p>
        </w:tc>
        <w:tc>
          <w:tcPr>
            <w:tcW w:type="dxa" w:w="4320"/>
          </w:tcPr>
          <w:p>
            <w:r>
              <w:t>text-decoration-color: #92400e;</w:t>
            </w:r>
          </w:p>
        </w:tc>
      </w:tr>
      <w:tr>
        <w:tc>
          <w:tcPr>
            <w:tcW w:type="dxa" w:w="4320"/>
          </w:tcPr>
          <w:p>
            <w:r>
              <w:t>decoration-amber-900</w:t>
            </w:r>
          </w:p>
        </w:tc>
        <w:tc>
          <w:tcPr>
            <w:tcW w:type="dxa" w:w="4320"/>
          </w:tcPr>
          <w:p>
            <w:r>
              <w:t>text-decoration-color: #78350f;</w:t>
            </w:r>
          </w:p>
        </w:tc>
      </w:tr>
      <w:tr>
        <w:tc>
          <w:tcPr>
            <w:tcW w:type="dxa" w:w="4320"/>
          </w:tcPr>
          <w:p>
            <w:r>
              <w:t>decoration-amber-950</w:t>
            </w:r>
          </w:p>
        </w:tc>
        <w:tc>
          <w:tcPr>
            <w:tcW w:type="dxa" w:w="4320"/>
          </w:tcPr>
          <w:p>
            <w:r>
              <w:t>text-decoration-color: #451a03;</w:t>
            </w:r>
          </w:p>
        </w:tc>
      </w:tr>
      <w:tr>
        <w:tc>
          <w:tcPr>
            <w:tcW w:type="dxa" w:w="4320"/>
          </w:tcPr>
          <w:p>
            <w:r>
              <w:t>decoration-yellow-50</w:t>
            </w:r>
          </w:p>
        </w:tc>
        <w:tc>
          <w:tcPr>
            <w:tcW w:type="dxa" w:w="4320"/>
          </w:tcPr>
          <w:p>
            <w:r>
              <w:t>text-decoration-color: #fefce8;</w:t>
            </w:r>
          </w:p>
        </w:tc>
      </w:tr>
      <w:tr>
        <w:tc>
          <w:tcPr>
            <w:tcW w:type="dxa" w:w="4320"/>
          </w:tcPr>
          <w:p>
            <w:r>
              <w:t>decoration-yellow-100</w:t>
            </w:r>
          </w:p>
        </w:tc>
        <w:tc>
          <w:tcPr>
            <w:tcW w:type="dxa" w:w="4320"/>
          </w:tcPr>
          <w:p>
            <w:r>
              <w:t>text-decoration-color: #fef9c3;</w:t>
            </w:r>
          </w:p>
        </w:tc>
      </w:tr>
      <w:tr>
        <w:tc>
          <w:tcPr>
            <w:tcW w:type="dxa" w:w="4320"/>
          </w:tcPr>
          <w:p>
            <w:r>
              <w:t>decoration-yellow-200</w:t>
            </w:r>
          </w:p>
        </w:tc>
        <w:tc>
          <w:tcPr>
            <w:tcW w:type="dxa" w:w="4320"/>
          </w:tcPr>
          <w:p>
            <w:r>
              <w:t>text-decoration-color: #fef08a;</w:t>
            </w:r>
          </w:p>
        </w:tc>
      </w:tr>
      <w:tr>
        <w:tc>
          <w:tcPr>
            <w:tcW w:type="dxa" w:w="4320"/>
          </w:tcPr>
          <w:p>
            <w:r>
              <w:t>decoration-yellow-300</w:t>
            </w:r>
          </w:p>
        </w:tc>
        <w:tc>
          <w:tcPr>
            <w:tcW w:type="dxa" w:w="4320"/>
          </w:tcPr>
          <w:p>
            <w:r>
              <w:t>text-decoration-color: #fde047;</w:t>
            </w:r>
          </w:p>
        </w:tc>
      </w:tr>
      <w:tr>
        <w:tc>
          <w:tcPr>
            <w:tcW w:type="dxa" w:w="4320"/>
          </w:tcPr>
          <w:p>
            <w:r>
              <w:t>decoration-yellow-400</w:t>
            </w:r>
          </w:p>
        </w:tc>
        <w:tc>
          <w:tcPr>
            <w:tcW w:type="dxa" w:w="4320"/>
          </w:tcPr>
          <w:p>
            <w:r>
              <w:t>text-decoration-color: #facc15;</w:t>
            </w:r>
          </w:p>
        </w:tc>
      </w:tr>
      <w:tr>
        <w:tc>
          <w:tcPr>
            <w:tcW w:type="dxa" w:w="4320"/>
          </w:tcPr>
          <w:p>
            <w:r>
              <w:t>decoration-yellow-500</w:t>
            </w:r>
          </w:p>
        </w:tc>
        <w:tc>
          <w:tcPr>
            <w:tcW w:type="dxa" w:w="4320"/>
          </w:tcPr>
          <w:p>
            <w:r>
              <w:t>text-decoration-color: #eab308;</w:t>
            </w:r>
          </w:p>
        </w:tc>
      </w:tr>
      <w:tr>
        <w:tc>
          <w:tcPr>
            <w:tcW w:type="dxa" w:w="4320"/>
          </w:tcPr>
          <w:p>
            <w:r>
              <w:t>decoration-yellow-600</w:t>
            </w:r>
          </w:p>
        </w:tc>
        <w:tc>
          <w:tcPr>
            <w:tcW w:type="dxa" w:w="4320"/>
          </w:tcPr>
          <w:p>
            <w:r>
              <w:t>text-decoration-color: #ca8a04;</w:t>
            </w:r>
          </w:p>
        </w:tc>
      </w:tr>
      <w:tr>
        <w:tc>
          <w:tcPr>
            <w:tcW w:type="dxa" w:w="4320"/>
          </w:tcPr>
          <w:p>
            <w:r>
              <w:t>decoration-yellow-700</w:t>
            </w:r>
          </w:p>
        </w:tc>
        <w:tc>
          <w:tcPr>
            <w:tcW w:type="dxa" w:w="4320"/>
          </w:tcPr>
          <w:p>
            <w:r>
              <w:t>text-decoration-color: #a16207;</w:t>
            </w:r>
          </w:p>
        </w:tc>
      </w:tr>
      <w:tr>
        <w:tc>
          <w:tcPr>
            <w:tcW w:type="dxa" w:w="4320"/>
          </w:tcPr>
          <w:p>
            <w:r>
              <w:t>decoration-yellow-800</w:t>
            </w:r>
          </w:p>
        </w:tc>
        <w:tc>
          <w:tcPr>
            <w:tcW w:type="dxa" w:w="4320"/>
          </w:tcPr>
          <w:p>
            <w:r>
              <w:t>text-decoration-color: #854d0e;</w:t>
            </w:r>
          </w:p>
        </w:tc>
      </w:tr>
      <w:tr>
        <w:tc>
          <w:tcPr>
            <w:tcW w:type="dxa" w:w="4320"/>
          </w:tcPr>
          <w:p>
            <w:r>
              <w:t>decoration-yellow-900</w:t>
            </w:r>
          </w:p>
        </w:tc>
        <w:tc>
          <w:tcPr>
            <w:tcW w:type="dxa" w:w="4320"/>
          </w:tcPr>
          <w:p>
            <w:r>
              <w:t>text-decoration-color: #713f12;</w:t>
            </w:r>
          </w:p>
        </w:tc>
      </w:tr>
      <w:tr>
        <w:tc>
          <w:tcPr>
            <w:tcW w:type="dxa" w:w="4320"/>
          </w:tcPr>
          <w:p>
            <w:r>
              <w:t>decoration-yellow-950</w:t>
            </w:r>
          </w:p>
        </w:tc>
        <w:tc>
          <w:tcPr>
            <w:tcW w:type="dxa" w:w="4320"/>
          </w:tcPr>
          <w:p>
            <w:r>
              <w:t>text-decoration-color: #422006;</w:t>
            </w:r>
          </w:p>
        </w:tc>
      </w:tr>
      <w:tr>
        <w:tc>
          <w:tcPr>
            <w:tcW w:type="dxa" w:w="4320"/>
          </w:tcPr>
          <w:p>
            <w:r>
              <w:t>decoration-lime-50</w:t>
            </w:r>
          </w:p>
        </w:tc>
        <w:tc>
          <w:tcPr>
            <w:tcW w:type="dxa" w:w="4320"/>
          </w:tcPr>
          <w:p>
            <w:r>
              <w:t>text-decoration-color: #f7fee7;</w:t>
            </w:r>
          </w:p>
        </w:tc>
      </w:tr>
      <w:tr>
        <w:tc>
          <w:tcPr>
            <w:tcW w:type="dxa" w:w="4320"/>
          </w:tcPr>
          <w:p>
            <w:r>
              <w:t>decoration-lime-100</w:t>
            </w:r>
          </w:p>
        </w:tc>
        <w:tc>
          <w:tcPr>
            <w:tcW w:type="dxa" w:w="4320"/>
          </w:tcPr>
          <w:p>
            <w:r>
              <w:t>text-decoration-color: #ecfccb;</w:t>
            </w:r>
          </w:p>
        </w:tc>
      </w:tr>
      <w:tr>
        <w:tc>
          <w:tcPr>
            <w:tcW w:type="dxa" w:w="4320"/>
          </w:tcPr>
          <w:p>
            <w:r>
              <w:t>decoration-lime-200</w:t>
            </w:r>
          </w:p>
        </w:tc>
        <w:tc>
          <w:tcPr>
            <w:tcW w:type="dxa" w:w="4320"/>
          </w:tcPr>
          <w:p>
            <w:r>
              <w:t>text-decoration-color: #d9f99d;</w:t>
            </w:r>
          </w:p>
        </w:tc>
      </w:tr>
      <w:tr>
        <w:tc>
          <w:tcPr>
            <w:tcW w:type="dxa" w:w="4320"/>
          </w:tcPr>
          <w:p>
            <w:r>
              <w:t>decoration-lime-300</w:t>
            </w:r>
          </w:p>
        </w:tc>
        <w:tc>
          <w:tcPr>
            <w:tcW w:type="dxa" w:w="4320"/>
          </w:tcPr>
          <w:p>
            <w:r>
              <w:t>text-decoration-color: #bef264;</w:t>
            </w:r>
          </w:p>
        </w:tc>
      </w:tr>
      <w:tr>
        <w:tc>
          <w:tcPr>
            <w:tcW w:type="dxa" w:w="4320"/>
          </w:tcPr>
          <w:p>
            <w:r>
              <w:t>decoration-lime-400</w:t>
            </w:r>
          </w:p>
        </w:tc>
        <w:tc>
          <w:tcPr>
            <w:tcW w:type="dxa" w:w="4320"/>
          </w:tcPr>
          <w:p>
            <w:r>
              <w:t>text-decoration-color: #a3e635;</w:t>
            </w:r>
          </w:p>
        </w:tc>
      </w:tr>
      <w:tr>
        <w:tc>
          <w:tcPr>
            <w:tcW w:type="dxa" w:w="4320"/>
          </w:tcPr>
          <w:p>
            <w:r>
              <w:t>decoration-lime-500</w:t>
            </w:r>
          </w:p>
        </w:tc>
        <w:tc>
          <w:tcPr>
            <w:tcW w:type="dxa" w:w="4320"/>
          </w:tcPr>
          <w:p>
            <w:r>
              <w:t>text-decoration-color: #84cc16;</w:t>
            </w:r>
          </w:p>
        </w:tc>
      </w:tr>
      <w:tr>
        <w:tc>
          <w:tcPr>
            <w:tcW w:type="dxa" w:w="4320"/>
          </w:tcPr>
          <w:p>
            <w:r>
              <w:t>decoration-lime-600</w:t>
            </w:r>
          </w:p>
        </w:tc>
        <w:tc>
          <w:tcPr>
            <w:tcW w:type="dxa" w:w="4320"/>
          </w:tcPr>
          <w:p>
            <w:r>
              <w:t>text-decoration-color: #65a30d;</w:t>
            </w:r>
          </w:p>
        </w:tc>
      </w:tr>
      <w:tr>
        <w:tc>
          <w:tcPr>
            <w:tcW w:type="dxa" w:w="4320"/>
          </w:tcPr>
          <w:p>
            <w:r>
              <w:t>decoration-lime-700</w:t>
            </w:r>
          </w:p>
        </w:tc>
        <w:tc>
          <w:tcPr>
            <w:tcW w:type="dxa" w:w="4320"/>
          </w:tcPr>
          <w:p>
            <w:r>
              <w:t>text-decoration-color: #4d7c0f;</w:t>
            </w:r>
          </w:p>
        </w:tc>
      </w:tr>
      <w:tr>
        <w:tc>
          <w:tcPr>
            <w:tcW w:type="dxa" w:w="4320"/>
          </w:tcPr>
          <w:p>
            <w:r>
              <w:t>decoration-lime-800</w:t>
            </w:r>
          </w:p>
        </w:tc>
        <w:tc>
          <w:tcPr>
            <w:tcW w:type="dxa" w:w="4320"/>
          </w:tcPr>
          <w:p>
            <w:r>
              <w:t>text-decoration-color: #3f6212;</w:t>
            </w:r>
          </w:p>
        </w:tc>
      </w:tr>
      <w:tr>
        <w:tc>
          <w:tcPr>
            <w:tcW w:type="dxa" w:w="4320"/>
          </w:tcPr>
          <w:p>
            <w:r>
              <w:t>decoration-lime-900</w:t>
            </w:r>
          </w:p>
        </w:tc>
        <w:tc>
          <w:tcPr>
            <w:tcW w:type="dxa" w:w="4320"/>
          </w:tcPr>
          <w:p>
            <w:r>
              <w:t>text-decoration-color: #365314;</w:t>
            </w:r>
          </w:p>
        </w:tc>
      </w:tr>
      <w:tr>
        <w:tc>
          <w:tcPr>
            <w:tcW w:type="dxa" w:w="4320"/>
          </w:tcPr>
          <w:p>
            <w:r>
              <w:t>decoration-lime-950</w:t>
            </w:r>
          </w:p>
        </w:tc>
        <w:tc>
          <w:tcPr>
            <w:tcW w:type="dxa" w:w="4320"/>
          </w:tcPr>
          <w:p>
            <w:r>
              <w:t>text-decoration-color: #1a2e05;</w:t>
            </w:r>
          </w:p>
        </w:tc>
      </w:tr>
      <w:tr>
        <w:tc>
          <w:tcPr>
            <w:tcW w:type="dxa" w:w="4320"/>
          </w:tcPr>
          <w:p>
            <w:r>
              <w:t>decoration-green-50</w:t>
            </w:r>
          </w:p>
        </w:tc>
        <w:tc>
          <w:tcPr>
            <w:tcW w:type="dxa" w:w="4320"/>
          </w:tcPr>
          <w:p>
            <w:r>
              <w:t>text-decoration-color: #f0fdf4;</w:t>
            </w:r>
          </w:p>
        </w:tc>
      </w:tr>
      <w:tr>
        <w:tc>
          <w:tcPr>
            <w:tcW w:type="dxa" w:w="4320"/>
          </w:tcPr>
          <w:p>
            <w:r>
              <w:t>decoration-green-100</w:t>
            </w:r>
          </w:p>
        </w:tc>
        <w:tc>
          <w:tcPr>
            <w:tcW w:type="dxa" w:w="4320"/>
          </w:tcPr>
          <w:p>
            <w:r>
              <w:t>text-decoration-color: #dcfce7;</w:t>
            </w:r>
          </w:p>
        </w:tc>
      </w:tr>
      <w:tr>
        <w:tc>
          <w:tcPr>
            <w:tcW w:type="dxa" w:w="4320"/>
          </w:tcPr>
          <w:p>
            <w:r>
              <w:t>decoration-green-200</w:t>
            </w:r>
          </w:p>
        </w:tc>
        <w:tc>
          <w:tcPr>
            <w:tcW w:type="dxa" w:w="4320"/>
          </w:tcPr>
          <w:p>
            <w:r>
              <w:t>text-decoration-color: #bbf7d0;</w:t>
            </w:r>
          </w:p>
        </w:tc>
      </w:tr>
      <w:tr>
        <w:tc>
          <w:tcPr>
            <w:tcW w:type="dxa" w:w="4320"/>
          </w:tcPr>
          <w:p>
            <w:r>
              <w:t>decoration-green-300</w:t>
            </w:r>
          </w:p>
        </w:tc>
        <w:tc>
          <w:tcPr>
            <w:tcW w:type="dxa" w:w="4320"/>
          </w:tcPr>
          <w:p>
            <w:r>
              <w:t>text-decoration-color: #86efac;</w:t>
            </w:r>
          </w:p>
        </w:tc>
      </w:tr>
      <w:tr>
        <w:tc>
          <w:tcPr>
            <w:tcW w:type="dxa" w:w="4320"/>
          </w:tcPr>
          <w:p>
            <w:r>
              <w:t>decoration-green-400</w:t>
            </w:r>
          </w:p>
        </w:tc>
        <w:tc>
          <w:tcPr>
            <w:tcW w:type="dxa" w:w="4320"/>
          </w:tcPr>
          <w:p>
            <w:r>
              <w:t>text-decoration-color: #4ade80;</w:t>
            </w:r>
          </w:p>
        </w:tc>
      </w:tr>
      <w:tr>
        <w:tc>
          <w:tcPr>
            <w:tcW w:type="dxa" w:w="4320"/>
          </w:tcPr>
          <w:p>
            <w:r>
              <w:t>decoration-green-500</w:t>
            </w:r>
          </w:p>
        </w:tc>
        <w:tc>
          <w:tcPr>
            <w:tcW w:type="dxa" w:w="4320"/>
          </w:tcPr>
          <w:p>
            <w:r>
              <w:t>text-decoration-color: #22c55e;</w:t>
            </w:r>
          </w:p>
        </w:tc>
      </w:tr>
      <w:tr>
        <w:tc>
          <w:tcPr>
            <w:tcW w:type="dxa" w:w="4320"/>
          </w:tcPr>
          <w:p>
            <w:r>
              <w:t>decoration-green-600</w:t>
            </w:r>
          </w:p>
        </w:tc>
        <w:tc>
          <w:tcPr>
            <w:tcW w:type="dxa" w:w="4320"/>
          </w:tcPr>
          <w:p>
            <w:r>
              <w:t>text-decoration-color: #16a34a;</w:t>
            </w:r>
          </w:p>
        </w:tc>
      </w:tr>
      <w:tr>
        <w:tc>
          <w:tcPr>
            <w:tcW w:type="dxa" w:w="4320"/>
          </w:tcPr>
          <w:p>
            <w:r>
              <w:t>decoration-green-700</w:t>
            </w:r>
          </w:p>
        </w:tc>
        <w:tc>
          <w:tcPr>
            <w:tcW w:type="dxa" w:w="4320"/>
          </w:tcPr>
          <w:p>
            <w:r>
              <w:t>text-decoration-color: #15803d;</w:t>
            </w:r>
          </w:p>
        </w:tc>
      </w:tr>
      <w:tr>
        <w:tc>
          <w:tcPr>
            <w:tcW w:type="dxa" w:w="4320"/>
          </w:tcPr>
          <w:p>
            <w:r>
              <w:t>decoration-green-800</w:t>
            </w:r>
          </w:p>
        </w:tc>
        <w:tc>
          <w:tcPr>
            <w:tcW w:type="dxa" w:w="4320"/>
          </w:tcPr>
          <w:p>
            <w:r>
              <w:t>text-decoration-color: #166534;</w:t>
            </w:r>
          </w:p>
        </w:tc>
      </w:tr>
      <w:tr>
        <w:tc>
          <w:tcPr>
            <w:tcW w:type="dxa" w:w="4320"/>
          </w:tcPr>
          <w:p>
            <w:r>
              <w:t>decoration-green-900</w:t>
            </w:r>
          </w:p>
        </w:tc>
        <w:tc>
          <w:tcPr>
            <w:tcW w:type="dxa" w:w="4320"/>
          </w:tcPr>
          <w:p>
            <w:r>
              <w:t>text-decoration-color: #14532d;</w:t>
            </w:r>
          </w:p>
        </w:tc>
      </w:tr>
      <w:tr>
        <w:tc>
          <w:tcPr>
            <w:tcW w:type="dxa" w:w="4320"/>
          </w:tcPr>
          <w:p>
            <w:r>
              <w:t>decoration-green-950</w:t>
            </w:r>
          </w:p>
        </w:tc>
        <w:tc>
          <w:tcPr>
            <w:tcW w:type="dxa" w:w="4320"/>
          </w:tcPr>
          <w:p>
            <w:r>
              <w:t>text-decoration-color: #052e16;</w:t>
            </w:r>
          </w:p>
        </w:tc>
      </w:tr>
      <w:tr>
        <w:tc>
          <w:tcPr>
            <w:tcW w:type="dxa" w:w="4320"/>
          </w:tcPr>
          <w:p>
            <w:r>
              <w:t>decoration-emerald-50</w:t>
            </w:r>
          </w:p>
        </w:tc>
        <w:tc>
          <w:tcPr>
            <w:tcW w:type="dxa" w:w="4320"/>
          </w:tcPr>
          <w:p>
            <w:r>
              <w:t>text-decoration-color: #ecfdf5;</w:t>
            </w:r>
          </w:p>
        </w:tc>
      </w:tr>
      <w:tr>
        <w:tc>
          <w:tcPr>
            <w:tcW w:type="dxa" w:w="4320"/>
          </w:tcPr>
          <w:p>
            <w:r>
              <w:t>decoration-emerald-100</w:t>
            </w:r>
          </w:p>
        </w:tc>
        <w:tc>
          <w:tcPr>
            <w:tcW w:type="dxa" w:w="4320"/>
          </w:tcPr>
          <w:p>
            <w:r>
              <w:t>text-decoration-color: #d1fae5;</w:t>
            </w:r>
          </w:p>
        </w:tc>
      </w:tr>
      <w:tr>
        <w:tc>
          <w:tcPr>
            <w:tcW w:type="dxa" w:w="4320"/>
          </w:tcPr>
          <w:p>
            <w:r>
              <w:t>decoration-emerald-200</w:t>
            </w:r>
          </w:p>
        </w:tc>
        <w:tc>
          <w:tcPr>
            <w:tcW w:type="dxa" w:w="4320"/>
          </w:tcPr>
          <w:p>
            <w:r>
              <w:t>text-decoration-color: #a7f3d0;</w:t>
            </w:r>
          </w:p>
        </w:tc>
      </w:tr>
      <w:tr>
        <w:tc>
          <w:tcPr>
            <w:tcW w:type="dxa" w:w="4320"/>
          </w:tcPr>
          <w:p>
            <w:r>
              <w:t>decoration-emerald-300</w:t>
            </w:r>
          </w:p>
        </w:tc>
        <w:tc>
          <w:tcPr>
            <w:tcW w:type="dxa" w:w="4320"/>
          </w:tcPr>
          <w:p>
            <w:r>
              <w:t>text-decoration-color: #6ee7b7;</w:t>
            </w:r>
          </w:p>
        </w:tc>
      </w:tr>
      <w:tr>
        <w:tc>
          <w:tcPr>
            <w:tcW w:type="dxa" w:w="4320"/>
          </w:tcPr>
          <w:p>
            <w:r>
              <w:t>decoration-emerald-400</w:t>
            </w:r>
          </w:p>
        </w:tc>
        <w:tc>
          <w:tcPr>
            <w:tcW w:type="dxa" w:w="4320"/>
          </w:tcPr>
          <w:p>
            <w:r>
              <w:t>text-decoration-color: #34d399;</w:t>
            </w:r>
          </w:p>
        </w:tc>
      </w:tr>
      <w:tr>
        <w:tc>
          <w:tcPr>
            <w:tcW w:type="dxa" w:w="4320"/>
          </w:tcPr>
          <w:p>
            <w:r>
              <w:t>decoration-emerald-500</w:t>
            </w:r>
          </w:p>
        </w:tc>
        <w:tc>
          <w:tcPr>
            <w:tcW w:type="dxa" w:w="4320"/>
          </w:tcPr>
          <w:p>
            <w:r>
              <w:t>text-decoration-color: #10b981;</w:t>
            </w:r>
          </w:p>
        </w:tc>
      </w:tr>
      <w:tr>
        <w:tc>
          <w:tcPr>
            <w:tcW w:type="dxa" w:w="4320"/>
          </w:tcPr>
          <w:p>
            <w:r>
              <w:t>decoration-emerald-600</w:t>
            </w:r>
          </w:p>
        </w:tc>
        <w:tc>
          <w:tcPr>
            <w:tcW w:type="dxa" w:w="4320"/>
          </w:tcPr>
          <w:p>
            <w:r>
              <w:t>text-decoration-color: #059669;</w:t>
            </w:r>
          </w:p>
        </w:tc>
      </w:tr>
      <w:tr>
        <w:tc>
          <w:tcPr>
            <w:tcW w:type="dxa" w:w="4320"/>
          </w:tcPr>
          <w:p>
            <w:r>
              <w:t>decoration-emerald-700</w:t>
            </w:r>
          </w:p>
        </w:tc>
        <w:tc>
          <w:tcPr>
            <w:tcW w:type="dxa" w:w="4320"/>
          </w:tcPr>
          <w:p>
            <w:r>
              <w:t>text-decoration-color: #047857;</w:t>
            </w:r>
          </w:p>
        </w:tc>
      </w:tr>
      <w:tr>
        <w:tc>
          <w:tcPr>
            <w:tcW w:type="dxa" w:w="4320"/>
          </w:tcPr>
          <w:p>
            <w:r>
              <w:t>decoration-emerald-800</w:t>
            </w:r>
          </w:p>
        </w:tc>
        <w:tc>
          <w:tcPr>
            <w:tcW w:type="dxa" w:w="4320"/>
          </w:tcPr>
          <w:p>
            <w:r>
              <w:t>text-decoration-color: #065f46;</w:t>
            </w:r>
          </w:p>
        </w:tc>
      </w:tr>
      <w:tr>
        <w:tc>
          <w:tcPr>
            <w:tcW w:type="dxa" w:w="4320"/>
          </w:tcPr>
          <w:p>
            <w:r>
              <w:t>decoration-emerald-900</w:t>
            </w:r>
          </w:p>
        </w:tc>
        <w:tc>
          <w:tcPr>
            <w:tcW w:type="dxa" w:w="4320"/>
          </w:tcPr>
          <w:p>
            <w:r>
              <w:t>text-decoration-color: #064e3b;</w:t>
            </w:r>
          </w:p>
        </w:tc>
      </w:tr>
      <w:tr>
        <w:tc>
          <w:tcPr>
            <w:tcW w:type="dxa" w:w="4320"/>
          </w:tcPr>
          <w:p>
            <w:r>
              <w:t>decoration-emerald-950</w:t>
            </w:r>
          </w:p>
        </w:tc>
        <w:tc>
          <w:tcPr>
            <w:tcW w:type="dxa" w:w="4320"/>
          </w:tcPr>
          <w:p>
            <w:r>
              <w:t>text-decoration-color: #022c22;</w:t>
            </w:r>
          </w:p>
        </w:tc>
      </w:tr>
      <w:tr>
        <w:tc>
          <w:tcPr>
            <w:tcW w:type="dxa" w:w="4320"/>
          </w:tcPr>
          <w:p>
            <w:r>
              <w:t>decoration-teal-50</w:t>
            </w:r>
          </w:p>
        </w:tc>
        <w:tc>
          <w:tcPr>
            <w:tcW w:type="dxa" w:w="4320"/>
          </w:tcPr>
          <w:p>
            <w:r>
              <w:t>text-decoration-color: #f0fdfa;</w:t>
            </w:r>
          </w:p>
        </w:tc>
      </w:tr>
      <w:tr>
        <w:tc>
          <w:tcPr>
            <w:tcW w:type="dxa" w:w="4320"/>
          </w:tcPr>
          <w:p>
            <w:r>
              <w:t>decoration-teal-100</w:t>
            </w:r>
          </w:p>
        </w:tc>
        <w:tc>
          <w:tcPr>
            <w:tcW w:type="dxa" w:w="4320"/>
          </w:tcPr>
          <w:p>
            <w:r>
              <w:t>text-decoration-color: #ccfbf1;</w:t>
            </w:r>
          </w:p>
        </w:tc>
      </w:tr>
      <w:tr>
        <w:tc>
          <w:tcPr>
            <w:tcW w:type="dxa" w:w="4320"/>
          </w:tcPr>
          <w:p>
            <w:r>
              <w:t>decoration-teal-200</w:t>
            </w:r>
          </w:p>
        </w:tc>
        <w:tc>
          <w:tcPr>
            <w:tcW w:type="dxa" w:w="4320"/>
          </w:tcPr>
          <w:p>
            <w:r>
              <w:t>text-decoration-color: #99f6e4;</w:t>
            </w:r>
          </w:p>
        </w:tc>
      </w:tr>
      <w:tr>
        <w:tc>
          <w:tcPr>
            <w:tcW w:type="dxa" w:w="4320"/>
          </w:tcPr>
          <w:p>
            <w:r>
              <w:t>decoration-teal-300</w:t>
            </w:r>
          </w:p>
        </w:tc>
        <w:tc>
          <w:tcPr>
            <w:tcW w:type="dxa" w:w="4320"/>
          </w:tcPr>
          <w:p>
            <w:r>
              <w:t>text-decoration-color: #5eead4;</w:t>
            </w:r>
          </w:p>
        </w:tc>
      </w:tr>
      <w:tr>
        <w:tc>
          <w:tcPr>
            <w:tcW w:type="dxa" w:w="4320"/>
          </w:tcPr>
          <w:p>
            <w:r>
              <w:t>decoration-teal-400</w:t>
            </w:r>
          </w:p>
        </w:tc>
        <w:tc>
          <w:tcPr>
            <w:tcW w:type="dxa" w:w="4320"/>
          </w:tcPr>
          <w:p>
            <w:r>
              <w:t>text-decoration-color: #2dd4bf;</w:t>
            </w:r>
          </w:p>
        </w:tc>
      </w:tr>
      <w:tr>
        <w:tc>
          <w:tcPr>
            <w:tcW w:type="dxa" w:w="4320"/>
          </w:tcPr>
          <w:p>
            <w:r>
              <w:t>decoration-teal-500</w:t>
            </w:r>
          </w:p>
        </w:tc>
        <w:tc>
          <w:tcPr>
            <w:tcW w:type="dxa" w:w="4320"/>
          </w:tcPr>
          <w:p>
            <w:r>
              <w:t>text-decoration-color: #14b8a6;</w:t>
            </w:r>
          </w:p>
        </w:tc>
      </w:tr>
      <w:tr>
        <w:tc>
          <w:tcPr>
            <w:tcW w:type="dxa" w:w="4320"/>
          </w:tcPr>
          <w:p>
            <w:r>
              <w:t>decoration-teal-600</w:t>
            </w:r>
          </w:p>
        </w:tc>
        <w:tc>
          <w:tcPr>
            <w:tcW w:type="dxa" w:w="4320"/>
          </w:tcPr>
          <w:p>
            <w:r>
              <w:t>text-decoration-color: #0d9488;</w:t>
            </w:r>
          </w:p>
        </w:tc>
      </w:tr>
      <w:tr>
        <w:tc>
          <w:tcPr>
            <w:tcW w:type="dxa" w:w="4320"/>
          </w:tcPr>
          <w:p>
            <w:r>
              <w:t>decoration-teal-700</w:t>
            </w:r>
          </w:p>
        </w:tc>
        <w:tc>
          <w:tcPr>
            <w:tcW w:type="dxa" w:w="4320"/>
          </w:tcPr>
          <w:p>
            <w:r>
              <w:t>text-decoration-color: #0f766e;</w:t>
            </w:r>
          </w:p>
        </w:tc>
      </w:tr>
      <w:tr>
        <w:tc>
          <w:tcPr>
            <w:tcW w:type="dxa" w:w="4320"/>
          </w:tcPr>
          <w:p>
            <w:r>
              <w:t>decoration-teal-800</w:t>
            </w:r>
          </w:p>
        </w:tc>
        <w:tc>
          <w:tcPr>
            <w:tcW w:type="dxa" w:w="4320"/>
          </w:tcPr>
          <w:p>
            <w:r>
              <w:t>text-decoration-color: #115e59;</w:t>
            </w:r>
          </w:p>
        </w:tc>
      </w:tr>
      <w:tr>
        <w:tc>
          <w:tcPr>
            <w:tcW w:type="dxa" w:w="4320"/>
          </w:tcPr>
          <w:p>
            <w:r>
              <w:t>decoration-teal-900</w:t>
            </w:r>
          </w:p>
        </w:tc>
        <w:tc>
          <w:tcPr>
            <w:tcW w:type="dxa" w:w="4320"/>
          </w:tcPr>
          <w:p>
            <w:r>
              <w:t>text-decoration-color: #134e4a;</w:t>
            </w:r>
          </w:p>
        </w:tc>
      </w:tr>
      <w:tr>
        <w:tc>
          <w:tcPr>
            <w:tcW w:type="dxa" w:w="4320"/>
          </w:tcPr>
          <w:p>
            <w:r>
              <w:t>decoration-teal-950</w:t>
            </w:r>
          </w:p>
        </w:tc>
        <w:tc>
          <w:tcPr>
            <w:tcW w:type="dxa" w:w="4320"/>
          </w:tcPr>
          <w:p>
            <w:r>
              <w:t>text-decoration-color: #042f2e;</w:t>
            </w:r>
          </w:p>
        </w:tc>
      </w:tr>
      <w:tr>
        <w:tc>
          <w:tcPr>
            <w:tcW w:type="dxa" w:w="4320"/>
          </w:tcPr>
          <w:p>
            <w:r>
              <w:t>decoration-cyan-50</w:t>
            </w:r>
          </w:p>
        </w:tc>
        <w:tc>
          <w:tcPr>
            <w:tcW w:type="dxa" w:w="4320"/>
          </w:tcPr>
          <w:p>
            <w:r>
              <w:t>text-decoration-color: #ecfeff;</w:t>
            </w:r>
          </w:p>
        </w:tc>
      </w:tr>
      <w:tr>
        <w:tc>
          <w:tcPr>
            <w:tcW w:type="dxa" w:w="4320"/>
          </w:tcPr>
          <w:p>
            <w:r>
              <w:t>decoration-cyan-100</w:t>
            </w:r>
          </w:p>
        </w:tc>
        <w:tc>
          <w:tcPr>
            <w:tcW w:type="dxa" w:w="4320"/>
          </w:tcPr>
          <w:p>
            <w:r>
              <w:t>text-decoration-color: #cffafe;</w:t>
            </w:r>
          </w:p>
        </w:tc>
      </w:tr>
      <w:tr>
        <w:tc>
          <w:tcPr>
            <w:tcW w:type="dxa" w:w="4320"/>
          </w:tcPr>
          <w:p>
            <w:r>
              <w:t>decoration-cyan-200</w:t>
            </w:r>
          </w:p>
        </w:tc>
        <w:tc>
          <w:tcPr>
            <w:tcW w:type="dxa" w:w="4320"/>
          </w:tcPr>
          <w:p>
            <w:r>
              <w:t>text-decoration-color: #a5f3fc;</w:t>
            </w:r>
          </w:p>
        </w:tc>
      </w:tr>
      <w:tr>
        <w:tc>
          <w:tcPr>
            <w:tcW w:type="dxa" w:w="4320"/>
          </w:tcPr>
          <w:p>
            <w:r>
              <w:t>decoration-cyan-300</w:t>
            </w:r>
          </w:p>
        </w:tc>
        <w:tc>
          <w:tcPr>
            <w:tcW w:type="dxa" w:w="4320"/>
          </w:tcPr>
          <w:p>
            <w:r>
              <w:t>text-decoration-color: #67e8f9;</w:t>
            </w:r>
          </w:p>
        </w:tc>
      </w:tr>
      <w:tr>
        <w:tc>
          <w:tcPr>
            <w:tcW w:type="dxa" w:w="4320"/>
          </w:tcPr>
          <w:p>
            <w:r>
              <w:t>decoration-cyan-400</w:t>
            </w:r>
          </w:p>
        </w:tc>
        <w:tc>
          <w:tcPr>
            <w:tcW w:type="dxa" w:w="4320"/>
          </w:tcPr>
          <w:p>
            <w:r>
              <w:t>text-decoration-color: #22d3ee;</w:t>
            </w:r>
          </w:p>
        </w:tc>
      </w:tr>
      <w:tr>
        <w:tc>
          <w:tcPr>
            <w:tcW w:type="dxa" w:w="4320"/>
          </w:tcPr>
          <w:p>
            <w:r>
              <w:t>decoration-cyan-500</w:t>
            </w:r>
          </w:p>
        </w:tc>
        <w:tc>
          <w:tcPr>
            <w:tcW w:type="dxa" w:w="4320"/>
          </w:tcPr>
          <w:p>
            <w:r>
              <w:t>text-decoration-color: #06b6d4;</w:t>
            </w:r>
          </w:p>
        </w:tc>
      </w:tr>
      <w:tr>
        <w:tc>
          <w:tcPr>
            <w:tcW w:type="dxa" w:w="4320"/>
          </w:tcPr>
          <w:p>
            <w:r>
              <w:t>decoration-cyan-600</w:t>
            </w:r>
          </w:p>
        </w:tc>
        <w:tc>
          <w:tcPr>
            <w:tcW w:type="dxa" w:w="4320"/>
          </w:tcPr>
          <w:p>
            <w:r>
              <w:t>text-decoration-color: #0891b2;</w:t>
            </w:r>
          </w:p>
        </w:tc>
      </w:tr>
      <w:tr>
        <w:tc>
          <w:tcPr>
            <w:tcW w:type="dxa" w:w="4320"/>
          </w:tcPr>
          <w:p>
            <w:r>
              <w:t>decoration-cyan-700</w:t>
            </w:r>
          </w:p>
        </w:tc>
        <w:tc>
          <w:tcPr>
            <w:tcW w:type="dxa" w:w="4320"/>
          </w:tcPr>
          <w:p>
            <w:r>
              <w:t>text-decoration-color: #0e7490;</w:t>
            </w:r>
          </w:p>
        </w:tc>
      </w:tr>
      <w:tr>
        <w:tc>
          <w:tcPr>
            <w:tcW w:type="dxa" w:w="4320"/>
          </w:tcPr>
          <w:p>
            <w:r>
              <w:t>decoration-cyan-800</w:t>
            </w:r>
          </w:p>
        </w:tc>
        <w:tc>
          <w:tcPr>
            <w:tcW w:type="dxa" w:w="4320"/>
          </w:tcPr>
          <w:p>
            <w:r>
              <w:t>text-decoration-color: #155e75;</w:t>
            </w:r>
          </w:p>
        </w:tc>
      </w:tr>
      <w:tr>
        <w:tc>
          <w:tcPr>
            <w:tcW w:type="dxa" w:w="4320"/>
          </w:tcPr>
          <w:p>
            <w:r>
              <w:t>decoration-cyan-900</w:t>
            </w:r>
          </w:p>
        </w:tc>
        <w:tc>
          <w:tcPr>
            <w:tcW w:type="dxa" w:w="4320"/>
          </w:tcPr>
          <w:p>
            <w:r>
              <w:t>text-decoration-color: #164e63;</w:t>
            </w:r>
          </w:p>
        </w:tc>
      </w:tr>
      <w:tr>
        <w:tc>
          <w:tcPr>
            <w:tcW w:type="dxa" w:w="4320"/>
          </w:tcPr>
          <w:p>
            <w:r>
              <w:t>decoration-cyan-950</w:t>
            </w:r>
          </w:p>
        </w:tc>
        <w:tc>
          <w:tcPr>
            <w:tcW w:type="dxa" w:w="4320"/>
          </w:tcPr>
          <w:p>
            <w:r>
              <w:t>text-decoration-color: #083344;</w:t>
            </w:r>
          </w:p>
        </w:tc>
      </w:tr>
      <w:tr>
        <w:tc>
          <w:tcPr>
            <w:tcW w:type="dxa" w:w="4320"/>
          </w:tcPr>
          <w:p>
            <w:r>
              <w:t>decoration-sky-50</w:t>
            </w:r>
          </w:p>
        </w:tc>
        <w:tc>
          <w:tcPr>
            <w:tcW w:type="dxa" w:w="4320"/>
          </w:tcPr>
          <w:p>
            <w:r>
              <w:t>text-decoration-color: #f0f9ff;</w:t>
            </w:r>
          </w:p>
        </w:tc>
      </w:tr>
      <w:tr>
        <w:tc>
          <w:tcPr>
            <w:tcW w:type="dxa" w:w="4320"/>
          </w:tcPr>
          <w:p>
            <w:r>
              <w:t>decoration-sky-100</w:t>
            </w:r>
          </w:p>
        </w:tc>
        <w:tc>
          <w:tcPr>
            <w:tcW w:type="dxa" w:w="4320"/>
          </w:tcPr>
          <w:p>
            <w:r>
              <w:t>text-decoration-color: #e0f2fe;</w:t>
            </w:r>
          </w:p>
        </w:tc>
      </w:tr>
      <w:tr>
        <w:tc>
          <w:tcPr>
            <w:tcW w:type="dxa" w:w="4320"/>
          </w:tcPr>
          <w:p>
            <w:r>
              <w:t>decoration-sky-200</w:t>
            </w:r>
          </w:p>
        </w:tc>
        <w:tc>
          <w:tcPr>
            <w:tcW w:type="dxa" w:w="4320"/>
          </w:tcPr>
          <w:p>
            <w:r>
              <w:t>text-decoration-color: #bae6fd;</w:t>
            </w:r>
          </w:p>
        </w:tc>
      </w:tr>
      <w:tr>
        <w:tc>
          <w:tcPr>
            <w:tcW w:type="dxa" w:w="4320"/>
          </w:tcPr>
          <w:p>
            <w:r>
              <w:t>decoration-sky-300</w:t>
            </w:r>
          </w:p>
        </w:tc>
        <w:tc>
          <w:tcPr>
            <w:tcW w:type="dxa" w:w="4320"/>
          </w:tcPr>
          <w:p>
            <w:r>
              <w:t>text-decoration-color: #7dd3fc;</w:t>
            </w:r>
          </w:p>
        </w:tc>
      </w:tr>
      <w:tr>
        <w:tc>
          <w:tcPr>
            <w:tcW w:type="dxa" w:w="4320"/>
          </w:tcPr>
          <w:p>
            <w:r>
              <w:t>decoration-sky-400</w:t>
            </w:r>
          </w:p>
        </w:tc>
        <w:tc>
          <w:tcPr>
            <w:tcW w:type="dxa" w:w="4320"/>
          </w:tcPr>
          <w:p>
            <w:r>
              <w:t>text-decoration-color: #38bdf8;</w:t>
            </w:r>
          </w:p>
        </w:tc>
      </w:tr>
      <w:tr>
        <w:tc>
          <w:tcPr>
            <w:tcW w:type="dxa" w:w="4320"/>
          </w:tcPr>
          <w:p>
            <w:r>
              <w:t>decoration-sky-500</w:t>
            </w:r>
          </w:p>
        </w:tc>
        <w:tc>
          <w:tcPr>
            <w:tcW w:type="dxa" w:w="4320"/>
          </w:tcPr>
          <w:p>
            <w:r>
              <w:t>text-decoration-color: #0ea5e9;</w:t>
            </w:r>
          </w:p>
        </w:tc>
      </w:tr>
      <w:tr>
        <w:tc>
          <w:tcPr>
            <w:tcW w:type="dxa" w:w="4320"/>
          </w:tcPr>
          <w:p>
            <w:r>
              <w:t>decoration-sky-600</w:t>
            </w:r>
          </w:p>
        </w:tc>
        <w:tc>
          <w:tcPr>
            <w:tcW w:type="dxa" w:w="4320"/>
          </w:tcPr>
          <w:p>
            <w:r>
              <w:t>text-decoration-color: #0284c7;</w:t>
            </w:r>
          </w:p>
        </w:tc>
      </w:tr>
      <w:tr>
        <w:tc>
          <w:tcPr>
            <w:tcW w:type="dxa" w:w="4320"/>
          </w:tcPr>
          <w:p>
            <w:r>
              <w:t>decoration-sky-700</w:t>
            </w:r>
          </w:p>
        </w:tc>
        <w:tc>
          <w:tcPr>
            <w:tcW w:type="dxa" w:w="4320"/>
          </w:tcPr>
          <w:p>
            <w:r>
              <w:t>text-decoration-color: #0369a1;</w:t>
            </w:r>
          </w:p>
        </w:tc>
      </w:tr>
      <w:tr>
        <w:tc>
          <w:tcPr>
            <w:tcW w:type="dxa" w:w="4320"/>
          </w:tcPr>
          <w:p>
            <w:r>
              <w:t>decoration-sky-800</w:t>
            </w:r>
          </w:p>
        </w:tc>
        <w:tc>
          <w:tcPr>
            <w:tcW w:type="dxa" w:w="4320"/>
          </w:tcPr>
          <w:p>
            <w:r>
              <w:t>text-decoration-color: #075985;</w:t>
            </w:r>
          </w:p>
        </w:tc>
      </w:tr>
      <w:tr>
        <w:tc>
          <w:tcPr>
            <w:tcW w:type="dxa" w:w="4320"/>
          </w:tcPr>
          <w:p>
            <w:r>
              <w:t>decoration-sky-900</w:t>
            </w:r>
          </w:p>
        </w:tc>
        <w:tc>
          <w:tcPr>
            <w:tcW w:type="dxa" w:w="4320"/>
          </w:tcPr>
          <w:p>
            <w:r>
              <w:t>text-decoration-color: #0c4a6e;</w:t>
            </w:r>
          </w:p>
        </w:tc>
      </w:tr>
      <w:tr>
        <w:tc>
          <w:tcPr>
            <w:tcW w:type="dxa" w:w="4320"/>
          </w:tcPr>
          <w:p>
            <w:r>
              <w:t>decoration-sky-950</w:t>
            </w:r>
          </w:p>
        </w:tc>
        <w:tc>
          <w:tcPr>
            <w:tcW w:type="dxa" w:w="4320"/>
          </w:tcPr>
          <w:p>
            <w:r>
              <w:t>text-decoration-color: #082f49;</w:t>
            </w:r>
          </w:p>
        </w:tc>
      </w:tr>
      <w:tr>
        <w:tc>
          <w:tcPr>
            <w:tcW w:type="dxa" w:w="4320"/>
          </w:tcPr>
          <w:p>
            <w:r>
              <w:t>decoration-blue-50</w:t>
            </w:r>
          </w:p>
        </w:tc>
        <w:tc>
          <w:tcPr>
            <w:tcW w:type="dxa" w:w="4320"/>
          </w:tcPr>
          <w:p>
            <w:r>
              <w:t>text-decoration-color: #eff6ff;</w:t>
            </w:r>
          </w:p>
        </w:tc>
      </w:tr>
      <w:tr>
        <w:tc>
          <w:tcPr>
            <w:tcW w:type="dxa" w:w="4320"/>
          </w:tcPr>
          <w:p>
            <w:r>
              <w:t>decoration-blue-100</w:t>
            </w:r>
          </w:p>
        </w:tc>
        <w:tc>
          <w:tcPr>
            <w:tcW w:type="dxa" w:w="4320"/>
          </w:tcPr>
          <w:p>
            <w:r>
              <w:t>text-decoration-color: #dbeafe;</w:t>
            </w:r>
          </w:p>
        </w:tc>
      </w:tr>
      <w:tr>
        <w:tc>
          <w:tcPr>
            <w:tcW w:type="dxa" w:w="4320"/>
          </w:tcPr>
          <w:p>
            <w:r>
              <w:t>decoration-blue-200</w:t>
            </w:r>
          </w:p>
        </w:tc>
        <w:tc>
          <w:tcPr>
            <w:tcW w:type="dxa" w:w="4320"/>
          </w:tcPr>
          <w:p>
            <w:r>
              <w:t>text-decoration-color: #bfdbfe;</w:t>
            </w:r>
          </w:p>
        </w:tc>
      </w:tr>
      <w:tr>
        <w:tc>
          <w:tcPr>
            <w:tcW w:type="dxa" w:w="4320"/>
          </w:tcPr>
          <w:p>
            <w:r>
              <w:t>decoration-blue-300</w:t>
            </w:r>
          </w:p>
        </w:tc>
        <w:tc>
          <w:tcPr>
            <w:tcW w:type="dxa" w:w="4320"/>
          </w:tcPr>
          <w:p>
            <w:r>
              <w:t>text-decoration-color: #93c5fd;</w:t>
            </w:r>
          </w:p>
        </w:tc>
      </w:tr>
      <w:tr>
        <w:tc>
          <w:tcPr>
            <w:tcW w:type="dxa" w:w="4320"/>
          </w:tcPr>
          <w:p>
            <w:r>
              <w:t>decoration-blue-400</w:t>
            </w:r>
          </w:p>
        </w:tc>
        <w:tc>
          <w:tcPr>
            <w:tcW w:type="dxa" w:w="4320"/>
          </w:tcPr>
          <w:p>
            <w:r>
              <w:t>text-decoration-color: #60a5fa;</w:t>
            </w:r>
          </w:p>
        </w:tc>
      </w:tr>
      <w:tr>
        <w:tc>
          <w:tcPr>
            <w:tcW w:type="dxa" w:w="4320"/>
          </w:tcPr>
          <w:p>
            <w:r>
              <w:t>decoration-blue-500</w:t>
            </w:r>
          </w:p>
        </w:tc>
        <w:tc>
          <w:tcPr>
            <w:tcW w:type="dxa" w:w="4320"/>
          </w:tcPr>
          <w:p>
            <w:r>
              <w:t>text-decoration-color: #3b82f6;</w:t>
            </w:r>
          </w:p>
        </w:tc>
      </w:tr>
      <w:tr>
        <w:tc>
          <w:tcPr>
            <w:tcW w:type="dxa" w:w="4320"/>
          </w:tcPr>
          <w:p>
            <w:r>
              <w:t>decoration-blue-600</w:t>
            </w:r>
          </w:p>
        </w:tc>
        <w:tc>
          <w:tcPr>
            <w:tcW w:type="dxa" w:w="4320"/>
          </w:tcPr>
          <w:p>
            <w:r>
              <w:t>text-decoration-color: #2563eb;</w:t>
            </w:r>
          </w:p>
        </w:tc>
      </w:tr>
      <w:tr>
        <w:tc>
          <w:tcPr>
            <w:tcW w:type="dxa" w:w="4320"/>
          </w:tcPr>
          <w:p>
            <w:r>
              <w:t>decoration-blue-700</w:t>
            </w:r>
          </w:p>
        </w:tc>
        <w:tc>
          <w:tcPr>
            <w:tcW w:type="dxa" w:w="4320"/>
          </w:tcPr>
          <w:p>
            <w:r>
              <w:t>text-decoration-color: #1d4ed8;</w:t>
            </w:r>
          </w:p>
        </w:tc>
      </w:tr>
      <w:tr>
        <w:tc>
          <w:tcPr>
            <w:tcW w:type="dxa" w:w="4320"/>
          </w:tcPr>
          <w:p>
            <w:r>
              <w:t>decoration-blue-800</w:t>
            </w:r>
          </w:p>
        </w:tc>
        <w:tc>
          <w:tcPr>
            <w:tcW w:type="dxa" w:w="4320"/>
          </w:tcPr>
          <w:p>
            <w:r>
              <w:t>text-decoration-color: #1e40af;</w:t>
            </w:r>
          </w:p>
        </w:tc>
      </w:tr>
      <w:tr>
        <w:tc>
          <w:tcPr>
            <w:tcW w:type="dxa" w:w="4320"/>
          </w:tcPr>
          <w:p>
            <w:r>
              <w:t>decoration-blue-900</w:t>
            </w:r>
          </w:p>
        </w:tc>
        <w:tc>
          <w:tcPr>
            <w:tcW w:type="dxa" w:w="4320"/>
          </w:tcPr>
          <w:p>
            <w:r>
              <w:t>text-decoration-color: #1e3a8a;</w:t>
            </w:r>
          </w:p>
        </w:tc>
      </w:tr>
      <w:tr>
        <w:tc>
          <w:tcPr>
            <w:tcW w:type="dxa" w:w="4320"/>
          </w:tcPr>
          <w:p>
            <w:r>
              <w:t>decoration-blue-950</w:t>
            </w:r>
          </w:p>
        </w:tc>
        <w:tc>
          <w:tcPr>
            <w:tcW w:type="dxa" w:w="4320"/>
          </w:tcPr>
          <w:p>
            <w:r>
              <w:t>text-decoration-color: #172554;</w:t>
            </w:r>
          </w:p>
        </w:tc>
      </w:tr>
      <w:tr>
        <w:tc>
          <w:tcPr>
            <w:tcW w:type="dxa" w:w="4320"/>
          </w:tcPr>
          <w:p>
            <w:r>
              <w:t>decoration-indigo-50</w:t>
            </w:r>
          </w:p>
        </w:tc>
        <w:tc>
          <w:tcPr>
            <w:tcW w:type="dxa" w:w="4320"/>
          </w:tcPr>
          <w:p>
            <w:r>
              <w:t>text-decoration-color: #eef2ff;</w:t>
            </w:r>
          </w:p>
        </w:tc>
      </w:tr>
      <w:tr>
        <w:tc>
          <w:tcPr>
            <w:tcW w:type="dxa" w:w="4320"/>
          </w:tcPr>
          <w:p>
            <w:r>
              <w:t>decoration-indigo-100</w:t>
            </w:r>
          </w:p>
        </w:tc>
        <w:tc>
          <w:tcPr>
            <w:tcW w:type="dxa" w:w="4320"/>
          </w:tcPr>
          <w:p>
            <w:r>
              <w:t>text-decoration-color: #e0e7ff;</w:t>
            </w:r>
          </w:p>
        </w:tc>
      </w:tr>
      <w:tr>
        <w:tc>
          <w:tcPr>
            <w:tcW w:type="dxa" w:w="4320"/>
          </w:tcPr>
          <w:p>
            <w:r>
              <w:t>decoration-indigo-200</w:t>
            </w:r>
          </w:p>
        </w:tc>
        <w:tc>
          <w:tcPr>
            <w:tcW w:type="dxa" w:w="4320"/>
          </w:tcPr>
          <w:p>
            <w:r>
              <w:t>text-decoration-color: #c7d2fe;</w:t>
            </w:r>
          </w:p>
        </w:tc>
      </w:tr>
      <w:tr>
        <w:tc>
          <w:tcPr>
            <w:tcW w:type="dxa" w:w="4320"/>
          </w:tcPr>
          <w:p>
            <w:r>
              <w:t>decoration-indigo-300</w:t>
            </w:r>
          </w:p>
        </w:tc>
        <w:tc>
          <w:tcPr>
            <w:tcW w:type="dxa" w:w="4320"/>
          </w:tcPr>
          <w:p>
            <w:r>
              <w:t>text-decoration-color: #a5b4fc;</w:t>
            </w:r>
          </w:p>
        </w:tc>
      </w:tr>
      <w:tr>
        <w:tc>
          <w:tcPr>
            <w:tcW w:type="dxa" w:w="4320"/>
          </w:tcPr>
          <w:p>
            <w:r>
              <w:t>decoration-indigo-400</w:t>
            </w:r>
          </w:p>
        </w:tc>
        <w:tc>
          <w:tcPr>
            <w:tcW w:type="dxa" w:w="4320"/>
          </w:tcPr>
          <w:p>
            <w:r>
              <w:t>text-decoration-color: #818cf8;</w:t>
            </w:r>
          </w:p>
        </w:tc>
      </w:tr>
      <w:tr>
        <w:tc>
          <w:tcPr>
            <w:tcW w:type="dxa" w:w="4320"/>
          </w:tcPr>
          <w:p>
            <w:r>
              <w:t>decoration-indigo-500</w:t>
            </w:r>
          </w:p>
        </w:tc>
        <w:tc>
          <w:tcPr>
            <w:tcW w:type="dxa" w:w="4320"/>
          </w:tcPr>
          <w:p>
            <w:r>
              <w:t>text-decoration-color: #6366f1;</w:t>
            </w:r>
          </w:p>
        </w:tc>
      </w:tr>
      <w:tr>
        <w:tc>
          <w:tcPr>
            <w:tcW w:type="dxa" w:w="4320"/>
          </w:tcPr>
          <w:p>
            <w:r>
              <w:t>decoration-indigo-600</w:t>
            </w:r>
          </w:p>
        </w:tc>
        <w:tc>
          <w:tcPr>
            <w:tcW w:type="dxa" w:w="4320"/>
          </w:tcPr>
          <w:p>
            <w:r>
              <w:t>text-decoration-color: #4f46e5;</w:t>
            </w:r>
          </w:p>
        </w:tc>
      </w:tr>
      <w:tr>
        <w:tc>
          <w:tcPr>
            <w:tcW w:type="dxa" w:w="4320"/>
          </w:tcPr>
          <w:p>
            <w:r>
              <w:t>decoration-indigo-700</w:t>
            </w:r>
          </w:p>
        </w:tc>
        <w:tc>
          <w:tcPr>
            <w:tcW w:type="dxa" w:w="4320"/>
          </w:tcPr>
          <w:p>
            <w:r>
              <w:t>text-decoration-color: #4338ca;</w:t>
            </w:r>
          </w:p>
        </w:tc>
      </w:tr>
      <w:tr>
        <w:tc>
          <w:tcPr>
            <w:tcW w:type="dxa" w:w="4320"/>
          </w:tcPr>
          <w:p>
            <w:r>
              <w:t>decoration-indigo-800</w:t>
            </w:r>
          </w:p>
        </w:tc>
        <w:tc>
          <w:tcPr>
            <w:tcW w:type="dxa" w:w="4320"/>
          </w:tcPr>
          <w:p>
            <w:r>
              <w:t>text-decoration-color: #3730a3;</w:t>
            </w:r>
          </w:p>
        </w:tc>
      </w:tr>
      <w:tr>
        <w:tc>
          <w:tcPr>
            <w:tcW w:type="dxa" w:w="4320"/>
          </w:tcPr>
          <w:p>
            <w:r>
              <w:t>decoration-indigo-900</w:t>
            </w:r>
          </w:p>
        </w:tc>
        <w:tc>
          <w:tcPr>
            <w:tcW w:type="dxa" w:w="4320"/>
          </w:tcPr>
          <w:p>
            <w:r>
              <w:t>text-decoration-color: #312e81;</w:t>
            </w:r>
          </w:p>
        </w:tc>
      </w:tr>
      <w:tr>
        <w:tc>
          <w:tcPr>
            <w:tcW w:type="dxa" w:w="4320"/>
          </w:tcPr>
          <w:p>
            <w:r>
              <w:t>decoration-indigo-950</w:t>
            </w:r>
          </w:p>
        </w:tc>
        <w:tc>
          <w:tcPr>
            <w:tcW w:type="dxa" w:w="4320"/>
          </w:tcPr>
          <w:p>
            <w:r>
              <w:t>text-decoration-color: #1e1b4b;</w:t>
            </w:r>
          </w:p>
        </w:tc>
      </w:tr>
      <w:tr>
        <w:tc>
          <w:tcPr>
            <w:tcW w:type="dxa" w:w="4320"/>
          </w:tcPr>
          <w:p>
            <w:r>
              <w:t>decoration-violet-50</w:t>
            </w:r>
          </w:p>
        </w:tc>
        <w:tc>
          <w:tcPr>
            <w:tcW w:type="dxa" w:w="4320"/>
          </w:tcPr>
          <w:p>
            <w:r>
              <w:t>text-decoration-color: #f5f3ff;</w:t>
            </w:r>
          </w:p>
        </w:tc>
      </w:tr>
      <w:tr>
        <w:tc>
          <w:tcPr>
            <w:tcW w:type="dxa" w:w="4320"/>
          </w:tcPr>
          <w:p>
            <w:r>
              <w:t>decoration-violet-100</w:t>
            </w:r>
          </w:p>
        </w:tc>
        <w:tc>
          <w:tcPr>
            <w:tcW w:type="dxa" w:w="4320"/>
          </w:tcPr>
          <w:p>
            <w:r>
              <w:t>text-decoration-color: #ede9fe;</w:t>
            </w:r>
          </w:p>
        </w:tc>
      </w:tr>
      <w:tr>
        <w:tc>
          <w:tcPr>
            <w:tcW w:type="dxa" w:w="4320"/>
          </w:tcPr>
          <w:p>
            <w:r>
              <w:t>decoration-violet-200</w:t>
            </w:r>
          </w:p>
        </w:tc>
        <w:tc>
          <w:tcPr>
            <w:tcW w:type="dxa" w:w="4320"/>
          </w:tcPr>
          <w:p>
            <w:r>
              <w:t>text-decoration-color: #ddd6fe;</w:t>
            </w:r>
          </w:p>
        </w:tc>
      </w:tr>
      <w:tr>
        <w:tc>
          <w:tcPr>
            <w:tcW w:type="dxa" w:w="4320"/>
          </w:tcPr>
          <w:p>
            <w:r>
              <w:t>decoration-violet-300</w:t>
            </w:r>
          </w:p>
        </w:tc>
        <w:tc>
          <w:tcPr>
            <w:tcW w:type="dxa" w:w="4320"/>
          </w:tcPr>
          <w:p>
            <w:r>
              <w:t>text-decoration-color: #c4b5fd;</w:t>
            </w:r>
          </w:p>
        </w:tc>
      </w:tr>
      <w:tr>
        <w:tc>
          <w:tcPr>
            <w:tcW w:type="dxa" w:w="4320"/>
          </w:tcPr>
          <w:p>
            <w:r>
              <w:t>decoration-violet-400</w:t>
            </w:r>
          </w:p>
        </w:tc>
        <w:tc>
          <w:tcPr>
            <w:tcW w:type="dxa" w:w="4320"/>
          </w:tcPr>
          <w:p>
            <w:r>
              <w:t>text-decoration-color: #a78bfa;</w:t>
            </w:r>
          </w:p>
        </w:tc>
      </w:tr>
      <w:tr>
        <w:tc>
          <w:tcPr>
            <w:tcW w:type="dxa" w:w="4320"/>
          </w:tcPr>
          <w:p>
            <w:r>
              <w:t>decoration-violet-500</w:t>
            </w:r>
          </w:p>
        </w:tc>
        <w:tc>
          <w:tcPr>
            <w:tcW w:type="dxa" w:w="4320"/>
          </w:tcPr>
          <w:p>
            <w:r>
              <w:t>text-decoration-color: #8b5cf6;</w:t>
            </w:r>
          </w:p>
        </w:tc>
      </w:tr>
      <w:tr>
        <w:tc>
          <w:tcPr>
            <w:tcW w:type="dxa" w:w="4320"/>
          </w:tcPr>
          <w:p>
            <w:r>
              <w:t>decoration-violet-600</w:t>
            </w:r>
          </w:p>
        </w:tc>
        <w:tc>
          <w:tcPr>
            <w:tcW w:type="dxa" w:w="4320"/>
          </w:tcPr>
          <w:p>
            <w:r>
              <w:t>text-decoration-color: #7c3aed;</w:t>
            </w:r>
          </w:p>
        </w:tc>
      </w:tr>
      <w:tr>
        <w:tc>
          <w:tcPr>
            <w:tcW w:type="dxa" w:w="4320"/>
          </w:tcPr>
          <w:p>
            <w:r>
              <w:t>decoration-violet-700</w:t>
            </w:r>
          </w:p>
        </w:tc>
        <w:tc>
          <w:tcPr>
            <w:tcW w:type="dxa" w:w="4320"/>
          </w:tcPr>
          <w:p>
            <w:r>
              <w:t>text-decoration-color: #6d28d9;</w:t>
            </w:r>
          </w:p>
        </w:tc>
      </w:tr>
      <w:tr>
        <w:tc>
          <w:tcPr>
            <w:tcW w:type="dxa" w:w="4320"/>
          </w:tcPr>
          <w:p>
            <w:r>
              <w:t>decoration-violet-800</w:t>
            </w:r>
          </w:p>
        </w:tc>
        <w:tc>
          <w:tcPr>
            <w:tcW w:type="dxa" w:w="4320"/>
          </w:tcPr>
          <w:p>
            <w:r>
              <w:t>text-decoration-color: #5b21b6;</w:t>
            </w:r>
          </w:p>
        </w:tc>
      </w:tr>
      <w:tr>
        <w:tc>
          <w:tcPr>
            <w:tcW w:type="dxa" w:w="4320"/>
          </w:tcPr>
          <w:p>
            <w:r>
              <w:t>decoration-violet-900</w:t>
            </w:r>
          </w:p>
        </w:tc>
        <w:tc>
          <w:tcPr>
            <w:tcW w:type="dxa" w:w="4320"/>
          </w:tcPr>
          <w:p>
            <w:r>
              <w:t>text-decoration-color: #4c1d95;</w:t>
            </w:r>
          </w:p>
        </w:tc>
      </w:tr>
      <w:tr>
        <w:tc>
          <w:tcPr>
            <w:tcW w:type="dxa" w:w="4320"/>
          </w:tcPr>
          <w:p>
            <w:r>
              <w:t>decoration-violet-950</w:t>
            </w:r>
          </w:p>
        </w:tc>
        <w:tc>
          <w:tcPr>
            <w:tcW w:type="dxa" w:w="4320"/>
          </w:tcPr>
          <w:p>
            <w:r>
              <w:t>text-decoration-color: #2e1065;</w:t>
            </w:r>
          </w:p>
        </w:tc>
      </w:tr>
      <w:tr>
        <w:tc>
          <w:tcPr>
            <w:tcW w:type="dxa" w:w="4320"/>
          </w:tcPr>
          <w:p>
            <w:r>
              <w:t>decoration-purple-50</w:t>
            </w:r>
          </w:p>
        </w:tc>
        <w:tc>
          <w:tcPr>
            <w:tcW w:type="dxa" w:w="4320"/>
          </w:tcPr>
          <w:p>
            <w:r>
              <w:t>text-decoration-color: #faf5ff;</w:t>
            </w:r>
          </w:p>
        </w:tc>
      </w:tr>
      <w:tr>
        <w:tc>
          <w:tcPr>
            <w:tcW w:type="dxa" w:w="4320"/>
          </w:tcPr>
          <w:p>
            <w:r>
              <w:t>decoration-purple-100</w:t>
            </w:r>
          </w:p>
        </w:tc>
        <w:tc>
          <w:tcPr>
            <w:tcW w:type="dxa" w:w="4320"/>
          </w:tcPr>
          <w:p>
            <w:r>
              <w:t>text-decoration-color: #f3e8ff;</w:t>
            </w:r>
          </w:p>
        </w:tc>
      </w:tr>
      <w:tr>
        <w:tc>
          <w:tcPr>
            <w:tcW w:type="dxa" w:w="4320"/>
          </w:tcPr>
          <w:p>
            <w:r>
              <w:t>decoration-purple-200</w:t>
            </w:r>
          </w:p>
        </w:tc>
        <w:tc>
          <w:tcPr>
            <w:tcW w:type="dxa" w:w="4320"/>
          </w:tcPr>
          <w:p>
            <w:r>
              <w:t>text-decoration-color: #e9d5ff;</w:t>
            </w:r>
          </w:p>
        </w:tc>
      </w:tr>
      <w:tr>
        <w:tc>
          <w:tcPr>
            <w:tcW w:type="dxa" w:w="4320"/>
          </w:tcPr>
          <w:p>
            <w:r>
              <w:t>decoration-purple-300</w:t>
            </w:r>
          </w:p>
        </w:tc>
        <w:tc>
          <w:tcPr>
            <w:tcW w:type="dxa" w:w="4320"/>
          </w:tcPr>
          <w:p>
            <w:r>
              <w:t>text-decoration-color: #d8b4fe;</w:t>
            </w:r>
          </w:p>
        </w:tc>
      </w:tr>
      <w:tr>
        <w:tc>
          <w:tcPr>
            <w:tcW w:type="dxa" w:w="4320"/>
          </w:tcPr>
          <w:p>
            <w:r>
              <w:t>decoration-purple-400</w:t>
            </w:r>
          </w:p>
        </w:tc>
        <w:tc>
          <w:tcPr>
            <w:tcW w:type="dxa" w:w="4320"/>
          </w:tcPr>
          <w:p>
            <w:r>
              <w:t>text-decoration-color: #c084fc;</w:t>
            </w:r>
          </w:p>
        </w:tc>
      </w:tr>
      <w:tr>
        <w:tc>
          <w:tcPr>
            <w:tcW w:type="dxa" w:w="4320"/>
          </w:tcPr>
          <w:p>
            <w:r>
              <w:t>decoration-purple-500</w:t>
            </w:r>
          </w:p>
        </w:tc>
        <w:tc>
          <w:tcPr>
            <w:tcW w:type="dxa" w:w="4320"/>
          </w:tcPr>
          <w:p>
            <w:r>
              <w:t>text-decoration-color: #a855f7;</w:t>
            </w:r>
          </w:p>
        </w:tc>
      </w:tr>
      <w:tr>
        <w:tc>
          <w:tcPr>
            <w:tcW w:type="dxa" w:w="4320"/>
          </w:tcPr>
          <w:p>
            <w:r>
              <w:t>decoration-purple-600</w:t>
            </w:r>
          </w:p>
        </w:tc>
        <w:tc>
          <w:tcPr>
            <w:tcW w:type="dxa" w:w="4320"/>
          </w:tcPr>
          <w:p>
            <w:r>
              <w:t>text-decoration-color: #9333ea;</w:t>
            </w:r>
          </w:p>
        </w:tc>
      </w:tr>
      <w:tr>
        <w:tc>
          <w:tcPr>
            <w:tcW w:type="dxa" w:w="4320"/>
          </w:tcPr>
          <w:p>
            <w:r>
              <w:t>decoration-purple-700</w:t>
            </w:r>
          </w:p>
        </w:tc>
        <w:tc>
          <w:tcPr>
            <w:tcW w:type="dxa" w:w="4320"/>
          </w:tcPr>
          <w:p>
            <w:r>
              <w:t>text-decoration-color: #7e22ce;</w:t>
            </w:r>
          </w:p>
        </w:tc>
      </w:tr>
      <w:tr>
        <w:tc>
          <w:tcPr>
            <w:tcW w:type="dxa" w:w="4320"/>
          </w:tcPr>
          <w:p>
            <w:r>
              <w:t>decoration-purple-800</w:t>
            </w:r>
          </w:p>
        </w:tc>
        <w:tc>
          <w:tcPr>
            <w:tcW w:type="dxa" w:w="4320"/>
          </w:tcPr>
          <w:p>
            <w:r>
              <w:t>text-decoration-color: #6b21a8;</w:t>
            </w:r>
          </w:p>
        </w:tc>
      </w:tr>
      <w:tr>
        <w:tc>
          <w:tcPr>
            <w:tcW w:type="dxa" w:w="4320"/>
          </w:tcPr>
          <w:p>
            <w:r>
              <w:t>decoration-purple-900</w:t>
            </w:r>
          </w:p>
        </w:tc>
        <w:tc>
          <w:tcPr>
            <w:tcW w:type="dxa" w:w="4320"/>
          </w:tcPr>
          <w:p>
            <w:r>
              <w:t>text-decoration-color: #581c87;</w:t>
            </w:r>
          </w:p>
        </w:tc>
      </w:tr>
      <w:tr>
        <w:tc>
          <w:tcPr>
            <w:tcW w:type="dxa" w:w="4320"/>
          </w:tcPr>
          <w:p>
            <w:r>
              <w:t>decoration-purple-950</w:t>
            </w:r>
          </w:p>
        </w:tc>
        <w:tc>
          <w:tcPr>
            <w:tcW w:type="dxa" w:w="4320"/>
          </w:tcPr>
          <w:p>
            <w:r>
              <w:t>text-decoration-color: #3b0764;</w:t>
            </w:r>
          </w:p>
        </w:tc>
      </w:tr>
      <w:tr>
        <w:tc>
          <w:tcPr>
            <w:tcW w:type="dxa" w:w="4320"/>
          </w:tcPr>
          <w:p>
            <w:r>
              <w:t>decoration-fuchsia-50</w:t>
            </w:r>
          </w:p>
        </w:tc>
        <w:tc>
          <w:tcPr>
            <w:tcW w:type="dxa" w:w="4320"/>
          </w:tcPr>
          <w:p>
            <w:r>
              <w:t>text-decoration-color: #fdf4ff;</w:t>
            </w:r>
          </w:p>
        </w:tc>
      </w:tr>
      <w:tr>
        <w:tc>
          <w:tcPr>
            <w:tcW w:type="dxa" w:w="4320"/>
          </w:tcPr>
          <w:p>
            <w:r>
              <w:t>decoration-fuchsia-100</w:t>
            </w:r>
          </w:p>
        </w:tc>
        <w:tc>
          <w:tcPr>
            <w:tcW w:type="dxa" w:w="4320"/>
          </w:tcPr>
          <w:p>
            <w:r>
              <w:t>text-decoration-color: #fae8ff;</w:t>
            </w:r>
          </w:p>
        </w:tc>
      </w:tr>
      <w:tr>
        <w:tc>
          <w:tcPr>
            <w:tcW w:type="dxa" w:w="4320"/>
          </w:tcPr>
          <w:p>
            <w:r>
              <w:t>decoration-fuchsia-200</w:t>
            </w:r>
          </w:p>
        </w:tc>
        <w:tc>
          <w:tcPr>
            <w:tcW w:type="dxa" w:w="4320"/>
          </w:tcPr>
          <w:p>
            <w:r>
              <w:t>text-decoration-color: #f5d0fe;</w:t>
            </w:r>
          </w:p>
        </w:tc>
      </w:tr>
      <w:tr>
        <w:tc>
          <w:tcPr>
            <w:tcW w:type="dxa" w:w="4320"/>
          </w:tcPr>
          <w:p>
            <w:r>
              <w:t>decoration-fuchsia-300</w:t>
            </w:r>
          </w:p>
        </w:tc>
        <w:tc>
          <w:tcPr>
            <w:tcW w:type="dxa" w:w="4320"/>
          </w:tcPr>
          <w:p>
            <w:r>
              <w:t>text-decoration-color: #f0abfc;</w:t>
            </w:r>
          </w:p>
        </w:tc>
      </w:tr>
      <w:tr>
        <w:tc>
          <w:tcPr>
            <w:tcW w:type="dxa" w:w="4320"/>
          </w:tcPr>
          <w:p>
            <w:r>
              <w:t>decoration-fuchsia-400</w:t>
            </w:r>
          </w:p>
        </w:tc>
        <w:tc>
          <w:tcPr>
            <w:tcW w:type="dxa" w:w="4320"/>
          </w:tcPr>
          <w:p>
            <w:r>
              <w:t>text-decoration-color: #e879f9;</w:t>
            </w:r>
          </w:p>
        </w:tc>
      </w:tr>
      <w:tr>
        <w:tc>
          <w:tcPr>
            <w:tcW w:type="dxa" w:w="4320"/>
          </w:tcPr>
          <w:p>
            <w:r>
              <w:t>decoration-fuchsia-500</w:t>
            </w:r>
          </w:p>
        </w:tc>
        <w:tc>
          <w:tcPr>
            <w:tcW w:type="dxa" w:w="4320"/>
          </w:tcPr>
          <w:p>
            <w:r>
              <w:t>text-decoration-color: #d946ef;</w:t>
            </w:r>
          </w:p>
        </w:tc>
      </w:tr>
      <w:tr>
        <w:tc>
          <w:tcPr>
            <w:tcW w:type="dxa" w:w="4320"/>
          </w:tcPr>
          <w:p>
            <w:r>
              <w:t>decoration-fuchsia-600</w:t>
            </w:r>
          </w:p>
        </w:tc>
        <w:tc>
          <w:tcPr>
            <w:tcW w:type="dxa" w:w="4320"/>
          </w:tcPr>
          <w:p>
            <w:r>
              <w:t>text-decoration-color: #c026d3;</w:t>
            </w:r>
          </w:p>
        </w:tc>
      </w:tr>
      <w:tr>
        <w:tc>
          <w:tcPr>
            <w:tcW w:type="dxa" w:w="4320"/>
          </w:tcPr>
          <w:p>
            <w:r>
              <w:t>decoration-fuchsia-700</w:t>
            </w:r>
          </w:p>
        </w:tc>
        <w:tc>
          <w:tcPr>
            <w:tcW w:type="dxa" w:w="4320"/>
          </w:tcPr>
          <w:p>
            <w:r>
              <w:t>text-decoration-color: #a21caf;</w:t>
            </w:r>
          </w:p>
        </w:tc>
      </w:tr>
      <w:tr>
        <w:tc>
          <w:tcPr>
            <w:tcW w:type="dxa" w:w="4320"/>
          </w:tcPr>
          <w:p>
            <w:r>
              <w:t>decoration-fuchsia-800</w:t>
            </w:r>
          </w:p>
        </w:tc>
        <w:tc>
          <w:tcPr>
            <w:tcW w:type="dxa" w:w="4320"/>
          </w:tcPr>
          <w:p>
            <w:r>
              <w:t>text-decoration-color: #86198f;</w:t>
            </w:r>
          </w:p>
        </w:tc>
      </w:tr>
      <w:tr>
        <w:tc>
          <w:tcPr>
            <w:tcW w:type="dxa" w:w="4320"/>
          </w:tcPr>
          <w:p>
            <w:r>
              <w:t>decoration-fuchsia-900</w:t>
            </w:r>
          </w:p>
        </w:tc>
        <w:tc>
          <w:tcPr>
            <w:tcW w:type="dxa" w:w="4320"/>
          </w:tcPr>
          <w:p>
            <w:r>
              <w:t>text-decoration-color: #701a75;</w:t>
            </w:r>
          </w:p>
        </w:tc>
      </w:tr>
      <w:tr>
        <w:tc>
          <w:tcPr>
            <w:tcW w:type="dxa" w:w="4320"/>
          </w:tcPr>
          <w:p>
            <w:r>
              <w:t>decoration-fuchsia-950</w:t>
            </w:r>
          </w:p>
        </w:tc>
        <w:tc>
          <w:tcPr>
            <w:tcW w:type="dxa" w:w="4320"/>
          </w:tcPr>
          <w:p>
            <w:r>
              <w:t>text-decoration-color: #4a044e;</w:t>
            </w:r>
          </w:p>
        </w:tc>
      </w:tr>
      <w:tr>
        <w:tc>
          <w:tcPr>
            <w:tcW w:type="dxa" w:w="4320"/>
          </w:tcPr>
          <w:p>
            <w:r>
              <w:t>decoration-pink-50</w:t>
            </w:r>
          </w:p>
        </w:tc>
        <w:tc>
          <w:tcPr>
            <w:tcW w:type="dxa" w:w="4320"/>
          </w:tcPr>
          <w:p>
            <w:r>
              <w:t>text-decoration-color: #fdf2f8;</w:t>
            </w:r>
          </w:p>
        </w:tc>
      </w:tr>
      <w:tr>
        <w:tc>
          <w:tcPr>
            <w:tcW w:type="dxa" w:w="4320"/>
          </w:tcPr>
          <w:p>
            <w:r>
              <w:t>decoration-pink-100</w:t>
            </w:r>
          </w:p>
        </w:tc>
        <w:tc>
          <w:tcPr>
            <w:tcW w:type="dxa" w:w="4320"/>
          </w:tcPr>
          <w:p>
            <w:r>
              <w:t>text-decoration-color: #fce7f3;</w:t>
            </w:r>
          </w:p>
        </w:tc>
      </w:tr>
      <w:tr>
        <w:tc>
          <w:tcPr>
            <w:tcW w:type="dxa" w:w="4320"/>
          </w:tcPr>
          <w:p>
            <w:r>
              <w:t>decoration-pink-200</w:t>
            </w:r>
          </w:p>
        </w:tc>
        <w:tc>
          <w:tcPr>
            <w:tcW w:type="dxa" w:w="4320"/>
          </w:tcPr>
          <w:p>
            <w:r>
              <w:t>text-decoration-color: #fbcfe8;</w:t>
            </w:r>
          </w:p>
        </w:tc>
      </w:tr>
      <w:tr>
        <w:tc>
          <w:tcPr>
            <w:tcW w:type="dxa" w:w="4320"/>
          </w:tcPr>
          <w:p>
            <w:r>
              <w:t>decoration-pink-300</w:t>
            </w:r>
          </w:p>
        </w:tc>
        <w:tc>
          <w:tcPr>
            <w:tcW w:type="dxa" w:w="4320"/>
          </w:tcPr>
          <w:p>
            <w:r>
              <w:t>text-decoration-color: #f9a8d4;</w:t>
            </w:r>
          </w:p>
        </w:tc>
      </w:tr>
      <w:tr>
        <w:tc>
          <w:tcPr>
            <w:tcW w:type="dxa" w:w="4320"/>
          </w:tcPr>
          <w:p>
            <w:r>
              <w:t>decoration-pink-400</w:t>
            </w:r>
          </w:p>
        </w:tc>
        <w:tc>
          <w:tcPr>
            <w:tcW w:type="dxa" w:w="4320"/>
          </w:tcPr>
          <w:p>
            <w:r>
              <w:t>text-decoration-color: #f472b6;</w:t>
            </w:r>
          </w:p>
        </w:tc>
      </w:tr>
      <w:tr>
        <w:tc>
          <w:tcPr>
            <w:tcW w:type="dxa" w:w="4320"/>
          </w:tcPr>
          <w:p>
            <w:r>
              <w:t>decoration-pink-500</w:t>
            </w:r>
          </w:p>
        </w:tc>
        <w:tc>
          <w:tcPr>
            <w:tcW w:type="dxa" w:w="4320"/>
          </w:tcPr>
          <w:p>
            <w:r>
              <w:t>text-decoration-color: #ec4899;</w:t>
            </w:r>
          </w:p>
        </w:tc>
      </w:tr>
      <w:tr>
        <w:tc>
          <w:tcPr>
            <w:tcW w:type="dxa" w:w="4320"/>
          </w:tcPr>
          <w:p>
            <w:r>
              <w:t>decoration-pink-600</w:t>
            </w:r>
          </w:p>
        </w:tc>
        <w:tc>
          <w:tcPr>
            <w:tcW w:type="dxa" w:w="4320"/>
          </w:tcPr>
          <w:p>
            <w:r>
              <w:t>text-decoration-color: #db2777;</w:t>
            </w:r>
          </w:p>
        </w:tc>
      </w:tr>
      <w:tr>
        <w:tc>
          <w:tcPr>
            <w:tcW w:type="dxa" w:w="4320"/>
          </w:tcPr>
          <w:p>
            <w:r>
              <w:t>decoration-pink-700</w:t>
            </w:r>
          </w:p>
        </w:tc>
        <w:tc>
          <w:tcPr>
            <w:tcW w:type="dxa" w:w="4320"/>
          </w:tcPr>
          <w:p>
            <w:r>
              <w:t>text-decoration-color: #be185d;</w:t>
            </w:r>
          </w:p>
        </w:tc>
      </w:tr>
      <w:tr>
        <w:tc>
          <w:tcPr>
            <w:tcW w:type="dxa" w:w="4320"/>
          </w:tcPr>
          <w:p>
            <w:r>
              <w:t>decoration-pink-800</w:t>
            </w:r>
          </w:p>
        </w:tc>
        <w:tc>
          <w:tcPr>
            <w:tcW w:type="dxa" w:w="4320"/>
          </w:tcPr>
          <w:p>
            <w:r>
              <w:t>text-decoration-color: #9d174d;</w:t>
            </w:r>
          </w:p>
        </w:tc>
      </w:tr>
      <w:tr>
        <w:tc>
          <w:tcPr>
            <w:tcW w:type="dxa" w:w="4320"/>
          </w:tcPr>
          <w:p>
            <w:r>
              <w:t>decoration-pink-900</w:t>
            </w:r>
          </w:p>
        </w:tc>
        <w:tc>
          <w:tcPr>
            <w:tcW w:type="dxa" w:w="4320"/>
          </w:tcPr>
          <w:p>
            <w:r>
              <w:t>text-decoration-color: #831843;</w:t>
            </w:r>
          </w:p>
        </w:tc>
      </w:tr>
      <w:tr>
        <w:tc>
          <w:tcPr>
            <w:tcW w:type="dxa" w:w="4320"/>
          </w:tcPr>
          <w:p>
            <w:r>
              <w:t>decoration-pink-950</w:t>
            </w:r>
          </w:p>
        </w:tc>
        <w:tc>
          <w:tcPr>
            <w:tcW w:type="dxa" w:w="4320"/>
          </w:tcPr>
          <w:p>
            <w:r>
              <w:t>text-decoration-color: #500724;</w:t>
            </w:r>
          </w:p>
        </w:tc>
      </w:tr>
      <w:tr>
        <w:tc>
          <w:tcPr>
            <w:tcW w:type="dxa" w:w="4320"/>
          </w:tcPr>
          <w:p>
            <w:r>
              <w:t>decoration-rose-50</w:t>
            </w:r>
          </w:p>
        </w:tc>
        <w:tc>
          <w:tcPr>
            <w:tcW w:type="dxa" w:w="4320"/>
          </w:tcPr>
          <w:p>
            <w:r>
              <w:t>text-decoration-color: #fff1f2;</w:t>
            </w:r>
          </w:p>
        </w:tc>
      </w:tr>
      <w:tr>
        <w:tc>
          <w:tcPr>
            <w:tcW w:type="dxa" w:w="4320"/>
          </w:tcPr>
          <w:p>
            <w:r>
              <w:t>decoration-rose-100</w:t>
            </w:r>
          </w:p>
        </w:tc>
        <w:tc>
          <w:tcPr>
            <w:tcW w:type="dxa" w:w="4320"/>
          </w:tcPr>
          <w:p>
            <w:r>
              <w:t>text-decoration-color: #ffe4e6;</w:t>
            </w:r>
          </w:p>
        </w:tc>
      </w:tr>
      <w:tr>
        <w:tc>
          <w:tcPr>
            <w:tcW w:type="dxa" w:w="4320"/>
          </w:tcPr>
          <w:p>
            <w:r>
              <w:t>decoration-rose-200</w:t>
            </w:r>
          </w:p>
        </w:tc>
        <w:tc>
          <w:tcPr>
            <w:tcW w:type="dxa" w:w="4320"/>
          </w:tcPr>
          <w:p>
            <w:r>
              <w:t>text-decoration-color: #fecdd3;</w:t>
            </w:r>
          </w:p>
        </w:tc>
      </w:tr>
      <w:tr>
        <w:tc>
          <w:tcPr>
            <w:tcW w:type="dxa" w:w="4320"/>
          </w:tcPr>
          <w:p>
            <w:r>
              <w:t>decoration-rose-300</w:t>
            </w:r>
          </w:p>
        </w:tc>
        <w:tc>
          <w:tcPr>
            <w:tcW w:type="dxa" w:w="4320"/>
          </w:tcPr>
          <w:p>
            <w:r>
              <w:t>text-decoration-color: #fda4af;</w:t>
            </w:r>
          </w:p>
        </w:tc>
      </w:tr>
      <w:tr>
        <w:tc>
          <w:tcPr>
            <w:tcW w:type="dxa" w:w="4320"/>
          </w:tcPr>
          <w:p>
            <w:r>
              <w:t>decoration-rose-400</w:t>
            </w:r>
          </w:p>
        </w:tc>
        <w:tc>
          <w:tcPr>
            <w:tcW w:type="dxa" w:w="4320"/>
          </w:tcPr>
          <w:p>
            <w:r>
              <w:t>text-decoration-color: #fb7185;</w:t>
            </w:r>
          </w:p>
        </w:tc>
      </w:tr>
      <w:tr>
        <w:tc>
          <w:tcPr>
            <w:tcW w:type="dxa" w:w="4320"/>
          </w:tcPr>
          <w:p>
            <w:r>
              <w:t>decoration-rose-500</w:t>
            </w:r>
          </w:p>
        </w:tc>
        <w:tc>
          <w:tcPr>
            <w:tcW w:type="dxa" w:w="4320"/>
          </w:tcPr>
          <w:p>
            <w:r>
              <w:t>text-decoration-color: #f43f5e;</w:t>
            </w:r>
          </w:p>
        </w:tc>
      </w:tr>
      <w:tr>
        <w:tc>
          <w:tcPr>
            <w:tcW w:type="dxa" w:w="4320"/>
          </w:tcPr>
          <w:p>
            <w:r>
              <w:t>decoration-rose-600</w:t>
            </w:r>
          </w:p>
        </w:tc>
        <w:tc>
          <w:tcPr>
            <w:tcW w:type="dxa" w:w="4320"/>
          </w:tcPr>
          <w:p>
            <w:r>
              <w:t>text-decoration-color: #e11d48;</w:t>
            </w:r>
          </w:p>
        </w:tc>
      </w:tr>
      <w:tr>
        <w:tc>
          <w:tcPr>
            <w:tcW w:type="dxa" w:w="4320"/>
          </w:tcPr>
          <w:p>
            <w:r>
              <w:t>decoration-rose-700</w:t>
            </w:r>
          </w:p>
        </w:tc>
        <w:tc>
          <w:tcPr>
            <w:tcW w:type="dxa" w:w="4320"/>
          </w:tcPr>
          <w:p>
            <w:r>
              <w:t>text-decoration-color: #be123c;</w:t>
            </w:r>
          </w:p>
        </w:tc>
      </w:tr>
      <w:tr>
        <w:tc>
          <w:tcPr>
            <w:tcW w:type="dxa" w:w="4320"/>
          </w:tcPr>
          <w:p>
            <w:r>
              <w:t>decoration-rose-800</w:t>
            </w:r>
          </w:p>
        </w:tc>
        <w:tc>
          <w:tcPr>
            <w:tcW w:type="dxa" w:w="4320"/>
          </w:tcPr>
          <w:p>
            <w:r>
              <w:t>text-decoration-color: #9f1239;</w:t>
            </w:r>
          </w:p>
        </w:tc>
      </w:tr>
      <w:tr>
        <w:tc>
          <w:tcPr>
            <w:tcW w:type="dxa" w:w="4320"/>
          </w:tcPr>
          <w:p>
            <w:r>
              <w:t>decoration-rose-900</w:t>
            </w:r>
          </w:p>
        </w:tc>
        <w:tc>
          <w:tcPr>
            <w:tcW w:type="dxa" w:w="4320"/>
          </w:tcPr>
          <w:p>
            <w:r>
              <w:t>text-decoration-color: #881337;</w:t>
            </w:r>
          </w:p>
        </w:tc>
      </w:tr>
      <w:tr>
        <w:tc>
          <w:tcPr>
            <w:tcW w:type="dxa" w:w="4320"/>
          </w:tcPr>
          <w:p>
            <w:r>
              <w:t>decoration-rose-950</w:t>
            </w:r>
          </w:p>
        </w:tc>
        <w:tc>
          <w:tcPr>
            <w:tcW w:type="dxa" w:w="4320"/>
          </w:tcPr>
          <w:p>
            <w:r>
              <w:t>text-decoration-color: #4c0519;</w:t>
            </w:r>
          </w:p>
        </w:tc>
      </w:tr>
    </w:tbl>
    <w:p>
      <w:r>
        <w:rPr>
          <w:b/>
        </w:rPr>
        <w:t>Tabela encontrada em: https://tailwindcss.com/docs/text-decoration-style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decoration-solid</w:t>
            </w:r>
          </w:p>
        </w:tc>
        <w:tc>
          <w:tcPr>
            <w:tcW w:type="dxa" w:w="4320"/>
          </w:tcPr>
          <w:p>
            <w:r>
              <w:t>text-decoration-style: solid;</w:t>
            </w:r>
          </w:p>
        </w:tc>
      </w:tr>
      <w:tr>
        <w:tc>
          <w:tcPr>
            <w:tcW w:type="dxa" w:w="4320"/>
          </w:tcPr>
          <w:p>
            <w:r>
              <w:t>decoration-double</w:t>
            </w:r>
          </w:p>
        </w:tc>
        <w:tc>
          <w:tcPr>
            <w:tcW w:type="dxa" w:w="4320"/>
          </w:tcPr>
          <w:p>
            <w:r>
              <w:t>text-decoration-style: double;</w:t>
            </w:r>
          </w:p>
        </w:tc>
      </w:tr>
      <w:tr>
        <w:tc>
          <w:tcPr>
            <w:tcW w:type="dxa" w:w="4320"/>
          </w:tcPr>
          <w:p>
            <w:r>
              <w:t>decoration-dotted</w:t>
            </w:r>
          </w:p>
        </w:tc>
        <w:tc>
          <w:tcPr>
            <w:tcW w:type="dxa" w:w="4320"/>
          </w:tcPr>
          <w:p>
            <w:r>
              <w:t>text-decoration-style: dotted;</w:t>
            </w:r>
          </w:p>
        </w:tc>
      </w:tr>
      <w:tr>
        <w:tc>
          <w:tcPr>
            <w:tcW w:type="dxa" w:w="4320"/>
          </w:tcPr>
          <w:p>
            <w:r>
              <w:t>decoration-dashed</w:t>
            </w:r>
          </w:p>
        </w:tc>
        <w:tc>
          <w:tcPr>
            <w:tcW w:type="dxa" w:w="4320"/>
          </w:tcPr>
          <w:p>
            <w:r>
              <w:t>text-decoration-style: dashed;</w:t>
            </w:r>
          </w:p>
        </w:tc>
      </w:tr>
      <w:tr>
        <w:tc>
          <w:tcPr>
            <w:tcW w:type="dxa" w:w="4320"/>
          </w:tcPr>
          <w:p>
            <w:r>
              <w:t>decoration-wavy</w:t>
            </w:r>
          </w:p>
        </w:tc>
        <w:tc>
          <w:tcPr>
            <w:tcW w:type="dxa" w:w="4320"/>
          </w:tcPr>
          <w:p>
            <w:r>
              <w:t>text-decoration-style: wavy;</w:t>
            </w:r>
          </w:p>
        </w:tc>
      </w:tr>
    </w:tbl>
    <w:p>
      <w:r>
        <w:rPr>
          <w:b/>
        </w:rPr>
        <w:t>Tabela encontrada em: https://tailwindcss.com/docs/text-decoration-thickness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decoration-auto</w:t>
            </w:r>
          </w:p>
        </w:tc>
        <w:tc>
          <w:tcPr>
            <w:tcW w:type="dxa" w:w="4320"/>
          </w:tcPr>
          <w:p>
            <w:r>
              <w:t>text-decoration-thickness: auto;</w:t>
            </w:r>
          </w:p>
        </w:tc>
      </w:tr>
      <w:tr>
        <w:tc>
          <w:tcPr>
            <w:tcW w:type="dxa" w:w="4320"/>
          </w:tcPr>
          <w:p>
            <w:r>
              <w:t>decoration-from-font</w:t>
            </w:r>
          </w:p>
        </w:tc>
        <w:tc>
          <w:tcPr>
            <w:tcW w:type="dxa" w:w="4320"/>
          </w:tcPr>
          <w:p>
            <w:r>
              <w:t>text-decoration-thickness: from-font;</w:t>
            </w:r>
          </w:p>
        </w:tc>
      </w:tr>
      <w:tr>
        <w:tc>
          <w:tcPr>
            <w:tcW w:type="dxa" w:w="4320"/>
          </w:tcPr>
          <w:p>
            <w:r>
              <w:t>decoration-0</w:t>
            </w:r>
          </w:p>
        </w:tc>
        <w:tc>
          <w:tcPr>
            <w:tcW w:type="dxa" w:w="4320"/>
          </w:tcPr>
          <w:p>
            <w:r>
              <w:t>text-decoration-thickness: 0px;</w:t>
            </w:r>
          </w:p>
        </w:tc>
      </w:tr>
      <w:tr>
        <w:tc>
          <w:tcPr>
            <w:tcW w:type="dxa" w:w="4320"/>
          </w:tcPr>
          <w:p>
            <w:r>
              <w:t>decoration-1</w:t>
            </w:r>
          </w:p>
        </w:tc>
        <w:tc>
          <w:tcPr>
            <w:tcW w:type="dxa" w:w="4320"/>
          </w:tcPr>
          <w:p>
            <w:r>
              <w:t>text-decoration-thickness: 1px;</w:t>
            </w:r>
          </w:p>
        </w:tc>
      </w:tr>
      <w:tr>
        <w:tc>
          <w:tcPr>
            <w:tcW w:type="dxa" w:w="4320"/>
          </w:tcPr>
          <w:p>
            <w:r>
              <w:t>decoration-2</w:t>
            </w:r>
          </w:p>
        </w:tc>
        <w:tc>
          <w:tcPr>
            <w:tcW w:type="dxa" w:w="4320"/>
          </w:tcPr>
          <w:p>
            <w:r>
              <w:t>text-decoration-thickness: 2px;</w:t>
            </w:r>
          </w:p>
        </w:tc>
      </w:tr>
      <w:tr>
        <w:tc>
          <w:tcPr>
            <w:tcW w:type="dxa" w:w="4320"/>
          </w:tcPr>
          <w:p>
            <w:r>
              <w:t>decoration-4</w:t>
            </w:r>
          </w:p>
        </w:tc>
        <w:tc>
          <w:tcPr>
            <w:tcW w:type="dxa" w:w="4320"/>
          </w:tcPr>
          <w:p>
            <w:r>
              <w:t>text-decoration-thickness: 4px;</w:t>
            </w:r>
          </w:p>
        </w:tc>
      </w:tr>
      <w:tr>
        <w:tc>
          <w:tcPr>
            <w:tcW w:type="dxa" w:w="4320"/>
          </w:tcPr>
          <w:p>
            <w:r>
              <w:t>decoration-8</w:t>
            </w:r>
          </w:p>
        </w:tc>
        <w:tc>
          <w:tcPr>
            <w:tcW w:type="dxa" w:w="4320"/>
          </w:tcPr>
          <w:p>
            <w:r>
              <w:t>text-decoration-thickness: 8px;</w:t>
            </w:r>
          </w:p>
        </w:tc>
      </w:tr>
    </w:tbl>
    <w:p>
      <w:r>
        <w:rPr>
          <w:b/>
        </w:rPr>
        <w:t>Tabela encontrada em: https://tailwindcss.com/docs/text-underline-offset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underline-offset-auto</w:t>
            </w:r>
          </w:p>
        </w:tc>
        <w:tc>
          <w:tcPr>
            <w:tcW w:type="dxa" w:w="4320"/>
          </w:tcPr>
          <w:p>
            <w:r>
              <w:t>text-underline-offset: auto;</w:t>
            </w:r>
          </w:p>
        </w:tc>
      </w:tr>
      <w:tr>
        <w:tc>
          <w:tcPr>
            <w:tcW w:type="dxa" w:w="4320"/>
          </w:tcPr>
          <w:p>
            <w:r>
              <w:t>underline-offset-0</w:t>
            </w:r>
          </w:p>
        </w:tc>
        <w:tc>
          <w:tcPr>
            <w:tcW w:type="dxa" w:w="4320"/>
          </w:tcPr>
          <w:p>
            <w:r>
              <w:t>text-underline-offset: 0px;</w:t>
            </w:r>
          </w:p>
        </w:tc>
      </w:tr>
      <w:tr>
        <w:tc>
          <w:tcPr>
            <w:tcW w:type="dxa" w:w="4320"/>
          </w:tcPr>
          <w:p>
            <w:r>
              <w:t>underline-offset-1</w:t>
            </w:r>
          </w:p>
        </w:tc>
        <w:tc>
          <w:tcPr>
            <w:tcW w:type="dxa" w:w="4320"/>
          </w:tcPr>
          <w:p>
            <w:r>
              <w:t>text-underline-offset: 1px;</w:t>
            </w:r>
          </w:p>
        </w:tc>
      </w:tr>
      <w:tr>
        <w:tc>
          <w:tcPr>
            <w:tcW w:type="dxa" w:w="4320"/>
          </w:tcPr>
          <w:p>
            <w:r>
              <w:t>underline-offset-2</w:t>
            </w:r>
          </w:p>
        </w:tc>
        <w:tc>
          <w:tcPr>
            <w:tcW w:type="dxa" w:w="4320"/>
          </w:tcPr>
          <w:p>
            <w:r>
              <w:t>text-underline-offset: 2px;</w:t>
            </w:r>
          </w:p>
        </w:tc>
      </w:tr>
      <w:tr>
        <w:tc>
          <w:tcPr>
            <w:tcW w:type="dxa" w:w="4320"/>
          </w:tcPr>
          <w:p>
            <w:r>
              <w:t>underline-offset-4</w:t>
            </w:r>
          </w:p>
        </w:tc>
        <w:tc>
          <w:tcPr>
            <w:tcW w:type="dxa" w:w="4320"/>
          </w:tcPr>
          <w:p>
            <w:r>
              <w:t>text-underline-offset: 4px;</w:t>
            </w:r>
          </w:p>
        </w:tc>
      </w:tr>
      <w:tr>
        <w:tc>
          <w:tcPr>
            <w:tcW w:type="dxa" w:w="4320"/>
          </w:tcPr>
          <w:p>
            <w:r>
              <w:t>underline-offset-8</w:t>
            </w:r>
          </w:p>
        </w:tc>
        <w:tc>
          <w:tcPr>
            <w:tcW w:type="dxa" w:w="4320"/>
          </w:tcPr>
          <w:p>
            <w:r>
              <w:t>text-underline-offset: 8px;</w:t>
            </w:r>
          </w:p>
        </w:tc>
      </w:tr>
    </w:tbl>
    <w:p>
      <w:r>
        <w:rPr>
          <w:b/>
        </w:rPr>
        <w:t>Tabela encontrada em: https://tailwindcss.com/docs/text-transform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uppercase</w:t>
            </w:r>
          </w:p>
        </w:tc>
        <w:tc>
          <w:tcPr>
            <w:tcW w:type="dxa" w:w="4320"/>
          </w:tcPr>
          <w:p>
            <w:r>
              <w:t>text-transform: uppercase;</w:t>
            </w:r>
          </w:p>
        </w:tc>
      </w:tr>
      <w:tr>
        <w:tc>
          <w:tcPr>
            <w:tcW w:type="dxa" w:w="4320"/>
          </w:tcPr>
          <w:p>
            <w:r>
              <w:t>lowercase</w:t>
            </w:r>
          </w:p>
        </w:tc>
        <w:tc>
          <w:tcPr>
            <w:tcW w:type="dxa" w:w="4320"/>
          </w:tcPr>
          <w:p>
            <w:r>
              <w:t>text-transform: lowercase;</w:t>
            </w:r>
          </w:p>
        </w:tc>
      </w:tr>
      <w:tr>
        <w:tc>
          <w:tcPr>
            <w:tcW w:type="dxa" w:w="4320"/>
          </w:tcPr>
          <w:p>
            <w:r>
              <w:t>capitalize</w:t>
            </w:r>
          </w:p>
        </w:tc>
        <w:tc>
          <w:tcPr>
            <w:tcW w:type="dxa" w:w="4320"/>
          </w:tcPr>
          <w:p>
            <w:r>
              <w:t>text-transform: capitalize;</w:t>
            </w:r>
          </w:p>
        </w:tc>
      </w:tr>
      <w:tr>
        <w:tc>
          <w:tcPr>
            <w:tcW w:type="dxa" w:w="4320"/>
          </w:tcPr>
          <w:p>
            <w:r>
              <w:t>normal-case</w:t>
            </w:r>
          </w:p>
        </w:tc>
        <w:tc>
          <w:tcPr>
            <w:tcW w:type="dxa" w:w="4320"/>
          </w:tcPr>
          <w:p>
            <w:r>
              <w:t>text-transform: none;</w:t>
            </w:r>
          </w:p>
        </w:tc>
      </w:tr>
    </w:tbl>
    <w:p>
      <w:r>
        <w:rPr>
          <w:b/>
        </w:rPr>
        <w:t>Tabela encontrada em: https://tailwindcss.com/docs/text-overflow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truncate</w:t>
            </w:r>
          </w:p>
        </w:tc>
        <w:tc>
          <w:tcPr>
            <w:tcW w:type="dxa" w:w="4320"/>
          </w:tcPr>
          <w:p>
            <w:r>
              <w:t>overflow: hidden;</w:t>
              <w:br/>
              <w:t>text-overflow: ellipsis;</w:t>
              <w:br/>
              <w:t>white-space: nowrap;</w:t>
            </w:r>
          </w:p>
        </w:tc>
      </w:tr>
      <w:tr>
        <w:tc>
          <w:tcPr>
            <w:tcW w:type="dxa" w:w="4320"/>
          </w:tcPr>
          <w:p>
            <w:r>
              <w:t>text-ellipsis</w:t>
            </w:r>
          </w:p>
        </w:tc>
        <w:tc>
          <w:tcPr>
            <w:tcW w:type="dxa" w:w="4320"/>
          </w:tcPr>
          <w:p>
            <w:r>
              <w:t>text-overflow: ellipsis;</w:t>
            </w:r>
          </w:p>
        </w:tc>
      </w:tr>
      <w:tr>
        <w:tc>
          <w:tcPr>
            <w:tcW w:type="dxa" w:w="4320"/>
          </w:tcPr>
          <w:p>
            <w:r>
              <w:t>text-clip</w:t>
            </w:r>
          </w:p>
        </w:tc>
        <w:tc>
          <w:tcPr>
            <w:tcW w:type="dxa" w:w="4320"/>
          </w:tcPr>
          <w:p>
            <w:r>
              <w:t>text-overflow: clip;</w:t>
            </w:r>
          </w:p>
        </w:tc>
      </w:tr>
    </w:tbl>
    <w:p>
      <w:r>
        <w:rPr>
          <w:b/>
        </w:rPr>
        <w:t>Tabela encontrada em: https://tailwindcss.com/docs/text-wrap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text-wrap</w:t>
            </w:r>
          </w:p>
        </w:tc>
        <w:tc>
          <w:tcPr>
            <w:tcW w:type="dxa" w:w="4320"/>
          </w:tcPr>
          <w:p>
            <w:r>
              <w:t>text-wrap: wrap;</w:t>
            </w:r>
          </w:p>
        </w:tc>
      </w:tr>
      <w:tr>
        <w:tc>
          <w:tcPr>
            <w:tcW w:type="dxa" w:w="4320"/>
          </w:tcPr>
          <w:p>
            <w:r>
              <w:t>text-nowrap</w:t>
            </w:r>
          </w:p>
        </w:tc>
        <w:tc>
          <w:tcPr>
            <w:tcW w:type="dxa" w:w="4320"/>
          </w:tcPr>
          <w:p>
            <w:r>
              <w:t>text-wrap: nowrap;</w:t>
            </w:r>
          </w:p>
        </w:tc>
      </w:tr>
      <w:tr>
        <w:tc>
          <w:tcPr>
            <w:tcW w:type="dxa" w:w="4320"/>
          </w:tcPr>
          <w:p>
            <w:r>
              <w:t>text-balance</w:t>
            </w:r>
          </w:p>
        </w:tc>
        <w:tc>
          <w:tcPr>
            <w:tcW w:type="dxa" w:w="4320"/>
          </w:tcPr>
          <w:p>
            <w:r>
              <w:t>text-wrap: balance;</w:t>
            </w:r>
          </w:p>
        </w:tc>
      </w:tr>
      <w:tr>
        <w:tc>
          <w:tcPr>
            <w:tcW w:type="dxa" w:w="4320"/>
          </w:tcPr>
          <w:p>
            <w:r>
              <w:t>text-pretty</w:t>
            </w:r>
          </w:p>
        </w:tc>
        <w:tc>
          <w:tcPr>
            <w:tcW w:type="dxa" w:w="4320"/>
          </w:tcPr>
          <w:p>
            <w:r>
              <w:t>text-wrap: pretty;</w:t>
            </w:r>
          </w:p>
        </w:tc>
      </w:tr>
    </w:tbl>
    <w:p>
      <w:r>
        <w:rPr>
          <w:b/>
        </w:rPr>
        <w:t>Tabela encontrada em: https://tailwindcss.com/docs/text-indent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indent-0</w:t>
            </w:r>
          </w:p>
        </w:tc>
        <w:tc>
          <w:tcPr>
            <w:tcW w:type="dxa" w:w="4320"/>
          </w:tcPr>
          <w:p>
            <w:r>
              <w:t>text-indent: 0px;</w:t>
            </w:r>
          </w:p>
        </w:tc>
      </w:tr>
      <w:tr>
        <w:tc>
          <w:tcPr>
            <w:tcW w:type="dxa" w:w="4320"/>
          </w:tcPr>
          <w:p>
            <w:r>
              <w:t>indent-px</w:t>
            </w:r>
          </w:p>
        </w:tc>
        <w:tc>
          <w:tcPr>
            <w:tcW w:type="dxa" w:w="4320"/>
          </w:tcPr>
          <w:p>
            <w:r>
              <w:t>text-indent: 1px;</w:t>
            </w:r>
          </w:p>
        </w:tc>
      </w:tr>
      <w:tr>
        <w:tc>
          <w:tcPr>
            <w:tcW w:type="dxa" w:w="4320"/>
          </w:tcPr>
          <w:p>
            <w:r>
              <w:t>indent-0.5</w:t>
            </w:r>
          </w:p>
        </w:tc>
        <w:tc>
          <w:tcPr>
            <w:tcW w:type="dxa" w:w="4320"/>
          </w:tcPr>
          <w:p>
            <w:r>
              <w:t>text-indent: 0.125rem; /* 2px */</w:t>
            </w:r>
          </w:p>
        </w:tc>
      </w:tr>
      <w:tr>
        <w:tc>
          <w:tcPr>
            <w:tcW w:type="dxa" w:w="4320"/>
          </w:tcPr>
          <w:p>
            <w:r>
              <w:t>indent-1</w:t>
            </w:r>
          </w:p>
        </w:tc>
        <w:tc>
          <w:tcPr>
            <w:tcW w:type="dxa" w:w="4320"/>
          </w:tcPr>
          <w:p>
            <w:r>
              <w:t>text-indent: 0.25rem; /* 4px */</w:t>
            </w:r>
          </w:p>
        </w:tc>
      </w:tr>
      <w:tr>
        <w:tc>
          <w:tcPr>
            <w:tcW w:type="dxa" w:w="4320"/>
          </w:tcPr>
          <w:p>
            <w:r>
              <w:t>indent-1.5</w:t>
            </w:r>
          </w:p>
        </w:tc>
        <w:tc>
          <w:tcPr>
            <w:tcW w:type="dxa" w:w="4320"/>
          </w:tcPr>
          <w:p>
            <w:r>
              <w:t>text-indent: 0.375rem; /* 6px */</w:t>
            </w:r>
          </w:p>
        </w:tc>
      </w:tr>
      <w:tr>
        <w:tc>
          <w:tcPr>
            <w:tcW w:type="dxa" w:w="4320"/>
          </w:tcPr>
          <w:p>
            <w:r>
              <w:t>indent-2</w:t>
            </w:r>
          </w:p>
        </w:tc>
        <w:tc>
          <w:tcPr>
            <w:tcW w:type="dxa" w:w="4320"/>
          </w:tcPr>
          <w:p>
            <w:r>
              <w:t>text-indent: 0.5rem; /* 8px */</w:t>
            </w:r>
          </w:p>
        </w:tc>
      </w:tr>
      <w:tr>
        <w:tc>
          <w:tcPr>
            <w:tcW w:type="dxa" w:w="4320"/>
          </w:tcPr>
          <w:p>
            <w:r>
              <w:t>indent-2.5</w:t>
            </w:r>
          </w:p>
        </w:tc>
        <w:tc>
          <w:tcPr>
            <w:tcW w:type="dxa" w:w="4320"/>
          </w:tcPr>
          <w:p>
            <w:r>
              <w:t>text-indent: 0.625rem; /* 10px */</w:t>
            </w:r>
          </w:p>
        </w:tc>
      </w:tr>
      <w:tr>
        <w:tc>
          <w:tcPr>
            <w:tcW w:type="dxa" w:w="4320"/>
          </w:tcPr>
          <w:p>
            <w:r>
              <w:t>indent-3</w:t>
            </w:r>
          </w:p>
        </w:tc>
        <w:tc>
          <w:tcPr>
            <w:tcW w:type="dxa" w:w="4320"/>
          </w:tcPr>
          <w:p>
            <w:r>
              <w:t>text-indent: 0.75rem; /* 12px */</w:t>
            </w:r>
          </w:p>
        </w:tc>
      </w:tr>
      <w:tr>
        <w:tc>
          <w:tcPr>
            <w:tcW w:type="dxa" w:w="4320"/>
          </w:tcPr>
          <w:p>
            <w:r>
              <w:t>indent-3.5</w:t>
            </w:r>
          </w:p>
        </w:tc>
        <w:tc>
          <w:tcPr>
            <w:tcW w:type="dxa" w:w="4320"/>
          </w:tcPr>
          <w:p>
            <w:r>
              <w:t>text-indent: 0.875rem; /* 14px */</w:t>
            </w:r>
          </w:p>
        </w:tc>
      </w:tr>
      <w:tr>
        <w:tc>
          <w:tcPr>
            <w:tcW w:type="dxa" w:w="4320"/>
          </w:tcPr>
          <w:p>
            <w:r>
              <w:t>indent-4</w:t>
            </w:r>
          </w:p>
        </w:tc>
        <w:tc>
          <w:tcPr>
            <w:tcW w:type="dxa" w:w="4320"/>
          </w:tcPr>
          <w:p>
            <w:r>
              <w:t>text-indent: 1rem; /* 16px */</w:t>
            </w:r>
          </w:p>
        </w:tc>
      </w:tr>
      <w:tr>
        <w:tc>
          <w:tcPr>
            <w:tcW w:type="dxa" w:w="4320"/>
          </w:tcPr>
          <w:p>
            <w:r>
              <w:t>indent-5</w:t>
            </w:r>
          </w:p>
        </w:tc>
        <w:tc>
          <w:tcPr>
            <w:tcW w:type="dxa" w:w="4320"/>
          </w:tcPr>
          <w:p>
            <w:r>
              <w:t>text-indent: 1.25rem; /* 20px */</w:t>
            </w:r>
          </w:p>
        </w:tc>
      </w:tr>
      <w:tr>
        <w:tc>
          <w:tcPr>
            <w:tcW w:type="dxa" w:w="4320"/>
          </w:tcPr>
          <w:p>
            <w:r>
              <w:t>indent-6</w:t>
            </w:r>
          </w:p>
        </w:tc>
        <w:tc>
          <w:tcPr>
            <w:tcW w:type="dxa" w:w="4320"/>
          </w:tcPr>
          <w:p>
            <w:r>
              <w:t>text-indent: 1.5rem; /* 24px */</w:t>
            </w:r>
          </w:p>
        </w:tc>
      </w:tr>
      <w:tr>
        <w:tc>
          <w:tcPr>
            <w:tcW w:type="dxa" w:w="4320"/>
          </w:tcPr>
          <w:p>
            <w:r>
              <w:t>indent-7</w:t>
            </w:r>
          </w:p>
        </w:tc>
        <w:tc>
          <w:tcPr>
            <w:tcW w:type="dxa" w:w="4320"/>
          </w:tcPr>
          <w:p>
            <w:r>
              <w:t>text-indent: 1.75rem; /* 28px */</w:t>
            </w:r>
          </w:p>
        </w:tc>
      </w:tr>
      <w:tr>
        <w:tc>
          <w:tcPr>
            <w:tcW w:type="dxa" w:w="4320"/>
          </w:tcPr>
          <w:p>
            <w:r>
              <w:t>indent-8</w:t>
            </w:r>
          </w:p>
        </w:tc>
        <w:tc>
          <w:tcPr>
            <w:tcW w:type="dxa" w:w="4320"/>
          </w:tcPr>
          <w:p>
            <w:r>
              <w:t>text-indent: 2rem; /* 32px */</w:t>
            </w:r>
          </w:p>
        </w:tc>
      </w:tr>
      <w:tr>
        <w:tc>
          <w:tcPr>
            <w:tcW w:type="dxa" w:w="4320"/>
          </w:tcPr>
          <w:p>
            <w:r>
              <w:t>indent-9</w:t>
            </w:r>
          </w:p>
        </w:tc>
        <w:tc>
          <w:tcPr>
            <w:tcW w:type="dxa" w:w="4320"/>
          </w:tcPr>
          <w:p>
            <w:r>
              <w:t>text-indent: 2.25rem; /* 36px */</w:t>
            </w:r>
          </w:p>
        </w:tc>
      </w:tr>
      <w:tr>
        <w:tc>
          <w:tcPr>
            <w:tcW w:type="dxa" w:w="4320"/>
          </w:tcPr>
          <w:p>
            <w:r>
              <w:t>indent-10</w:t>
            </w:r>
          </w:p>
        </w:tc>
        <w:tc>
          <w:tcPr>
            <w:tcW w:type="dxa" w:w="4320"/>
          </w:tcPr>
          <w:p>
            <w:r>
              <w:t>text-indent: 2.5rem; /* 40px */</w:t>
            </w:r>
          </w:p>
        </w:tc>
      </w:tr>
      <w:tr>
        <w:tc>
          <w:tcPr>
            <w:tcW w:type="dxa" w:w="4320"/>
          </w:tcPr>
          <w:p>
            <w:r>
              <w:t>indent-11</w:t>
            </w:r>
          </w:p>
        </w:tc>
        <w:tc>
          <w:tcPr>
            <w:tcW w:type="dxa" w:w="4320"/>
          </w:tcPr>
          <w:p>
            <w:r>
              <w:t>text-indent: 2.75rem; /* 44px */</w:t>
            </w:r>
          </w:p>
        </w:tc>
      </w:tr>
      <w:tr>
        <w:tc>
          <w:tcPr>
            <w:tcW w:type="dxa" w:w="4320"/>
          </w:tcPr>
          <w:p>
            <w:r>
              <w:t>indent-12</w:t>
            </w:r>
          </w:p>
        </w:tc>
        <w:tc>
          <w:tcPr>
            <w:tcW w:type="dxa" w:w="4320"/>
          </w:tcPr>
          <w:p>
            <w:r>
              <w:t>text-indent: 3rem; /* 48px */</w:t>
            </w:r>
          </w:p>
        </w:tc>
      </w:tr>
      <w:tr>
        <w:tc>
          <w:tcPr>
            <w:tcW w:type="dxa" w:w="4320"/>
          </w:tcPr>
          <w:p>
            <w:r>
              <w:t>indent-14</w:t>
            </w:r>
          </w:p>
        </w:tc>
        <w:tc>
          <w:tcPr>
            <w:tcW w:type="dxa" w:w="4320"/>
          </w:tcPr>
          <w:p>
            <w:r>
              <w:t>text-indent: 3.5rem; /* 56px */</w:t>
            </w:r>
          </w:p>
        </w:tc>
      </w:tr>
      <w:tr>
        <w:tc>
          <w:tcPr>
            <w:tcW w:type="dxa" w:w="4320"/>
          </w:tcPr>
          <w:p>
            <w:r>
              <w:t>indent-16</w:t>
            </w:r>
          </w:p>
        </w:tc>
        <w:tc>
          <w:tcPr>
            <w:tcW w:type="dxa" w:w="4320"/>
          </w:tcPr>
          <w:p>
            <w:r>
              <w:t>text-indent: 4rem; /* 64px */</w:t>
            </w:r>
          </w:p>
        </w:tc>
      </w:tr>
      <w:tr>
        <w:tc>
          <w:tcPr>
            <w:tcW w:type="dxa" w:w="4320"/>
          </w:tcPr>
          <w:p>
            <w:r>
              <w:t>indent-20</w:t>
            </w:r>
          </w:p>
        </w:tc>
        <w:tc>
          <w:tcPr>
            <w:tcW w:type="dxa" w:w="4320"/>
          </w:tcPr>
          <w:p>
            <w:r>
              <w:t>text-indent: 5rem; /* 80px */</w:t>
            </w:r>
          </w:p>
        </w:tc>
      </w:tr>
      <w:tr>
        <w:tc>
          <w:tcPr>
            <w:tcW w:type="dxa" w:w="4320"/>
          </w:tcPr>
          <w:p>
            <w:r>
              <w:t>indent-24</w:t>
            </w:r>
          </w:p>
        </w:tc>
        <w:tc>
          <w:tcPr>
            <w:tcW w:type="dxa" w:w="4320"/>
          </w:tcPr>
          <w:p>
            <w:r>
              <w:t>text-indent: 6rem; /* 96px */</w:t>
            </w:r>
          </w:p>
        </w:tc>
      </w:tr>
      <w:tr>
        <w:tc>
          <w:tcPr>
            <w:tcW w:type="dxa" w:w="4320"/>
          </w:tcPr>
          <w:p>
            <w:r>
              <w:t>indent-28</w:t>
            </w:r>
          </w:p>
        </w:tc>
        <w:tc>
          <w:tcPr>
            <w:tcW w:type="dxa" w:w="4320"/>
          </w:tcPr>
          <w:p>
            <w:r>
              <w:t>text-indent: 7rem; /* 112px */</w:t>
            </w:r>
          </w:p>
        </w:tc>
      </w:tr>
      <w:tr>
        <w:tc>
          <w:tcPr>
            <w:tcW w:type="dxa" w:w="4320"/>
          </w:tcPr>
          <w:p>
            <w:r>
              <w:t>indent-32</w:t>
            </w:r>
          </w:p>
        </w:tc>
        <w:tc>
          <w:tcPr>
            <w:tcW w:type="dxa" w:w="4320"/>
          </w:tcPr>
          <w:p>
            <w:r>
              <w:t>text-indent: 8rem; /* 128px */</w:t>
            </w:r>
          </w:p>
        </w:tc>
      </w:tr>
      <w:tr>
        <w:tc>
          <w:tcPr>
            <w:tcW w:type="dxa" w:w="4320"/>
          </w:tcPr>
          <w:p>
            <w:r>
              <w:t>indent-36</w:t>
            </w:r>
          </w:p>
        </w:tc>
        <w:tc>
          <w:tcPr>
            <w:tcW w:type="dxa" w:w="4320"/>
          </w:tcPr>
          <w:p>
            <w:r>
              <w:t>text-indent: 9rem; /* 144px */</w:t>
            </w:r>
          </w:p>
        </w:tc>
      </w:tr>
      <w:tr>
        <w:tc>
          <w:tcPr>
            <w:tcW w:type="dxa" w:w="4320"/>
          </w:tcPr>
          <w:p>
            <w:r>
              <w:t>indent-40</w:t>
            </w:r>
          </w:p>
        </w:tc>
        <w:tc>
          <w:tcPr>
            <w:tcW w:type="dxa" w:w="4320"/>
          </w:tcPr>
          <w:p>
            <w:r>
              <w:t>text-indent: 10rem; /* 160px */</w:t>
            </w:r>
          </w:p>
        </w:tc>
      </w:tr>
      <w:tr>
        <w:tc>
          <w:tcPr>
            <w:tcW w:type="dxa" w:w="4320"/>
          </w:tcPr>
          <w:p>
            <w:r>
              <w:t>indent-44</w:t>
            </w:r>
          </w:p>
        </w:tc>
        <w:tc>
          <w:tcPr>
            <w:tcW w:type="dxa" w:w="4320"/>
          </w:tcPr>
          <w:p>
            <w:r>
              <w:t>text-indent: 11rem; /* 176px */</w:t>
            </w:r>
          </w:p>
        </w:tc>
      </w:tr>
      <w:tr>
        <w:tc>
          <w:tcPr>
            <w:tcW w:type="dxa" w:w="4320"/>
          </w:tcPr>
          <w:p>
            <w:r>
              <w:t>indent-48</w:t>
            </w:r>
          </w:p>
        </w:tc>
        <w:tc>
          <w:tcPr>
            <w:tcW w:type="dxa" w:w="4320"/>
          </w:tcPr>
          <w:p>
            <w:r>
              <w:t>text-indent: 12rem; /* 192px */</w:t>
            </w:r>
          </w:p>
        </w:tc>
      </w:tr>
      <w:tr>
        <w:tc>
          <w:tcPr>
            <w:tcW w:type="dxa" w:w="4320"/>
          </w:tcPr>
          <w:p>
            <w:r>
              <w:t>indent-52</w:t>
            </w:r>
          </w:p>
        </w:tc>
        <w:tc>
          <w:tcPr>
            <w:tcW w:type="dxa" w:w="4320"/>
          </w:tcPr>
          <w:p>
            <w:r>
              <w:t>text-indent: 13rem; /* 208px */</w:t>
            </w:r>
          </w:p>
        </w:tc>
      </w:tr>
      <w:tr>
        <w:tc>
          <w:tcPr>
            <w:tcW w:type="dxa" w:w="4320"/>
          </w:tcPr>
          <w:p>
            <w:r>
              <w:t>indent-56</w:t>
            </w:r>
          </w:p>
        </w:tc>
        <w:tc>
          <w:tcPr>
            <w:tcW w:type="dxa" w:w="4320"/>
          </w:tcPr>
          <w:p>
            <w:r>
              <w:t>text-indent: 14rem; /* 224px */</w:t>
            </w:r>
          </w:p>
        </w:tc>
      </w:tr>
      <w:tr>
        <w:tc>
          <w:tcPr>
            <w:tcW w:type="dxa" w:w="4320"/>
          </w:tcPr>
          <w:p>
            <w:r>
              <w:t>indent-60</w:t>
            </w:r>
          </w:p>
        </w:tc>
        <w:tc>
          <w:tcPr>
            <w:tcW w:type="dxa" w:w="4320"/>
          </w:tcPr>
          <w:p>
            <w:r>
              <w:t>text-indent: 15rem; /* 240px */</w:t>
            </w:r>
          </w:p>
        </w:tc>
      </w:tr>
      <w:tr>
        <w:tc>
          <w:tcPr>
            <w:tcW w:type="dxa" w:w="4320"/>
          </w:tcPr>
          <w:p>
            <w:r>
              <w:t>indent-64</w:t>
            </w:r>
          </w:p>
        </w:tc>
        <w:tc>
          <w:tcPr>
            <w:tcW w:type="dxa" w:w="4320"/>
          </w:tcPr>
          <w:p>
            <w:r>
              <w:t>text-indent: 16rem; /* 256px */</w:t>
            </w:r>
          </w:p>
        </w:tc>
      </w:tr>
      <w:tr>
        <w:tc>
          <w:tcPr>
            <w:tcW w:type="dxa" w:w="4320"/>
          </w:tcPr>
          <w:p>
            <w:r>
              <w:t>indent-72</w:t>
            </w:r>
          </w:p>
        </w:tc>
        <w:tc>
          <w:tcPr>
            <w:tcW w:type="dxa" w:w="4320"/>
          </w:tcPr>
          <w:p>
            <w:r>
              <w:t>text-indent: 18rem; /* 288px */</w:t>
            </w:r>
          </w:p>
        </w:tc>
      </w:tr>
      <w:tr>
        <w:tc>
          <w:tcPr>
            <w:tcW w:type="dxa" w:w="4320"/>
          </w:tcPr>
          <w:p>
            <w:r>
              <w:t>indent-80</w:t>
            </w:r>
          </w:p>
        </w:tc>
        <w:tc>
          <w:tcPr>
            <w:tcW w:type="dxa" w:w="4320"/>
          </w:tcPr>
          <w:p>
            <w:r>
              <w:t>text-indent: 20rem; /* 320px */</w:t>
            </w:r>
          </w:p>
        </w:tc>
      </w:tr>
      <w:tr>
        <w:tc>
          <w:tcPr>
            <w:tcW w:type="dxa" w:w="4320"/>
          </w:tcPr>
          <w:p>
            <w:r>
              <w:t>indent-96</w:t>
            </w:r>
          </w:p>
        </w:tc>
        <w:tc>
          <w:tcPr>
            <w:tcW w:type="dxa" w:w="4320"/>
          </w:tcPr>
          <w:p>
            <w:r>
              <w:t>text-indent: 24rem; /* 384px */</w:t>
            </w:r>
          </w:p>
        </w:tc>
      </w:tr>
    </w:tbl>
    <w:p>
      <w:r>
        <w:rPr>
          <w:b/>
        </w:rPr>
        <w:t>Tabela encontrada em: https://tailwindcss.com/docs/vertical-align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align-baseline</w:t>
            </w:r>
          </w:p>
        </w:tc>
        <w:tc>
          <w:tcPr>
            <w:tcW w:type="dxa" w:w="4320"/>
          </w:tcPr>
          <w:p>
            <w:r>
              <w:t>vertical-align: baseline;</w:t>
            </w:r>
          </w:p>
        </w:tc>
      </w:tr>
      <w:tr>
        <w:tc>
          <w:tcPr>
            <w:tcW w:type="dxa" w:w="4320"/>
          </w:tcPr>
          <w:p>
            <w:r>
              <w:t>align-top</w:t>
            </w:r>
          </w:p>
        </w:tc>
        <w:tc>
          <w:tcPr>
            <w:tcW w:type="dxa" w:w="4320"/>
          </w:tcPr>
          <w:p>
            <w:r>
              <w:t>vertical-align: top;</w:t>
            </w:r>
          </w:p>
        </w:tc>
      </w:tr>
      <w:tr>
        <w:tc>
          <w:tcPr>
            <w:tcW w:type="dxa" w:w="4320"/>
          </w:tcPr>
          <w:p>
            <w:r>
              <w:t>align-middle</w:t>
            </w:r>
          </w:p>
        </w:tc>
        <w:tc>
          <w:tcPr>
            <w:tcW w:type="dxa" w:w="4320"/>
          </w:tcPr>
          <w:p>
            <w:r>
              <w:t>vertical-align: middle;</w:t>
            </w:r>
          </w:p>
        </w:tc>
      </w:tr>
      <w:tr>
        <w:tc>
          <w:tcPr>
            <w:tcW w:type="dxa" w:w="4320"/>
          </w:tcPr>
          <w:p>
            <w:r>
              <w:t>align-bottom</w:t>
            </w:r>
          </w:p>
        </w:tc>
        <w:tc>
          <w:tcPr>
            <w:tcW w:type="dxa" w:w="4320"/>
          </w:tcPr>
          <w:p>
            <w:r>
              <w:t>vertical-align: bottom;</w:t>
            </w:r>
          </w:p>
        </w:tc>
      </w:tr>
      <w:tr>
        <w:tc>
          <w:tcPr>
            <w:tcW w:type="dxa" w:w="4320"/>
          </w:tcPr>
          <w:p>
            <w:r>
              <w:t>align-text-top</w:t>
            </w:r>
          </w:p>
        </w:tc>
        <w:tc>
          <w:tcPr>
            <w:tcW w:type="dxa" w:w="4320"/>
          </w:tcPr>
          <w:p>
            <w:r>
              <w:t>vertical-align: text-top;</w:t>
            </w:r>
          </w:p>
        </w:tc>
      </w:tr>
      <w:tr>
        <w:tc>
          <w:tcPr>
            <w:tcW w:type="dxa" w:w="4320"/>
          </w:tcPr>
          <w:p>
            <w:r>
              <w:t>align-text-bottom</w:t>
            </w:r>
          </w:p>
        </w:tc>
        <w:tc>
          <w:tcPr>
            <w:tcW w:type="dxa" w:w="4320"/>
          </w:tcPr>
          <w:p>
            <w:r>
              <w:t>vertical-align: text-bottom;</w:t>
            </w:r>
          </w:p>
        </w:tc>
      </w:tr>
      <w:tr>
        <w:tc>
          <w:tcPr>
            <w:tcW w:type="dxa" w:w="4320"/>
          </w:tcPr>
          <w:p>
            <w:r>
              <w:t>align-sub</w:t>
            </w:r>
          </w:p>
        </w:tc>
        <w:tc>
          <w:tcPr>
            <w:tcW w:type="dxa" w:w="4320"/>
          </w:tcPr>
          <w:p>
            <w:r>
              <w:t>vertical-align: sub;</w:t>
            </w:r>
          </w:p>
        </w:tc>
      </w:tr>
      <w:tr>
        <w:tc>
          <w:tcPr>
            <w:tcW w:type="dxa" w:w="4320"/>
          </w:tcPr>
          <w:p>
            <w:r>
              <w:t>align-super</w:t>
            </w:r>
          </w:p>
        </w:tc>
        <w:tc>
          <w:tcPr>
            <w:tcW w:type="dxa" w:w="4320"/>
          </w:tcPr>
          <w:p>
            <w:r>
              <w:t>vertical-align: super;</w:t>
            </w:r>
          </w:p>
        </w:tc>
      </w:tr>
    </w:tbl>
    <w:p>
      <w:r>
        <w:rPr>
          <w:b/>
        </w:rPr>
        <w:t>Tabela encontrada em: https://tailwindcss.com/docs/whitespace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whitespace-normal</w:t>
            </w:r>
          </w:p>
        </w:tc>
        <w:tc>
          <w:tcPr>
            <w:tcW w:type="dxa" w:w="4320"/>
          </w:tcPr>
          <w:p>
            <w:r>
              <w:t>white-space: normal;</w:t>
            </w:r>
          </w:p>
        </w:tc>
      </w:tr>
      <w:tr>
        <w:tc>
          <w:tcPr>
            <w:tcW w:type="dxa" w:w="4320"/>
          </w:tcPr>
          <w:p>
            <w:r>
              <w:t>whitespace-nowrap</w:t>
            </w:r>
          </w:p>
        </w:tc>
        <w:tc>
          <w:tcPr>
            <w:tcW w:type="dxa" w:w="4320"/>
          </w:tcPr>
          <w:p>
            <w:r>
              <w:t>white-space: nowrap;</w:t>
            </w:r>
          </w:p>
        </w:tc>
      </w:tr>
      <w:tr>
        <w:tc>
          <w:tcPr>
            <w:tcW w:type="dxa" w:w="4320"/>
          </w:tcPr>
          <w:p>
            <w:r>
              <w:t>whitespace-pre</w:t>
            </w:r>
          </w:p>
        </w:tc>
        <w:tc>
          <w:tcPr>
            <w:tcW w:type="dxa" w:w="4320"/>
          </w:tcPr>
          <w:p>
            <w:r>
              <w:t>white-space: pre;</w:t>
            </w:r>
          </w:p>
        </w:tc>
      </w:tr>
      <w:tr>
        <w:tc>
          <w:tcPr>
            <w:tcW w:type="dxa" w:w="4320"/>
          </w:tcPr>
          <w:p>
            <w:r>
              <w:t>whitespace-pre-line</w:t>
            </w:r>
          </w:p>
        </w:tc>
        <w:tc>
          <w:tcPr>
            <w:tcW w:type="dxa" w:w="4320"/>
          </w:tcPr>
          <w:p>
            <w:r>
              <w:t>white-space: pre-line;</w:t>
            </w:r>
          </w:p>
        </w:tc>
      </w:tr>
      <w:tr>
        <w:tc>
          <w:tcPr>
            <w:tcW w:type="dxa" w:w="4320"/>
          </w:tcPr>
          <w:p>
            <w:r>
              <w:t>whitespace-pre-wrap</w:t>
            </w:r>
          </w:p>
        </w:tc>
        <w:tc>
          <w:tcPr>
            <w:tcW w:type="dxa" w:w="4320"/>
          </w:tcPr>
          <w:p>
            <w:r>
              <w:t>white-space: pre-wrap;</w:t>
            </w:r>
          </w:p>
        </w:tc>
      </w:tr>
      <w:tr>
        <w:tc>
          <w:tcPr>
            <w:tcW w:type="dxa" w:w="4320"/>
          </w:tcPr>
          <w:p>
            <w:r>
              <w:t>whitespace-break-spaces</w:t>
            </w:r>
          </w:p>
        </w:tc>
        <w:tc>
          <w:tcPr>
            <w:tcW w:type="dxa" w:w="4320"/>
          </w:tcPr>
          <w:p>
            <w:r>
              <w:t>white-space: break-spaces;</w:t>
            </w:r>
          </w:p>
        </w:tc>
      </w:tr>
    </w:tbl>
    <w:p>
      <w:r>
        <w:rPr>
          <w:b/>
        </w:rPr>
        <w:t>Tabela encontrada em: https://tailwindcss.com/docs/word-break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break-normal</w:t>
            </w:r>
          </w:p>
        </w:tc>
        <w:tc>
          <w:tcPr>
            <w:tcW w:type="dxa" w:w="4320"/>
          </w:tcPr>
          <w:p>
            <w:r>
              <w:t>overflow-wrap: normal;</w:t>
              <w:br/>
              <w:t>word-break: normal;</w:t>
            </w:r>
          </w:p>
        </w:tc>
      </w:tr>
      <w:tr>
        <w:tc>
          <w:tcPr>
            <w:tcW w:type="dxa" w:w="4320"/>
          </w:tcPr>
          <w:p>
            <w:r>
              <w:t>break-words</w:t>
            </w:r>
          </w:p>
        </w:tc>
        <w:tc>
          <w:tcPr>
            <w:tcW w:type="dxa" w:w="4320"/>
          </w:tcPr>
          <w:p>
            <w:r>
              <w:t>overflow-wrap: break-word;</w:t>
            </w:r>
          </w:p>
        </w:tc>
      </w:tr>
      <w:tr>
        <w:tc>
          <w:tcPr>
            <w:tcW w:type="dxa" w:w="4320"/>
          </w:tcPr>
          <w:p>
            <w:r>
              <w:t>break-all</w:t>
            </w:r>
          </w:p>
        </w:tc>
        <w:tc>
          <w:tcPr>
            <w:tcW w:type="dxa" w:w="4320"/>
          </w:tcPr>
          <w:p>
            <w:r>
              <w:t>word-break: break-all;</w:t>
            </w:r>
          </w:p>
        </w:tc>
      </w:tr>
      <w:tr>
        <w:tc>
          <w:tcPr>
            <w:tcW w:type="dxa" w:w="4320"/>
          </w:tcPr>
          <w:p>
            <w:r>
              <w:t>break-keep</w:t>
            </w:r>
          </w:p>
        </w:tc>
        <w:tc>
          <w:tcPr>
            <w:tcW w:type="dxa" w:w="4320"/>
          </w:tcPr>
          <w:p>
            <w:r>
              <w:t>word-break: keep-all;</w:t>
            </w:r>
          </w:p>
        </w:tc>
      </w:tr>
    </w:tbl>
    <w:p>
      <w:r>
        <w:rPr>
          <w:b/>
        </w:rPr>
        <w:t>Tabela encontrada em: https://tailwindcss.com/docs/hyphens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hyphens-none</w:t>
            </w:r>
          </w:p>
        </w:tc>
        <w:tc>
          <w:tcPr>
            <w:tcW w:type="dxa" w:w="4320"/>
          </w:tcPr>
          <w:p>
            <w:r>
              <w:t>hyphens: none;</w:t>
            </w:r>
          </w:p>
        </w:tc>
      </w:tr>
      <w:tr>
        <w:tc>
          <w:tcPr>
            <w:tcW w:type="dxa" w:w="4320"/>
          </w:tcPr>
          <w:p>
            <w:r>
              <w:t>hyphens-manual</w:t>
            </w:r>
          </w:p>
        </w:tc>
        <w:tc>
          <w:tcPr>
            <w:tcW w:type="dxa" w:w="4320"/>
          </w:tcPr>
          <w:p>
            <w:r>
              <w:t>hyphens: manual;</w:t>
            </w:r>
          </w:p>
        </w:tc>
      </w:tr>
      <w:tr>
        <w:tc>
          <w:tcPr>
            <w:tcW w:type="dxa" w:w="4320"/>
          </w:tcPr>
          <w:p>
            <w:r>
              <w:t>hyphens-auto</w:t>
            </w:r>
          </w:p>
        </w:tc>
        <w:tc>
          <w:tcPr>
            <w:tcW w:type="dxa" w:w="4320"/>
          </w:tcPr>
          <w:p>
            <w:r>
              <w:t>hyphens: auto;</w:t>
            </w:r>
          </w:p>
        </w:tc>
      </w:tr>
    </w:tbl>
    <w:p>
      <w:r>
        <w:rPr>
          <w:b/>
        </w:rPr>
        <w:t>Tabela encontrada em: https://tailwindcss.com/docs/content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content-none</w:t>
            </w:r>
          </w:p>
        </w:tc>
        <w:tc>
          <w:tcPr>
            <w:tcW w:type="dxa" w:w="4320"/>
          </w:tcPr>
          <w:p>
            <w:r>
              <w:t>content: none;</w:t>
            </w:r>
          </w:p>
        </w:tc>
      </w:tr>
    </w:tbl>
    <w:p>
      <w:r>
        <w:rPr>
          <w:b/>
        </w:rPr>
        <w:t>Tabela encontrada em: https://tailwindcss.com/docs/background-attachment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bg-fixed</w:t>
            </w:r>
          </w:p>
        </w:tc>
        <w:tc>
          <w:tcPr>
            <w:tcW w:type="dxa" w:w="4320"/>
          </w:tcPr>
          <w:p>
            <w:r>
              <w:t>background-attachment: fixed;</w:t>
            </w:r>
          </w:p>
        </w:tc>
      </w:tr>
      <w:tr>
        <w:tc>
          <w:tcPr>
            <w:tcW w:type="dxa" w:w="4320"/>
          </w:tcPr>
          <w:p>
            <w:r>
              <w:t>bg-local</w:t>
            </w:r>
          </w:p>
        </w:tc>
        <w:tc>
          <w:tcPr>
            <w:tcW w:type="dxa" w:w="4320"/>
          </w:tcPr>
          <w:p>
            <w:r>
              <w:t>background-attachment: local;</w:t>
            </w:r>
          </w:p>
        </w:tc>
      </w:tr>
      <w:tr>
        <w:tc>
          <w:tcPr>
            <w:tcW w:type="dxa" w:w="4320"/>
          </w:tcPr>
          <w:p>
            <w:r>
              <w:t>bg-scroll</w:t>
            </w:r>
          </w:p>
        </w:tc>
        <w:tc>
          <w:tcPr>
            <w:tcW w:type="dxa" w:w="4320"/>
          </w:tcPr>
          <w:p>
            <w:r>
              <w:t>background-attachment: scroll;</w:t>
            </w:r>
          </w:p>
        </w:tc>
      </w:tr>
    </w:tbl>
    <w:p>
      <w:r>
        <w:rPr>
          <w:b/>
        </w:rPr>
        <w:t>Tabela encontrada em: https://tailwindcss.com/docs/background-clip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bg-clip-border</w:t>
            </w:r>
          </w:p>
        </w:tc>
        <w:tc>
          <w:tcPr>
            <w:tcW w:type="dxa" w:w="4320"/>
          </w:tcPr>
          <w:p>
            <w:r>
              <w:t>background-clip: border-box;</w:t>
            </w:r>
          </w:p>
        </w:tc>
      </w:tr>
      <w:tr>
        <w:tc>
          <w:tcPr>
            <w:tcW w:type="dxa" w:w="4320"/>
          </w:tcPr>
          <w:p>
            <w:r>
              <w:t>bg-clip-padding</w:t>
            </w:r>
          </w:p>
        </w:tc>
        <w:tc>
          <w:tcPr>
            <w:tcW w:type="dxa" w:w="4320"/>
          </w:tcPr>
          <w:p>
            <w:r>
              <w:t>background-clip: padding-box;</w:t>
            </w:r>
          </w:p>
        </w:tc>
      </w:tr>
      <w:tr>
        <w:tc>
          <w:tcPr>
            <w:tcW w:type="dxa" w:w="4320"/>
          </w:tcPr>
          <w:p>
            <w:r>
              <w:t>bg-clip-content</w:t>
            </w:r>
          </w:p>
        </w:tc>
        <w:tc>
          <w:tcPr>
            <w:tcW w:type="dxa" w:w="4320"/>
          </w:tcPr>
          <w:p>
            <w:r>
              <w:t>background-clip: content-box;</w:t>
            </w:r>
          </w:p>
        </w:tc>
      </w:tr>
      <w:tr>
        <w:tc>
          <w:tcPr>
            <w:tcW w:type="dxa" w:w="4320"/>
          </w:tcPr>
          <w:p>
            <w:r>
              <w:t>bg-clip-text</w:t>
            </w:r>
          </w:p>
        </w:tc>
        <w:tc>
          <w:tcPr>
            <w:tcW w:type="dxa" w:w="4320"/>
          </w:tcPr>
          <w:p>
            <w:r>
              <w:t>background-clip: text;</w:t>
            </w:r>
          </w:p>
        </w:tc>
      </w:tr>
    </w:tbl>
    <w:p>
      <w:r>
        <w:rPr>
          <w:b/>
        </w:rPr>
        <w:t>Tabela encontrada em: https://tailwindcss.com/docs/background-color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Properties</w:t>
            </w:r>
          </w:p>
        </w:tc>
        <w:tc>
          <w:tcPr>
            <w:tcW w:type="dxa" w:w="2880"/>
          </w:tcPr>
          <w:p>
            <w:r>
              <w:t>Preview</w:t>
            </w:r>
          </w:p>
        </w:tc>
      </w:tr>
      <w:tr>
        <w:tc>
          <w:tcPr>
            <w:tcW w:type="dxa" w:w="2880"/>
          </w:tcPr>
          <w:p>
            <w:r>
              <w:t>bg-inherit</w:t>
            </w:r>
          </w:p>
        </w:tc>
        <w:tc>
          <w:tcPr>
            <w:tcW w:type="dxa" w:w="2880"/>
          </w:tcPr>
          <w:p>
            <w:r>
              <w:t>background-color: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bg-current</w:t>
            </w:r>
          </w:p>
        </w:tc>
        <w:tc>
          <w:tcPr>
            <w:tcW w:type="dxa" w:w="2880"/>
          </w:tcPr>
          <w:p>
            <w:r>
              <w:t>background-color: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bg-transparent</w:t>
            </w:r>
          </w:p>
        </w:tc>
        <w:tc>
          <w:tcPr>
            <w:tcW w:type="dxa" w:w="2880"/>
          </w:tcPr>
          <w:p>
            <w:r>
              <w:t>background-color: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bg-black</w:t>
            </w:r>
          </w:p>
        </w:tc>
        <w:tc>
          <w:tcPr>
            <w:tcW w:type="dxa" w:w="2880"/>
          </w:tcPr>
          <w:p>
            <w:r>
              <w:t>background-color: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bg-white</w:t>
            </w:r>
          </w:p>
        </w:tc>
        <w:tc>
          <w:tcPr>
            <w:tcW w:type="dxa" w:w="2880"/>
          </w:tcPr>
          <w:p>
            <w:r>
              <w:t>background-color: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bg-slate-50</w:t>
            </w:r>
          </w:p>
        </w:tc>
        <w:tc>
          <w:tcPr>
            <w:tcW w:type="dxa" w:w="2880"/>
          </w:tcPr>
          <w:p>
            <w:r>
              <w:t>background-color: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bg-slate-100</w:t>
            </w:r>
          </w:p>
        </w:tc>
        <w:tc>
          <w:tcPr>
            <w:tcW w:type="dxa" w:w="2880"/>
          </w:tcPr>
          <w:p>
            <w:r>
              <w:t>background-color: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bg-slate-200</w:t>
            </w:r>
          </w:p>
        </w:tc>
        <w:tc>
          <w:tcPr>
            <w:tcW w:type="dxa" w:w="2880"/>
          </w:tcPr>
          <w:p>
            <w:r>
              <w:t>background-color: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bg-slate-300</w:t>
            </w:r>
          </w:p>
        </w:tc>
        <w:tc>
          <w:tcPr>
            <w:tcW w:type="dxa" w:w="2880"/>
          </w:tcPr>
          <w:p>
            <w:r>
              <w:t>background-color: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bg-slate-400</w:t>
            </w:r>
          </w:p>
        </w:tc>
        <w:tc>
          <w:tcPr>
            <w:tcW w:type="dxa" w:w="2880"/>
          </w:tcPr>
          <w:p>
            <w:r>
              <w:t>background-color: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bg-slate-500</w:t>
            </w:r>
          </w:p>
        </w:tc>
        <w:tc>
          <w:tcPr>
            <w:tcW w:type="dxa" w:w="2880"/>
          </w:tcPr>
          <w:p>
            <w:r>
              <w:t>background-color: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bg-slate-600</w:t>
            </w:r>
          </w:p>
        </w:tc>
        <w:tc>
          <w:tcPr>
            <w:tcW w:type="dxa" w:w="2880"/>
          </w:tcPr>
          <w:p>
            <w:r>
              <w:t>background-color: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bg-slate-700</w:t>
            </w:r>
          </w:p>
        </w:tc>
        <w:tc>
          <w:tcPr>
            <w:tcW w:type="dxa" w:w="2880"/>
          </w:tcPr>
          <w:p>
            <w:r>
              <w:t>background-color: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bg-slate-800</w:t>
            </w:r>
          </w:p>
        </w:tc>
        <w:tc>
          <w:tcPr>
            <w:tcW w:type="dxa" w:w="2880"/>
          </w:tcPr>
          <w:p>
            <w:r>
              <w:t>background-color: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bg-slate-900</w:t>
            </w:r>
          </w:p>
        </w:tc>
        <w:tc>
          <w:tcPr>
            <w:tcW w:type="dxa" w:w="2880"/>
          </w:tcPr>
          <w:p>
            <w:r>
              <w:t>background-color: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bg-slate-950</w:t>
            </w:r>
          </w:p>
        </w:tc>
        <w:tc>
          <w:tcPr>
            <w:tcW w:type="dxa" w:w="2880"/>
          </w:tcPr>
          <w:p>
            <w:r>
              <w:t>background-color: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bg-gray-50</w:t>
            </w:r>
          </w:p>
        </w:tc>
        <w:tc>
          <w:tcPr>
            <w:tcW w:type="dxa" w:w="2880"/>
          </w:tcPr>
          <w:p>
            <w:r>
              <w:t>background-color: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bg-gray-100</w:t>
            </w:r>
          </w:p>
        </w:tc>
        <w:tc>
          <w:tcPr>
            <w:tcW w:type="dxa" w:w="2880"/>
          </w:tcPr>
          <w:p>
            <w:r>
              <w:t>background-color: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bg-gray-200</w:t>
            </w:r>
          </w:p>
        </w:tc>
        <w:tc>
          <w:tcPr>
            <w:tcW w:type="dxa" w:w="2880"/>
          </w:tcPr>
          <w:p>
            <w:r>
              <w:t>background-color: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bg-gray-300</w:t>
            </w:r>
          </w:p>
        </w:tc>
        <w:tc>
          <w:tcPr>
            <w:tcW w:type="dxa" w:w="2880"/>
          </w:tcPr>
          <w:p>
            <w:r>
              <w:t>background-color: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bg-gray-400</w:t>
            </w:r>
          </w:p>
        </w:tc>
        <w:tc>
          <w:tcPr>
            <w:tcW w:type="dxa" w:w="2880"/>
          </w:tcPr>
          <w:p>
            <w:r>
              <w:t>background-color: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bg-gray-500</w:t>
            </w:r>
          </w:p>
        </w:tc>
        <w:tc>
          <w:tcPr>
            <w:tcW w:type="dxa" w:w="2880"/>
          </w:tcPr>
          <w:p>
            <w:r>
              <w:t>background-color: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bg-gray-600</w:t>
            </w:r>
          </w:p>
        </w:tc>
        <w:tc>
          <w:tcPr>
            <w:tcW w:type="dxa" w:w="2880"/>
          </w:tcPr>
          <w:p>
            <w:r>
              <w:t>background-color: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bg-gray-700</w:t>
            </w:r>
          </w:p>
        </w:tc>
        <w:tc>
          <w:tcPr>
            <w:tcW w:type="dxa" w:w="2880"/>
          </w:tcPr>
          <w:p>
            <w:r>
              <w:t>background-color: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bg-gray-800</w:t>
            </w:r>
          </w:p>
        </w:tc>
        <w:tc>
          <w:tcPr>
            <w:tcW w:type="dxa" w:w="2880"/>
          </w:tcPr>
          <w:p>
            <w:r>
              <w:t>background-color: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bg-gray-900</w:t>
            </w:r>
          </w:p>
        </w:tc>
        <w:tc>
          <w:tcPr>
            <w:tcW w:type="dxa" w:w="2880"/>
          </w:tcPr>
          <w:p>
            <w:r>
              <w:t>background-color: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bg-gray-950</w:t>
            </w:r>
          </w:p>
        </w:tc>
        <w:tc>
          <w:tcPr>
            <w:tcW w:type="dxa" w:w="2880"/>
          </w:tcPr>
          <w:p>
            <w:r>
              <w:t>background-color: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bg-zinc-50</w:t>
            </w:r>
          </w:p>
        </w:tc>
        <w:tc>
          <w:tcPr>
            <w:tcW w:type="dxa" w:w="2880"/>
          </w:tcPr>
          <w:p>
            <w:r>
              <w:t>background-color: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bg-zinc-100</w:t>
            </w:r>
          </w:p>
        </w:tc>
        <w:tc>
          <w:tcPr>
            <w:tcW w:type="dxa" w:w="2880"/>
          </w:tcPr>
          <w:p>
            <w:r>
              <w:t>background-color: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bg-zinc-200</w:t>
            </w:r>
          </w:p>
        </w:tc>
        <w:tc>
          <w:tcPr>
            <w:tcW w:type="dxa" w:w="2880"/>
          </w:tcPr>
          <w:p>
            <w:r>
              <w:t>background-color: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bg-zinc-300</w:t>
            </w:r>
          </w:p>
        </w:tc>
        <w:tc>
          <w:tcPr>
            <w:tcW w:type="dxa" w:w="2880"/>
          </w:tcPr>
          <w:p>
            <w:r>
              <w:t>background-color: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bg-zinc-400</w:t>
            </w:r>
          </w:p>
        </w:tc>
        <w:tc>
          <w:tcPr>
            <w:tcW w:type="dxa" w:w="2880"/>
          </w:tcPr>
          <w:p>
            <w:r>
              <w:t>background-color: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bg-zinc-500</w:t>
            </w:r>
          </w:p>
        </w:tc>
        <w:tc>
          <w:tcPr>
            <w:tcW w:type="dxa" w:w="2880"/>
          </w:tcPr>
          <w:p>
            <w:r>
              <w:t>background-color: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bg-zinc-600</w:t>
            </w:r>
          </w:p>
        </w:tc>
        <w:tc>
          <w:tcPr>
            <w:tcW w:type="dxa" w:w="2880"/>
          </w:tcPr>
          <w:p>
            <w:r>
              <w:t>background-color: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bg-zinc-700</w:t>
            </w:r>
          </w:p>
        </w:tc>
        <w:tc>
          <w:tcPr>
            <w:tcW w:type="dxa" w:w="2880"/>
          </w:tcPr>
          <w:p>
            <w:r>
              <w:t>background-color: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bg-zinc-800</w:t>
            </w:r>
          </w:p>
        </w:tc>
        <w:tc>
          <w:tcPr>
            <w:tcW w:type="dxa" w:w="2880"/>
          </w:tcPr>
          <w:p>
            <w:r>
              <w:t>background-color: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bg-zinc-900</w:t>
            </w:r>
          </w:p>
        </w:tc>
        <w:tc>
          <w:tcPr>
            <w:tcW w:type="dxa" w:w="2880"/>
          </w:tcPr>
          <w:p>
            <w:r>
              <w:t>background-color: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bg-zinc-950</w:t>
            </w:r>
          </w:p>
        </w:tc>
        <w:tc>
          <w:tcPr>
            <w:tcW w:type="dxa" w:w="2880"/>
          </w:tcPr>
          <w:p>
            <w:r>
              <w:t>background-color: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bg-neutral-50</w:t>
            </w:r>
          </w:p>
        </w:tc>
        <w:tc>
          <w:tcPr>
            <w:tcW w:type="dxa" w:w="2880"/>
          </w:tcPr>
          <w:p>
            <w:r>
              <w:t>background-color: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bg-neutral-100</w:t>
            </w:r>
          </w:p>
        </w:tc>
        <w:tc>
          <w:tcPr>
            <w:tcW w:type="dxa" w:w="2880"/>
          </w:tcPr>
          <w:p>
            <w:r>
              <w:t>background-color: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bg-neutral-200</w:t>
            </w:r>
          </w:p>
        </w:tc>
        <w:tc>
          <w:tcPr>
            <w:tcW w:type="dxa" w:w="2880"/>
          </w:tcPr>
          <w:p>
            <w:r>
              <w:t>background-color: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bg-neutral-300</w:t>
            </w:r>
          </w:p>
        </w:tc>
        <w:tc>
          <w:tcPr>
            <w:tcW w:type="dxa" w:w="2880"/>
          </w:tcPr>
          <w:p>
            <w:r>
              <w:t>background-color: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bg-neutral-400</w:t>
            </w:r>
          </w:p>
        </w:tc>
        <w:tc>
          <w:tcPr>
            <w:tcW w:type="dxa" w:w="2880"/>
          </w:tcPr>
          <w:p>
            <w:r>
              <w:t>background-color: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bg-neutral-500</w:t>
            </w:r>
          </w:p>
        </w:tc>
        <w:tc>
          <w:tcPr>
            <w:tcW w:type="dxa" w:w="2880"/>
          </w:tcPr>
          <w:p>
            <w:r>
              <w:t>background-color: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bg-neutral-600</w:t>
            </w:r>
          </w:p>
        </w:tc>
        <w:tc>
          <w:tcPr>
            <w:tcW w:type="dxa" w:w="2880"/>
          </w:tcPr>
          <w:p>
            <w:r>
              <w:t>background-color: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bg-neutral-700</w:t>
            </w:r>
          </w:p>
        </w:tc>
        <w:tc>
          <w:tcPr>
            <w:tcW w:type="dxa" w:w="2880"/>
          </w:tcPr>
          <w:p>
            <w:r>
              <w:t>background-color: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bg-neutral-800</w:t>
            </w:r>
          </w:p>
        </w:tc>
        <w:tc>
          <w:tcPr>
            <w:tcW w:type="dxa" w:w="2880"/>
          </w:tcPr>
          <w:p>
            <w:r>
              <w:t>background-color: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bg-neutral-900</w:t>
            </w:r>
          </w:p>
        </w:tc>
        <w:tc>
          <w:tcPr>
            <w:tcW w:type="dxa" w:w="2880"/>
          </w:tcPr>
          <w:p>
            <w:r>
              <w:t>background-color: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bg-neutral-950</w:t>
            </w:r>
          </w:p>
        </w:tc>
        <w:tc>
          <w:tcPr>
            <w:tcW w:type="dxa" w:w="2880"/>
          </w:tcPr>
          <w:p>
            <w:r>
              <w:t>background-color: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bg-stone-50</w:t>
            </w:r>
          </w:p>
        </w:tc>
        <w:tc>
          <w:tcPr>
            <w:tcW w:type="dxa" w:w="2880"/>
          </w:tcPr>
          <w:p>
            <w:r>
              <w:t>background-color: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bg-stone-100</w:t>
            </w:r>
          </w:p>
        </w:tc>
        <w:tc>
          <w:tcPr>
            <w:tcW w:type="dxa" w:w="2880"/>
          </w:tcPr>
          <w:p>
            <w:r>
              <w:t>background-color: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bg-stone-200</w:t>
            </w:r>
          </w:p>
        </w:tc>
        <w:tc>
          <w:tcPr>
            <w:tcW w:type="dxa" w:w="2880"/>
          </w:tcPr>
          <w:p>
            <w:r>
              <w:t>background-color: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bg-stone-300</w:t>
            </w:r>
          </w:p>
        </w:tc>
        <w:tc>
          <w:tcPr>
            <w:tcW w:type="dxa" w:w="2880"/>
          </w:tcPr>
          <w:p>
            <w:r>
              <w:t>background-color: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bg-stone-400</w:t>
            </w:r>
          </w:p>
        </w:tc>
        <w:tc>
          <w:tcPr>
            <w:tcW w:type="dxa" w:w="2880"/>
          </w:tcPr>
          <w:p>
            <w:r>
              <w:t>background-color: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bg-stone-500</w:t>
            </w:r>
          </w:p>
        </w:tc>
        <w:tc>
          <w:tcPr>
            <w:tcW w:type="dxa" w:w="2880"/>
          </w:tcPr>
          <w:p>
            <w:r>
              <w:t>background-color: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bg-stone-600</w:t>
            </w:r>
          </w:p>
        </w:tc>
        <w:tc>
          <w:tcPr>
            <w:tcW w:type="dxa" w:w="2880"/>
          </w:tcPr>
          <w:p>
            <w:r>
              <w:t>background-color: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bg-stone-700</w:t>
            </w:r>
          </w:p>
        </w:tc>
        <w:tc>
          <w:tcPr>
            <w:tcW w:type="dxa" w:w="2880"/>
          </w:tcPr>
          <w:p>
            <w:r>
              <w:t>background-color: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bg-stone-800</w:t>
            </w:r>
          </w:p>
        </w:tc>
        <w:tc>
          <w:tcPr>
            <w:tcW w:type="dxa" w:w="2880"/>
          </w:tcPr>
          <w:p>
            <w:r>
              <w:t>background-color: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bg-stone-900</w:t>
            </w:r>
          </w:p>
        </w:tc>
        <w:tc>
          <w:tcPr>
            <w:tcW w:type="dxa" w:w="2880"/>
          </w:tcPr>
          <w:p>
            <w:r>
              <w:t>background-color: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bg-stone-950</w:t>
            </w:r>
          </w:p>
        </w:tc>
        <w:tc>
          <w:tcPr>
            <w:tcW w:type="dxa" w:w="2880"/>
          </w:tcPr>
          <w:p>
            <w:r>
              <w:t>background-color: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bg-red-50</w:t>
            </w:r>
          </w:p>
        </w:tc>
        <w:tc>
          <w:tcPr>
            <w:tcW w:type="dxa" w:w="2880"/>
          </w:tcPr>
          <w:p>
            <w:r>
              <w:t>background-color: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bg-red-100</w:t>
            </w:r>
          </w:p>
        </w:tc>
        <w:tc>
          <w:tcPr>
            <w:tcW w:type="dxa" w:w="2880"/>
          </w:tcPr>
          <w:p>
            <w:r>
              <w:t>background-color: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bg-red-200</w:t>
            </w:r>
          </w:p>
        </w:tc>
        <w:tc>
          <w:tcPr>
            <w:tcW w:type="dxa" w:w="2880"/>
          </w:tcPr>
          <w:p>
            <w:r>
              <w:t>background-color: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bg-red-300</w:t>
            </w:r>
          </w:p>
        </w:tc>
        <w:tc>
          <w:tcPr>
            <w:tcW w:type="dxa" w:w="2880"/>
          </w:tcPr>
          <w:p>
            <w:r>
              <w:t>background-color: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bg-red-400</w:t>
            </w:r>
          </w:p>
        </w:tc>
        <w:tc>
          <w:tcPr>
            <w:tcW w:type="dxa" w:w="2880"/>
          </w:tcPr>
          <w:p>
            <w:r>
              <w:t>background-color: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bg-red-500</w:t>
            </w:r>
          </w:p>
        </w:tc>
        <w:tc>
          <w:tcPr>
            <w:tcW w:type="dxa" w:w="2880"/>
          </w:tcPr>
          <w:p>
            <w:r>
              <w:t>background-color: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bg-red-600</w:t>
            </w:r>
          </w:p>
        </w:tc>
        <w:tc>
          <w:tcPr>
            <w:tcW w:type="dxa" w:w="2880"/>
          </w:tcPr>
          <w:p>
            <w:r>
              <w:t>background-color: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bg-red-700</w:t>
            </w:r>
          </w:p>
        </w:tc>
        <w:tc>
          <w:tcPr>
            <w:tcW w:type="dxa" w:w="2880"/>
          </w:tcPr>
          <w:p>
            <w:r>
              <w:t>background-color: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bg-red-800</w:t>
            </w:r>
          </w:p>
        </w:tc>
        <w:tc>
          <w:tcPr>
            <w:tcW w:type="dxa" w:w="2880"/>
          </w:tcPr>
          <w:p>
            <w:r>
              <w:t>background-color: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bg-red-900</w:t>
            </w:r>
          </w:p>
        </w:tc>
        <w:tc>
          <w:tcPr>
            <w:tcW w:type="dxa" w:w="2880"/>
          </w:tcPr>
          <w:p>
            <w:r>
              <w:t>background-color: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bg-red-950</w:t>
            </w:r>
          </w:p>
        </w:tc>
        <w:tc>
          <w:tcPr>
            <w:tcW w:type="dxa" w:w="2880"/>
          </w:tcPr>
          <w:p>
            <w:r>
              <w:t>background-color: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bg-orange-50</w:t>
            </w:r>
          </w:p>
        </w:tc>
        <w:tc>
          <w:tcPr>
            <w:tcW w:type="dxa" w:w="2880"/>
          </w:tcPr>
          <w:p>
            <w:r>
              <w:t>background-color: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bg-orange-100</w:t>
            </w:r>
          </w:p>
        </w:tc>
        <w:tc>
          <w:tcPr>
            <w:tcW w:type="dxa" w:w="2880"/>
          </w:tcPr>
          <w:p>
            <w:r>
              <w:t>background-color: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bg-orange-200</w:t>
            </w:r>
          </w:p>
        </w:tc>
        <w:tc>
          <w:tcPr>
            <w:tcW w:type="dxa" w:w="2880"/>
          </w:tcPr>
          <w:p>
            <w:r>
              <w:t>background-color: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bg-orange-300</w:t>
            </w:r>
          </w:p>
        </w:tc>
        <w:tc>
          <w:tcPr>
            <w:tcW w:type="dxa" w:w="2880"/>
          </w:tcPr>
          <w:p>
            <w:r>
              <w:t>background-color: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bg-orange-400</w:t>
            </w:r>
          </w:p>
        </w:tc>
        <w:tc>
          <w:tcPr>
            <w:tcW w:type="dxa" w:w="2880"/>
          </w:tcPr>
          <w:p>
            <w:r>
              <w:t>background-color: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bg-orange-500</w:t>
            </w:r>
          </w:p>
        </w:tc>
        <w:tc>
          <w:tcPr>
            <w:tcW w:type="dxa" w:w="2880"/>
          </w:tcPr>
          <w:p>
            <w:r>
              <w:t>background-color: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bg-orange-600</w:t>
            </w:r>
          </w:p>
        </w:tc>
        <w:tc>
          <w:tcPr>
            <w:tcW w:type="dxa" w:w="2880"/>
          </w:tcPr>
          <w:p>
            <w:r>
              <w:t>background-color: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bg-orange-700</w:t>
            </w:r>
          </w:p>
        </w:tc>
        <w:tc>
          <w:tcPr>
            <w:tcW w:type="dxa" w:w="2880"/>
          </w:tcPr>
          <w:p>
            <w:r>
              <w:t>background-color: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bg-orange-800</w:t>
            </w:r>
          </w:p>
        </w:tc>
        <w:tc>
          <w:tcPr>
            <w:tcW w:type="dxa" w:w="2880"/>
          </w:tcPr>
          <w:p>
            <w:r>
              <w:t>background-color: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bg-orange-900</w:t>
            </w:r>
          </w:p>
        </w:tc>
        <w:tc>
          <w:tcPr>
            <w:tcW w:type="dxa" w:w="2880"/>
          </w:tcPr>
          <w:p>
            <w:r>
              <w:t>background-color: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bg-orange-950</w:t>
            </w:r>
          </w:p>
        </w:tc>
        <w:tc>
          <w:tcPr>
            <w:tcW w:type="dxa" w:w="2880"/>
          </w:tcPr>
          <w:p>
            <w:r>
              <w:t>background-color: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bg-amber-50</w:t>
            </w:r>
          </w:p>
        </w:tc>
        <w:tc>
          <w:tcPr>
            <w:tcW w:type="dxa" w:w="2880"/>
          </w:tcPr>
          <w:p>
            <w:r>
              <w:t>background-color: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bg-amber-100</w:t>
            </w:r>
          </w:p>
        </w:tc>
        <w:tc>
          <w:tcPr>
            <w:tcW w:type="dxa" w:w="2880"/>
          </w:tcPr>
          <w:p>
            <w:r>
              <w:t>background-color: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bg-amber-200</w:t>
            </w:r>
          </w:p>
        </w:tc>
        <w:tc>
          <w:tcPr>
            <w:tcW w:type="dxa" w:w="2880"/>
          </w:tcPr>
          <w:p>
            <w:r>
              <w:t>background-color: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bg-amber-300</w:t>
            </w:r>
          </w:p>
        </w:tc>
        <w:tc>
          <w:tcPr>
            <w:tcW w:type="dxa" w:w="2880"/>
          </w:tcPr>
          <w:p>
            <w:r>
              <w:t>background-color: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bg-amber-400</w:t>
            </w:r>
          </w:p>
        </w:tc>
        <w:tc>
          <w:tcPr>
            <w:tcW w:type="dxa" w:w="2880"/>
          </w:tcPr>
          <w:p>
            <w:r>
              <w:t>background-color: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bg-amber-500</w:t>
            </w:r>
          </w:p>
        </w:tc>
        <w:tc>
          <w:tcPr>
            <w:tcW w:type="dxa" w:w="2880"/>
          </w:tcPr>
          <w:p>
            <w:r>
              <w:t>background-color: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bg-amber-600</w:t>
            </w:r>
          </w:p>
        </w:tc>
        <w:tc>
          <w:tcPr>
            <w:tcW w:type="dxa" w:w="2880"/>
          </w:tcPr>
          <w:p>
            <w:r>
              <w:t>background-color: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bg-amber-700</w:t>
            </w:r>
          </w:p>
        </w:tc>
        <w:tc>
          <w:tcPr>
            <w:tcW w:type="dxa" w:w="2880"/>
          </w:tcPr>
          <w:p>
            <w:r>
              <w:t>background-color: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bg-amber-800</w:t>
            </w:r>
          </w:p>
        </w:tc>
        <w:tc>
          <w:tcPr>
            <w:tcW w:type="dxa" w:w="2880"/>
          </w:tcPr>
          <w:p>
            <w:r>
              <w:t>background-color: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bg-amber-900</w:t>
            </w:r>
          </w:p>
        </w:tc>
        <w:tc>
          <w:tcPr>
            <w:tcW w:type="dxa" w:w="2880"/>
          </w:tcPr>
          <w:p>
            <w:r>
              <w:t>background-color: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bg-amber-950</w:t>
            </w:r>
          </w:p>
        </w:tc>
        <w:tc>
          <w:tcPr>
            <w:tcW w:type="dxa" w:w="2880"/>
          </w:tcPr>
          <w:p>
            <w:r>
              <w:t>background-color: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bg-yellow-50</w:t>
            </w:r>
          </w:p>
        </w:tc>
        <w:tc>
          <w:tcPr>
            <w:tcW w:type="dxa" w:w="2880"/>
          </w:tcPr>
          <w:p>
            <w:r>
              <w:t>background-color: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bg-yellow-100</w:t>
            </w:r>
          </w:p>
        </w:tc>
        <w:tc>
          <w:tcPr>
            <w:tcW w:type="dxa" w:w="2880"/>
          </w:tcPr>
          <w:p>
            <w:r>
              <w:t>background-color: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bg-yellow-200</w:t>
            </w:r>
          </w:p>
        </w:tc>
        <w:tc>
          <w:tcPr>
            <w:tcW w:type="dxa" w:w="2880"/>
          </w:tcPr>
          <w:p>
            <w:r>
              <w:t>background-color: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bg-yellow-300</w:t>
            </w:r>
          </w:p>
        </w:tc>
        <w:tc>
          <w:tcPr>
            <w:tcW w:type="dxa" w:w="2880"/>
          </w:tcPr>
          <w:p>
            <w:r>
              <w:t>background-color: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bg-yellow-400</w:t>
            </w:r>
          </w:p>
        </w:tc>
        <w:tc>
          <w:tcPr>
            <w:tcW w:type="dxa" w:w="2880"/>
          </w:tcPr>
          <w:p>
            <w:r>
              <w:t>background-color: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bg-yellow-500</w:t>
            </w:r>
          </w:p>
        </w:tc>
        <w:tc>
          <w:tcPr>
            <w:tcW w:type="dxa" w:w="2880"/>
          </w:tcPr>
          <w:p>
            <w:r>
              <w:t>background-color: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bg-yellow-600</w:t>
            </w:r>
          </w:p>
        </w:tc>
        <w:tc>
          <w:tcPr>
            <w:tcW w:type="dxa" w:w="2880"/>
          </w:tcPr>
          <w:p>
            <w:r>
              <w:t>background-color: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bg-yellow-700</w:t>
            </w:r>
          </w:p>
        </w:tc>
        <w:tc>
          <w:tcPr>
            <w:tcW w:type="dxa" w:w="2880"/>
          </w:tcPr>
          <w:p>
            <w:r>
              <w:t>background-color: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bg-yellow-800</w:t>
            </w:r>
          </w:p>
        </w:tc>
        <w:tc>
          <w:tcPr>
            <w:tcW w:type="dxa" w:w="2880"/>
          </w:tcPr>
          <w:p>
            <w:r>
              <w:t>background-color: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bg-yellow-900</w:t>
            </w:r>
          </w:p>
        </w:tc>
        <w:tc>
          <w:tcPr>
            <w:tcW w:type="dxa" w:w="2880"/>
          </w:tcPr>
          <w:p>
            <w:r>
              <w:t>background-color: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bg-yellow-950</w:t>
            </w:r>
          </w:p>
        </w:tc>
        <w:tc>
          <w:tcPr>
            <w:tcW w:type="dxa" w:w="2880"/>
          </w:tcPr>
          <w:p>
            <w:r>
              <w:t>background-color: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bg-lime-50</w:t>
            </w:r>
          </w:p>
        </w:tc>
        <w:tc>
          <w:tcPr>
            <w:tcW w:type="dxa" w:w="2880"/>
          </w:tcPr>
          <w:p>
            <w:r>
              <w:t>background-color: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bg-lime-100</w:t>
            </w:r>
          </w:p>
        </w:tc>
        <w:tc>
          <w:tcPr>
            <w:tcW w:type="dxa" w:w="2880"/>
          </w:tcPr>
          <w:p>
            <w:r>
              <w:t>background-color: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bg-lime-200</w:t>
            </w:r>
          </w:p>
        </w:tc>
        <w:tc>
          <w:tcPr>
            <w:tcW w:type="dxa" w:w="2880"/>
          </w:tcPr>
          <w:p>
            <w:r>
              <w:t>background-color: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bg-lime-300</w:t>
            </w:r>
          </w:p>
        </w:tc>
        <w:tc>
          <w:tcPr>
            <w:tcW w:type="dxa" w:w="2880"/>
          </w:tcPr>
          <w:p>
            <w:r>
              <w:t>background-color: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bg-lime-400</w:t>
            </w:r>
          </w:p>
        </w:tc>
        <w:tc>
          <w:tcPr>
            <w:tcW w:type="dxa" w:w="2880"/>
          </w:tcPr>
          <w:p>
            <w:r>
              <w:t>background-color: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bg-lime-500</w:t>
            </w:r>
          </w:p>
        </w:tc>
        <w:tc>
          <w:tcPr>
            <w:tcW w:type="dxa" w:w="2880"/>
          </w:tcPr>
          <w:p>
            <w:r>
              <w:t>background-color: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bg-lime-600</w:t>
            </w:r>
          </w:p>
        </w:tc>
        <w:tc>
          <w:tcPr>
            <w:tcW w:type="dxa" w:w="2880"/>
          </w:tcPr>
          <w:p>
            <w:r>
              <w:t>background-color: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bg-lime-700</w:t>
            </w:r>
          </w:p>
        </w:tc>
        <w:tc>
          <w:tcPr>
            <w:tcW w:type="dxa" w:w="2880"/>
          </w:tcPr>
          <w:p>
            <w:r>
              <w:t>background-color: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bg-lime-800</w:t>
            </w:r>
          </w:p>
        </w:tc>
        <w:tc>
          <w:tcPr>
            <w:tcW w:type="dxa" w:w="2880"/>
          </w:tcPr>
          <w:p>
            <w:r>
              <w:t>background-color: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bg-lime-900</w:t>
            </w:r>
          </w:p>
        </w:tc>
        <w:tc>
          <w:tcPr>
            <w:tcW w:type="dxa" w:w="2880"/>
          </w:tcPr>
          <w:p>
            <w:r>
              <w:t>background-color: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bg-lime-950</w:t>
            </w:r>
          </w:p>
        </w:tc>
        <w:tc>
          <w:tcPr>
            <w:tcW w:type="dxa" w:w="2880"/>
          </w:tcPr>
          <w:p>
            <w:r>
              <w:t>background-color: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bg-green-50</w:t>
            </w:r>
          </w:p>
        </w:tc>
        <w:tc>
          <w:tcPr>
            <w:tcW w:type="dxa" w:w="2880"/>
          </w:tcPr>
          <w:p>
            <w:r>
              <w:t>background-color: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bg-green-100</w:t>
            </w:r>
          </w:p>
        </w:tc>
        <w:tc>
          <w:tcPr>
            <w:tcW w:type="dxa" w:w="2880"/>
          </w:tcPr>
          <w:p>
            <w:r>
              <w:t>background-color: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bg-green-200</w:t>
            </w:r>
          </w:p>
        </w:tc>
        <w:tc>
          <w:tcPr>
            <w:tcW w:type="dxa" w:w="2880"/>
          </w:tcPr>
          <w:p>
            <w:r>
              <w:t>background-color: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bg-green-300</w:t>
            </w:r>
          </w:p>
        </w:tc>
        <w:tc>
          <w:tcPr>
            <w:tcW w:type="dxa" w:w="2880"/>
          </w:tcPr>
          <w:p>
            <w:r>
              <w:t>background-color: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bg-green-400</w:t>
            </w:r>
          </w:p>
        </w:tc>
        <w:tc>
          <w:tcPr>
            <w:tcW w:type="dxa" w:w="2880"/>
          </w:tcPr>
          <w:p>
            <w:r>
              <w:t>background-color: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bg-green-500</w:t>
            </w:r>
          </w:p>
        </w:tc>
        <w:tc>
          <w:tcPr>
            <w:tcW w:type="dxa" w:w="2880"/>
          </w:tcPr>
          <w:p>
            <w:r>
              <w:t>background-color: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bg-green-600</w:t>
            </w:r>
          </w:p>
        </w:tc>
        <w:tc>
          <w:tcPr>
            <w:tcW w:type="dxa" w:w="2880"/>
          </w:tcPr>
          <w:p>
            <w:r>
              <w:t>background-color: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bg-green-700</w:t>
            </w:r>
          </w:p>
        </w:tc>
        <w:tc>
          <w:tcPr>
            <w:tcW w:type="dxa" w:w="2880"/>
          </w:tcPr>
          <w:p>
            <w:r>
              <w:t>background-color: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bg-green-800</w:t>
            </w:r>
          </w:p>
        </w:tc>
        <w:tc>
          <w:tcPr>
            <w:tcW w:type="dxa" w:w="2880"/>
          </w:tcPr>
          <w:p>
            <w:r>
              <w:t>background-color: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bg-green-900</w:t>
            </w:r>
          </w:p>
        </w:tc>
        <w:tc>
          <w:tcPr>
            <w:tcW w:type="dxa" w:w="2880"/>
          </w:tcPr>
          <w:p>
            <w:r>
              <w:t>background-color: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bg-green-950</w:t>
            </w:r>
          </w:p>
        </w:tc>
        <w:tc>
          <w:tcPr>
            <w:tcW w:type="dxa" w:w="2880"/>
          </w:tcPr>
          <w:p>
            <w:r>
              <w:t>background-color: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bg-emerald-50</w:t>
            </w:r>
          </w:p>
        </w:tc>
        <w:tc>
          <w:tcPr>
            <w:tcW w:type="dxa" w:w="2880"/>
          </w:tcPr>
          <w:p>
            <w:r>
              <w:t>background-color: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bg-emerald-100</w:t>
            </w:r>
          </w:p>
        </w:tc>
        <w:tc>
          <w:tcPr>
            <w:tcW w:type="dxa" w:w="2880"/>
          </w:tcPr>
          <w:p>
            <w:r>
              <w:t>background-color: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bg-emerald-200</w:t>
            </w:r>
          </w:p>
        </w:tc>
        <w:tc>
          <w:tcPr>
            <w:tcW w:type="dxa" w:w="2880"/>
          </w:tcPr>
          <w:p>
            <w:r>
              <w:t>background-color: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bg-emerald-300</w:t>
            </w:r>
          </w:p>
        </w:tc>
        <w:tc>
          <w:tcPr>
            <w:tcW w:type="dxa" w:w="2880"/>
          </w:tcPr>
          <w:p>
            <w:r>
              <w:t>background-color: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bg-emerald-400</w:t>
            </w:r>
          </w:p>
        </w:tc>
        <w:tc>
          <w:tcPr>
            <w:tcW w:type="dxa" w:w="2880"/>
          </w:tcPr>
          <w:p>
            <w:r>
              <w:t>background-color: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bg-emerald-500</w:t>
            </w:r>
          </w:p>
        </w:tc>
        <w:tc>
          <w:tcPr>
            <w:tcW w:type="dxa" w:w="2880"/>
          </w:tcPr>
          <w:p>
            <w:r>
              <w:t>background-color: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bg-emerald-600</w:t>
            </w:r>
          </w:p>
        </w:tc>
        <w:tc>
          <w:tcPr>
            <w:tcW w:type="dxa" w:w="2880"/>
          </w:tcPr>
          <w:p>
            <w:r>
              <w:t>background-color: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bg-emerald-700</w:t>
            </w:r>
          </w:p>
        </w:tc>
        <w:tc>
          <w:tcPr>
            <w:tcW w:type="dxa" w:w="2880"/>
          </w:tcPr>
          <w:p>
            <w:r>
              <w:t>background-color: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bg-emerald-800</w:t>
            </w:r>
          </w:p>
        </w:tc>
        <w:tc>
          <w:tcPr>
            <w:tcW w:type="dxa" w:w="2880"/>
          </w:tcPr>
          <w:p>
            <w:r>
              <w:t>background-color: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bg-emerald-900</w:t>
            </w:r>
          </w:p>
        </w:tc>
        <w:tc>
          <w:tcPr>
            <w:tcW w:type="dxa" w:w="2880"/>
          </w:tcPr>
          <w:p>
            <w:r>
              <w:t>background-color: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bg-emerald-950</w:t>
            </w:r>
          </w:p>
        </w:tc>
        <w:tc>
          <w:tcPr>
            <w:tcW w:type="dxa" w:w="2880"/>
          </w:tcPr>
          <w:p>
            <w:r>
              <w:t>background-color: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bg-teal-50</w:t>
            </w:r>
          </w:p>
        </w:tc>
        <w:tc>
          <w:tcPr>
            <w:tcW w:type="dxa" w:w="2880"/>
          </w:tcPr>
          <w:p>
            <w:r>
              <w:t>background-color: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bg-teal-100</w:t>
            </w:r>
          </w:p>
        </w:tc>
        <w:tc>
          <w:tcPr>
            <w:tcW w:type="dxa" w:w="2880"/>
          </w:tcPr>
          <w:p>
            <w:r>
              <w:t>background-color: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bg-teal-200</w:t>
            </w:r>
          </w:p>
        </w:tc>
        <w:tc>
          <w:tcPr>
            <w:tcW w:type="dxa" w:w="2880"/>
          </w:tcPr>
          <w:p>
            <w:r>
              <w:t>background-color: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bg-teal-300</w:t>
            </w:r>
          </w:p>
        </w:tc>
        <w:tc>
          <w:tcPr>
            <w:tcW w:type="dxa" w:w="2880"/>
          </w:tcPr>
          <w:p>
            <w:r>
              <w:t>background-color: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bg-teal-400</w:t>
            </w:r>
          </w:p>
        </w:tc>
        <w:tc>
          <w:tcPr>
            <w:tcW w:type="dxa" w:w="2880"/>
          </w:tcPr>
          <w:p>
            <w:r>
              <w:t>background-color: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bg-teal-500</w:t>
            </w:r>
          </w:p>
        </w:tc>
        <w:tc>
          <w:tcPr>
            <w:tcW w:type="dxa" w:w="2880"/>
          </w:tcPr>
          <w:p>
            <w:r>
              <w:t>background-color: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bg-teal-600</w:t>
            </w:r>
          </w:p>
        </w:tc>
        <w:tc>
          <w:tcPr>
            <w:tcW w:type="dxa" w:w="2880"/>
          </w:tcPr>
          <w:p>
            <w:r>
              <w:t>background-color: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bg-teal-700</w:t>
            </w:r>
          </w:p>
        </w:tc>
        <w:tc>
          <w:tcPr>
            <w:tcW w:type="dxa" w:w="2880"/>
          </w:tcPr>
          <w:p>
            <w:r>
              <w:t>background-color: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bg-teal-800</w:t>
            </w:r>
          </w:p>
        </w:tc>
        <w:tc>
          <w:tcPr>
            <w:tcW w:type="dxa" w:w="2880"/>
          </w:tcPr>
          <w:p>
            <w:r>
              <w:t>background-color: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bg-teal-900</w:t>
            </w:r>
          </w:p>
        </w:tc>
        <w:tc>
          <w:tcPr>
            <w:tcW w:type="dxa" w:w="2880"/>
          </w:tcPr>
          <w:p>
            <w:r>
              <w:t>background-color: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bg-teal-950</w:t>
            </w:r>
          </w:p>
        </w:tc>
        <w:tc>
          <w:tcPr>
            <w:tcW w:type="dxa" w:w="2880"/>
          </w:tcPr>
          <w:p>
            <w:r>
              <w:t>background-color: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bg-cyan-50</w:t>
            </w:r>
          </w:p>
        </w:tc>
        <w:tc>
          <w:tcPr>
            <w:tcW w:type="dxa" w:w="2880"/>
          </w:tcPr>
          <w:p>
            <w:r>
              <w:t>background-color: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bg-cyan-100</w:t>
            </w:r>
          </w:p>
        </w:tc>
        <w:tc>
          <w:tcPr>
            <w:tcW w:type="dxa" w:w="2880"/>
          </w:tcPr>
          <w:p>
            <w:r>
              <w:t>background-color: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bg-cyan-200</w:t>
            </w:r>
          </w:p>
        </w:tc>
        <w:tc>
          <w:tcPr>
            <w:tcW w:type="dxa" w:w="2880"/>
          </w:tcPr>
          <w:p>
            <w:r>
              <w:t>background-color: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bg-cyan-300</w:t>
            </w:r>
          </w:p>
        </w:tc>
        <w:tc>
          <w:tcPr>
            <w:tcW w:type="dxa" w:w="2880"/>
          </w:tcPr>
          <w:p>
            <w:r>
              <w:t>background-color: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bg-cyan-400</w:t>
            </w:r>
          </w:p>
        </w:tc>
        <w:tc>
          <w:tcPr>
            <w:tcW w:type="dxa" w:w="2880"/>
          </w:tcPr>
          <w:p>
            <w:r>
              <w:t>background-color: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bg-cyan-500</w:t>
            </w:r>
          </w:p>
        </w:tc>
        <w:tc>
          <w:tcPr>
            <w:tcW w:type="dxa" w:w="2880"/>
          </w:tcPr>
          <w:p>
            <w:r>
              <w:t>background-color: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bg-cyan-600</w:t>
            </w:r>
          </w:p>
        </w:tc>
        <w:tc>
          <w:tcPr>
            <w:tcW w:type="dxa" w:w="2880"/>
          </w:tcPr>
          <w:p>
            <w:r>
              <w:t>background-color: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bg-cyan-700</w:t>
            </w:r>
          </w:p>
        </w:tc>
        <w:tc>
          <w:tcPr>
            <w:tcW w:type="dxa" w:w="2880"/>
          </w:tcPr>
          <w:p>
            <w:r>
              <w:t>background-color: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bg-cyan-800</w:t>
            </w:r>
          </w:p>
        </w:tc>
        <w:tc>
          <w:tcPr>
            <w:tcW w:type="dxa" w:w="2880"/>
          </w:tcPr>
          <w:p>
            <w:r>
              <w:t>background-color: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bg-cyan-900</w:t>
            </w:r>
          </w:p>
        </w:tc>
        <w:tc>
          <w:tcPr>
            <w:tcW w:type="dxa" w:w="2880"/>
          </w:tcPr>
          <w:p>
            <w:r>
              <w:t>background-color: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bg-cyan-950</w:t>
            </w:r>
          </w:p>
        </w:tc>
        <w:tc>
          <w:tcPr>
            <w:tcW w:type="dxa" w:w="2880"/>
          </w:tcPr>
          <w:p>
            <w:r>
              <w:t>background-color: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bg-sky-50</w:t>
            </w:r>
          </w:p>
        </w:tc>
        <w:tc>
          <w:tcPr>
            <w:tcW w:type="dxa" w:w="2880"/>
          </w:tcPr>
          <w:p>
            <w:r>
              <w:t>background-color: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bg-sky-100</w:t>
            </w:r>
          </w:p>
        </w:tc>
        <w:tc>
          <w:tcPr>
            <w:tcW w:type="dxa" w:w="2880"/>
          </w:tcPr>
          <w:p>
            <w:r>
              <w:t>background-color: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bg-sky-200</w:t>
            </w:r>
          </w:p>
        </w:tc>
        <w:tc>
          <w:tcPr>
            <w:tcW w:type="dxa" w:w="2880"/>
          </w:tcPr>
          <w:p>
            <w:r>
              <w:t>background-color: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bg-sky-300</w:t>
            </w:r>
          </w:p>
        </w:tc>
        <w:tc>
          <w:tcPr>
            <w:tcW w:type="dxa" w:w="2880"/>
          </w:tcPr>
          <w:p>
            <w:r>
              <w:t>background-color: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bg-sky-400</w:t>
            </w:r>
          </w:p>
        </w:tc>
        <w:tc>
          <w:tcPr>
            <w:tcW w:type="dxa" w:w="2880"/>
          </w:tcPr>
          <w:p>
            <w:r>
              <w:t>background-color: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bg-sky-500</w:t>
            </w:r>
          </w:p>
        </w:tc>
        <w:tc>
          <w:tcPr>
            <w:tcW w:type="dxa" w:w="2880"/>
          </w:tcPr>
          <w:p>
            <w:r>
              <w:t>background-color: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bg-sky-600</w:t>
            </w:r>
          </w:p>
        </w:tc>
        <w:tc>
          <w:tcPr>
            <w:tcW w:type="dxa" w:w="2880"/>
          </w:tcPr>
          <w:p>
            <w:r>
              <w:t>background-color: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bg-sky-700</w:t>
            </w:r>
          </w:p>
        </w:tc>
        <w:tc>
          <w:tcPr>
            <w:tcW w:type="dxa" w:w="2880"/>
          </w:tcPr>
          <w:p>
            <w:r>
              <w:t>background-color: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bg-sky-800</w:t>
            </w:r>
          </w:p>
        </w:tc>
        <w:tc>
          <w:tcPr>
            <w:tcW w:type="dxa" w:w="2880"/>
          </w:tcPr>
          <w:p>
            <w:r>
              <w:t>background-color: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bg-sky-900</w:t>
            </w:r>
          </w:p>
        </w:tc>
        <w:tc>
          <w:tcPr>
            <w:tcW w:type="dxa" w:w="2880"/>
          </w:tcPr>
          <w:p>
            <w:r>
              <w:t>background-color: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bg-sky-950</w:t>
            </w:r>
          </w:p>
        </w:tc>
        <w:tc>
          <w:tcPr>
            <w:tcW w:type="dxa" w:w="2880"/>
          </w:tcPr>
          <w:p>
            <w:r>
              <w:t>background-color: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bg-blue-50</w:t>
            </w:r>
          </w:p>
        </w:tc>
        <w:tc>
          <w:tcPr>
            <w:tcW w:type="dxa" w:w="2880"/>
          </w:tcPr>
          <w:p>
            <w:r>
              <w:t>background-color: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bg-blue-100</w:t>
            </w:r>
          </w:p>
        </w:tc>
        <w:tc>
          <w:tcPr>
            <w:tcW w:type="dxa" w:w="2880"/>
          </w:tcPr>
          <w:p>
            <w:r>
              <w:t>background-color: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bg-blue-200</w:t>
            </w:r>
          </w:p>
        </w:tc>
        <w:tc>
          <w:tcPr>
            <w:tcW w:type="dxa" w:w="2880"/>
          </w:tcPr>
          <w:p>
            <w:r>
              <w:t>background-color: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bg-blue-300</w:t>
            </w:r>
          </w:p>
        </w:tc>
        <w:tc>
          <w:tcPr>
            <w:tcW w:type="dxa" w:w="2880"/>
          </w:tcPr>
          <w:p>
            <w:r>
              <w:t>background-color: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bg-blue-400</w:t>
            </w:r>
          </w:p>
        </w:tc>
        <w:tc>
          <w:tcPr>
            <w:tcW w:type="dxa" w:w="2880"/>
          </w:tcPr>
          <w:p>
            <w:r>
              <w:t>background-color: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bg-blue-500</w:t>
            </w:r>
          </w:p>
        </w:tc>
        <w:tc>
          <w:tcPr>
            <w:tcW w:type="dxa" w:w="2880"/>
          </w:tcPr>
          <w:p>
            <w:r>
              <w:t>background-color: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bg-blue-600</w:t>
            </w:r>
          </w:p>
        </w:tc>
        <w:tc>
          <w:tcPr>
            <w:tcW w:type="dxa" w:w="2880"/>
          </w:tcPr>
          <w:p>
            <w:r>
              <w:t>background-color: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bg-blue-700</w:t>
            </w:r>
          </w:p>
        </w:tc>
        <w:tc>
          <w:tcPr>
            <w:tcW w:type="dxa" w:w="2880"/>
          </w:tcPr>
          <w:p>
            <w:r>
              <w:t>background-color: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bg-blue-800</w:t>
            </w:r>
          </w:p>
        </w:tc>
        <w:tc>
          <w:tcPr>
            <w:tcW w:type="dxa" w:w="2880"/>
          </w:tcPr>
          <w:p>
            <w:r>
              <w:t>background-color: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bg-blue-900</w:t>
            </w:r>
          </w:p>
        </w:tc>
        <w:tc>
          <w:tcPr>
            <w:tcW w:type="dxa" w:w="2880"/>
          </w:tcPr>
          <w:p>
            <w:r>
              <w:t>background-color: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bg-blue-950</w:t>
            </w:r>
          </w:p>
        </w:tc>
        <w:tc>
          <w:tcPr>
            <w:tcW w:type="dxa" w:w="2880"/>
          </w:tcPr>
          <w:p>
            <w:r>
              <w:t>background-color: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bg-indigo-50</w:t>
            </w:r>
          </w:p>
        </w:tc>
        <w:tc>
          <w:tcPr>
            <w:tcW w:type="dxa" w:w="2880"/>
          </w:tcPr>
          <w:p>
            <w:r>
              <w:t>background-color: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bg-indigo-100</w:t>
            </w:r>
          </w:p>
        </w:tc>
        <w:tc>
          <w:tcPr>
            <w:tcW w:type="dxa" w:w="2880"/>
          </w:tcPr>
          <w:p>
            <w:r>
              <w:t>background-color: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bg-indigo-200</w:t>
            </w:r>
          </w:p>
        </w:tc>
        <w:tc>
          <w:tcPr>
            <w:tcW w:type="dxa" w:w="2880"/>
          </w:tcPr>
          <w:p>
            <w:r>
              <w:t>background-color: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bg-indigo-300</w:t>
            </w:r>
          </w:p>
        </w:tc>
        <w:tc>
          <w:tcPr>
            <w:tcW w:type="dxa" w:w="2880"/>
          </w:tcPr>
          <w:p>
            <w:r>
              <w:t>background-color: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bg-indigo-400</w:t>
            </w:r>
          </w:p>
        </w:tc>
        <w:tc>
          <w:tcPr>
            <w:tcW w:type="dxa" w:w="2880"/>
          </w:tcPr>
          <w:p>
            <w:r>
              <w:t>background-color: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bg-indigo-500</w:t>
            </w:r>
          </w:p>
        </w:tc>
        <w:tc>
          <w:tcPr>
            <w:tcW w:type="dxa" w:w="2880"/>
          </w:tcPr>
          <w:p>
            <w:r>
              <w:t>background-color: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bg-indigo-600</w:t>
            </w:r>
          </w:p>
        </w:tc>
        <w:tc>
          <w:tcPr>
            <w:tcW w:type="dxa" w:w="2880"/>
          </w:tcPr>
          <w:p>
            <w:r>
              <w:t>background-color: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bg-indigo-700</w:t>
            </w:r>
          </w:p>
        </w:tc>
        <w:tc>
          <w:tcPr>
            <w:tcW w:type="dxa" w:w="2880"/>
          </w:tcPr>
          <w:p>
            <w:r>
              <w:t>background-color: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bg-indigo-800</w:t>
            </w:r>
          </w:p>
        </w:tc>
        <w:tc>
          <w:tcPr>
            <w:tcW w:type="dxa" w:w="2880"/>
          </w:tcPr>
          <w:p>
            <w:r>
              <w:t>background-color: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bg-indigo-900</w:t>
            </w:r>
          </w:p>
        </w:tc>
        <w:tc>
          <w:tcPr>
            <w:tcW w:type="dxa" w:w="2880"/>
          </w:tcPr>
          <w:p>
            <w:r>
              <w:t>background-color: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bg-indigo-950</w:t>
            </w:r>
          </w:p>
        </w:tc>
        <w:tc>
          <w:tcPr>
            <w:tcW w:type="dxa" w:w="2880"/>
          </w:tcPr>
          <w:p>
            <w:r>
              <w:t>background-color: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bg-violet-50</w:t>
            </w:r>
          </w:p>
        </w:tc>
        <w:tc>
          <w:tcPr>
            <w:tcW w:type="dxa" w:w="2880"/>
          </w:tcPr>
          <w:p>
            <w:r>
              <w:t>background-color: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bg-violet-100</w:t>
            </w:r>
          </w:p>
        </w:tc>
        <w:tc>
          <w:tcPr>
            <w:tcW w:type="dxa" w:w="2880"/>
          </w:tcPr>
          <w:p>
            <w:r>
              <w:t>background-color: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bg-violet-200</w:t>
            </w:r>
          </w:p>
        </w:tc>
        <w:tc>
          <w:tcPr>
            <w:tcW w:type="dxa" w:w="2880"/>
          </w:tcPr>
          <w:p>
            <w:r>
              <w:t>background-color: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bg-violet-300</w:t>
            </w:r>
          </w:p>
        </w:tc>
        <w:tc>
          <w:tcPr>
            <w:tcW w:type="dxa" w:w="2880"/>
          </w:tcPr>
          <w:p>
            <w:r>
              <w:t>background-color: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bg-violet-400</w:t>
            </w:r>
          </w:p>
        </w:tc>
        <w:tc>
          <w:tcPr>
            <w:tcW w:type="dxa" w:w="2880"/>
          </w:tcPr>
          <w:p>
            <w:r>
              <w:t>background-color: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bg-violet-500</w:t>
            </w:r>
          </w:p>
        </w:tc>
        <w:tc>
          <w:tcPr>
            <w:tcW w:type="dxa" w:w="2880"/>
          </w:tcPr>
          <w:p>
            <w:r>
              <w:t>background-color: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bg-violet-600</w:t>
            </w:r>
          </w:p>
        </w:tc>
        <w:tc>
          <w:tcPr>
            <w:tcW w:type="dxa" w:w="2880"/>
          </w:tcPr>
          <w:p>
            <w:r>
              <w:t>background-color: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bg-violet-700</w:t>
            </w:r>
          </w:p>
        </w:tc>
        <w:tc>
          <w:tcPr>
            <w:tcW w:type="dxa" w:w="2880"/>
          </w:tcPr>
          <w:p>
            <w:r>
              <w:t>background-color: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bg-violet-800</w:t>
            </w:r>
          </w:p>
        </w:tc>
        <w:tc>
          <w:tcPr>
            <w:tcW w:type="dxa" w:w="2880"/>
          </w:tcPr>
          <w:p>
            <w:r>
              <w:t>background-color: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bg-violet-900</w:t>
            </w:r>
          </w:p>
        </w:tc>
        <w:tc>
          <w:tcPr>
            <w:tcW w:type="dxa" w:w="2880"/>
          </w:tcPr>
          <w:p>
            <w:r>
              <w:t>background-color: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bg-violet-950</w:t>
            </w:r>
          </w:p>
        </w:tc>
        <w:tc>
          <w:tcPr>
            <w:tcW w:type="dxa" w:w="2880"/>
          </w:tcPr>
          <w:p>
            <w:r>
              <w:t>background-color: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bg-purple-50</w:t>
            </w:r>
          </w:p>
        </w:tc>
        <w:tc>
          <w:tcPr>
            <w:tcW w:type="dxa" w:w="2880"/>
          </w:tcPr>
          <w:p>
            <w:r>
              <w:t>background-color: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bg-purple-100</w:t>
            </w:r>
          </w:p>
        </w:tc>
        <w:tc>
          <w:tcPr>
            <w:tcW w:type="dxa" w:w="2880"/>
          </w:tcPr>
          <w:p>
            <w:r>
              <w:t>background-color: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bg-purple-200</w:t>
            </w:r>
          </w:p>
        </w:tc>
        <w:tc>
          <w:tcPr>
            <w:tcW w:type="dxa" w:w="2880"/>
          </w:tcPr>
          <w:p>
            <w:r>
              <w:t>background-color: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bg-purple-300</w:t>
            </w:r>
          </w:p>
        </w:tc>
        <w:tc>
          <w:tcPr>
            <w:tcW w:type="dxa" w:w="2880"/>
          </w:tcPr>
          <w:p>
            <w:r>
              <w:t>background-color: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bg-purple-400</w:t>
            </w:r>
          </w:p>
        </w:tc>
        <w:tc>
          <w:tcPr>
            <w:tcW w:type="dxa" w:w="2880"/>
          </w:tcPr>
          <w:p>
            <w:r>
              <w:t>background-color: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bg-purple-500</w:t>
            </w:r>
          </w:p>
        </w:tc>
        <w:tc>
          <w:tcPr>
            <w:tcW w:type="dxa" w:w="2880"/>
          </w:tcPr>
          <w:p>
            <w:r>
              <w:t>background-color: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bg-purple-600</w:t>
            </w:r>
          </w:p>
        </w:tc>
        <w:tc>
          <w:tcPr>
            <w:tcW w:type="dxa" w:w="2880"/>
          </w:tcPr>
          <w:p>
            <w:r>
              <w:t>background-color: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bg-purple-700</w:t>
            </w:r>
          </w:p>
        </w:tc>
        <w:tc>
          <w:tcPr>
            <w:tcW w:type="dxa" w:w="2880"/>
          </w:tcPr>
          <w:p>
            <w:r>
              <w:t>background-color: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bg-purple-800</w:t>
            </w:r>
          </w:p>
        </w:tc>
        <w:tc>
          <w:tcPr>
            <w:tcW w:type="dxa" w:w="2880"/>
          </w:tcPr>
          <w:p>
            <w:r>
              <w:t>background-color: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bg-purple-900</w:t>
            </w:r>
          </w:p>
        </w:tc>
        <w:tc>
          <w:tcPr>
            <w:tcW w:type="dxa" w:w="2880"/>
          </w:tcPr>
          <w:p>
            <w:r>
              <w:t>background-color: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bg-purple-950</w:t>
            </w:r>
          </w:p>
        </w:tc>
        <w:tc>
          <w:tcPr>
            <w:tcW w:type="dxa" w:w="2880"/>
          </w:tcPr>
          <w:p>
            <w:r>
              <w:t>background-color: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bg-fuchsia-50</w:t>
            </w:r>
          </w:p>
        </w:tc>
        <w:tc>
          <w:tcPr>
            <w:tcW w:type="dxa" w:w="2880"/>
          </w:tcPr>
          <w:p>
            <w:r>
              <w:t>background-color: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bg-fuchsia-100</w:t>
            </w:r>
          </w:p>
        </w:tc>
        <w:tc>
          <w:tcPr>
            <w:tcW w:type="dxa" w:w="2880"/>
          </w:tcPr>
          <w:p>
            <w:r>
              <w:t>background-color: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bg-fuchsia-200</w:t>
            </w:r>
          </w:p>
        </w:tc>
        <w:tc>
          <w:tcPr>
            <w:tcW w:type="dxa" w:w="2880"/>
          </w:tcPr>
          <w:p>
            <w:r>
              <w:t>background-color: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bg-fuchsia-300</w:t>
            </w:r>
          </w:p>
        </w:tc>
        <w:tc>
          <w:tcPr>
            <w:tcW w:type="dxa" w:w="2880"/>
          </w:tcPr>
          <w:p>
            <w:r>
              <w:t>background-color: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bg-fuchsia-400</w:t>
            </w:r>
          </w:p>
        </w:tc>
        <w:tc>
          <w:tcPr>
            <w:tcW w:type="dxa" w:w="2880"/>
          </w:tcPr>
          <w:p>
            <w:r>
              <w:t>background-color: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bg-fuchsia-500</w:t>
            </w:r>
          </w:p>
        </w:tc>
        <w:tc>
          <w:tcPr>
            <w:tcW w:type="dxa" w:w="2880"/>
          </w:tcPr>
          <w:p>
            <w:r>
              <w:t>background-color: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bg-fuchsia-600</w:t>
            </w:r>
          </w:p>
        </w:tc>
        <w:tc>
          <w:tcPr>
            <w:tcW w:type="dxa" w:w="2880"/>
          </w:tcPr>
          <w:p>
            <w:r>
              <w:t>background-color: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bg-fuchsia-700</w:t>
            </w:r>
          </w:p>
        </w:tc>
        <w:tc>
          <w:tcPr>
            <w:tcW w:type="dxa" w:w="2880"/>
          </w:tcPr>
          <w:p>
            <w:r>
              <w:t>background-color: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bg-fuchsia-800</w:t>
            </w:r>
          </w:p>
        </w:tc>
        <w:tc>
          <w:tcPr>
            <w:tcW w:type="dxa" w:w="2880"/>
          </w:tcPr>
          <w:p>
            <w:r>
              <w:t>background-color: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bg-fuchsia-900</w:t>
            </w:r>
          </w:p>
        </w:tc>
        <w:tc>
          <w:tcPr>
            <w:tcW w:type="dxa" w:w="2880"/>
          </w:tcPr>
          <w:p>
            <w:r>
              <w:t>background-color: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bg-fuchsia-950</w:t>
            </w:r>
          </w:p>
        </w:tc>
        <w:tc>
          <w:tcPr>
            <w:tcW w:type="dxa" w:w="2880"/>
          </w:tcPr>
          <w:p>
            <w:r>
              <w:t>background-color: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bg-pink-50</w:t>
            </w:r>
          </w:p>
        </w:tc>
        <w:tc>
          <w:tcPr>
            <w:tcW w:type="dxa" w:w="2880"/>
          </w:tcPr>
          <w:p>
            <w:r>
              <w:t>background-color: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bg-pink-100</w:t>
            </w:r>
          </w:p>
        </w:tc>
        <w:tc>
          <w:tcPr>
            <w:tcW w:type="dxa" w:w="2880"/>
          </w:tcPr>
          <w:p>
            <w:r>
              <w:t>background-color: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bg-pink-200</w:t>
            </w:r>
          </w:p>
        </w:tc>
        <w:tc>
          <w:tcPr>
            <w:tcW w:type="dxa" w:w="2880"/>
          </w:tcPr>
          <w:p>
            <w:r>
              <w:t>background-color: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bg-pink-300</w:t>
            </w:r>
          </w:p>
        </w:tc>
        <w:tc>
          <w:tcPr>
            <w:tcW w:type="dxa" w:w="2880"/>
          </w:tcPr>
          <w:p>
            <w:r>
              <w:t>background-color: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bg-pink-400</w:t>
            </w:r>
          </w:p>
        </w:tc>
        <w:tc>
          <w:tcPr>
            <w:tcW w:type="dxa" w:w="2880"/>
          </w:tcPr>
          <w:p>
            <w:r>
              <w:t>background-color: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bg-pink-500</w:t>
            </w:r>
          </w:p>
        </w:tc>
        <w:tc>
          <w:tcPr>
            <w:tcW w:type="dxa" w:w="2880"/>
          </w:tcPr>
          <w:p>
            <w:r>
              <w:t>background-color: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bg-pink-600</w:t>
            </w:r>
          </w:p>
        </w:tc>
        <w:tc>
          <w:tcPr>
            <w:tcW w:type="dxa" w:w="2880"/>
          </w:tcPr>
          <w:p>
            <w:r>
              <w:t>background-color: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bg-pink-700</w:t>
            </w:r>
          </w:p>
        </w:tc>
        <w:tc>
          <w:tcPr>
            <w:tcW w:type="dxa" w:w="2880"/>
          </w:tcPr>
          <w:p>
            <w:r>
              <w:t>background-color: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bg-pink-800</w:t>
            </w:r>
          </w:p>
        </w:tc>
        <w:tc>
          <w:tcPr>
            <w:tcW w:type="dxa" w:w="2880"/>
          </w:tcPr>
          <w:p>
            <w:r>
              <w:t>background-color: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bg-pink-900</w:t>
            </w:r>
          </w:p>
        </w:tc>
        <w:tc>
          <w:tcPr>
            <w:tcW w:type="dxa" w:w="2880"/>
          </w:tcPr>
          <w:p>
            <w:r>
              <w:t>background-color: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bg-pink-950</w:t>
            </w:r>
          </w:p>
        </w:tc>
        <w:tc>
          <w:tcPr>
            <w:tcW w:type="dxa" w:w="2880"/>
          </w:tcPr>
          <w:p>
            <w:r>
              <w:t>background-color: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bg-rose-50</w:t>
            </w:r>
          </w:p>
        </w:tc>
        <w:tc>
          <w:tcPr>
            <w:tcW w:type="dxa" w:w="2880"/>
          </w:tcPr>
          <w:p>
            <w:r>
              <w:t>background-color: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bg-rose-100</w:t>
            </w:r>
          </w:p>
        </w:tc>
        <w:tc>
          <w:tcPr>
            <w:tcW w:type="dxa" w:w="2880"/>
          </w:tcPr>
          <w:p>
            <w:r>
              <w:t>background-color: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bg-rose-200</w:t>
            </w:r>
          </w:p>
        </w:tc>
        <w:tc>
          <w:tcPr>
            <w:tcW w:type="dxa" w:w="2880"/>
          </w:tcPr>
          <w:p>
            <w:r>
              <w:t>background-color: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bg-rose-300</w:t>
            </w:r>
          </w:p>
        </w:tc>
        <w:tc>
          <w:tcPr>
            <w:tcW w:type="dxa" w:w="2880"/>
          </w:tcPr>
          <w:p>
            <w:r>
              <w:t>background-color: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bg-rose-400</w:t>
            </w:r>
          </w:p>
        </w:tc>
        <w:tc>
          <w:tcPr>
            <w:tcW w:type="dxa" w:w="2880"/>
          </w:tcPr>
          <w:p>
            <w:r>
              <w:t>background-color: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bg-rose-500</w:t>
            </w:r>
          </w:p>
        </w:tc>
        <w:tc>
          <w:tcPr>
            <w:tcW w:type="dxa" w:w="2880"/>
          </w:tcPr>
          <w:p>
            <w:r>
              <w:t>background-color: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bg-rose-600</w:t>
            </w:r>
          </w:p>
        </w:tc>
        <w:tc>
          <w:tcPr>
            <w:tcW w:type="dxa" w:w="2880"/>
          </w:tcPr>
          <w:p>
            <w:r>
              <w:t>background-color: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bg-rose-700</w:t>
            </w:r>
          </w:p>
        </w:tc>
        <w:tc>
          <w:tcPr>
            <w:tcW w:type="dxa" w:w="2880"/>
          </w:tcPr>
          <w:p>
            <w:r>
              <w:t>background-color: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bg-rose-800</w:t>
            </w:r>
          </w:p>
        </w:tc>
        <w:tc>
          <w:tcPr>
            <w:tcW w:type="dxa" w:w="2880"/>
          </w:tcPr>
          <w:p>
            <w:r>
              <w:t>background-color: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bg-rose-900</w:t>
            </w:r>
          </w:p>
        </w:tc>
        <w:tc>
          <w:tcPr>
            <w:tcW w:type="dxa" w:w="2880"/>
          </w:tcPr>
          <w:p>
            <w:r>
              <w:t>background-color: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bg-rose-950</w:t>
            </w:r>
          </w:p>
        </w:tc>
        <w:tc>
          <w:tcPr>
            <w:tcW w:type="dxa" w:w="2880"/>
          </w:tcPr>
          <w:p>
            <w:r>
              <w:t>background-color: rgb(76 5 25);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rPr>
          <w:b/>
        </w:rPr>
        <w:t>Tabela encontrada em: https://tailwindcss.com/docs/background-origin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bg-origin-border</w:t>
            </w:r>
          </w:p>
        </w:tc>
        <w:tc>
          <w:tcPr>
            <w:tcW w:type="dxa" w:w="4320"/>
          </w:tcPr>
          <w:p>
            <w:r>
              <w:t>background-origin: border-box;</w:t>
            </w:r>
          </w:p>
        </w:tc>
      </w:tr>
      <w:tr>
        <w:tc>
          <w:tcPr>
            <w:tcW w:type="dxa" w:w="4320"/>
          </w:tcPr>
          <w:p>
            <w:r>
              <w:t>bg-origin-padding</w:t>
            </w:r>
          </w:p>
        </w:tc>
        <w:tc>
          <w:tcPr>
            <w:tcW w:type="dxa" w:w="4320"/>
          </w:tcPr>
          <w:p>
            <w:r>
              <w:t>background-origin: padding-box;</w:t>
            </w:r>
          </w:p>
        </w:tc>
      </w:tr>
      <w:tr>
        <w:tc>
          <w:tcPr>
            <w:tcW w:type="dxa" w:w="4320"/>
          </w:tcPr>
          <w:p>
            <w:r>
              <w:t>bg-origin-content</w:t>
            </w:r>
          </w:p>
        </w:tc>
        <w:tc>
          <w:tcPr>
            <w:tcW w:type="dxa" w:w="4320"/>
          </w:tcPr>
          <w:p>
            <w:r>
              <w:t>background-origin: content-box;</w:t>
            </w:r>
          </w:p>
        </w:tc>
      </w:tr>
    </w:tbl>
    <w:p>
      <w:r>
        <w:rPr>
          <w:b/>
        </w:rPr>
        <w:t>Tabela encontrada em: https://tailwindcss.com/docs/background-position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bg-bottom</w:t>
            </w:r>
          </w:p>
        </w:tc>
        <w:tc>
          <w:tcPr>
            <w:tcW w:type="dxa" w:w="4320"/>
          </w:tcPr>
          <w:p>
            <w:r>
              <w:t>background-position: bottom;</w:t>
            </w:r>
          </w:p>
        </w:tc>
      </w:tr>
      <w:tr>
        <w:tc>
          <w:tcPr>
            <w:tcW w:type="dxa" w:w="4320"/>
          </w:tcPr>
          <w:p>
            <w:r>
              <w:t>bg-center</w:t>
            </w:r>
          </w:p>
        </w:tc>
        <w:tc>
          <w:tcPr>
            <w:tcW w:type="dxa" w:w="4320"/>
          </w:tcPr>
          <w:p>
            <w:r>
              <w:t>background-position: center;</w:t>
            </w:r>
          </w:p>
        </w:tc>
      </w:tr>
      <w:tr>
        <w:tc>
          <w:tcPr>
            <w:tcW w:type="dxa" w:w="4320"/>
          </w:tcPr>
          <w:p>
            <w:r>
              <w:t>bg-left</w:t>
            </w:r>
          </w:p>
        </w:tc>
        <w:tc>
          <w:tcPr>
            <w:tcW w:type="dxa" w:w="4320"/>
          </w:tcPr>
          <w:p>
            <w:r>
              <w:t>background-position: left;</w:t>
            </w:r>
          </w:p>
        </w:tc>
      </w:tr>
      <w:tr>
        <w:tc>
          <w:tcPr>
            <w:tcW w:type="dxa" w:w="4320"/>
          </w:tcPr>
          <w:p>
            <w:r>
              <w:t>bg-left-bottom</w:t>
            </w:r>
          </w:p>
        </w:tc>
        <w:tc>
          <w:tcPr>
            <w:tcW w:type="dxa" w:w="4320"/>
          </w:tcPr>
          <w:p>
            <w:r>
              <w:t>background-position: left bottom;</w:t>
            </w:r>
          </w:p>
        </w:tc>
      </w:tr>
      <w:tr>
        <w:tc>
          <w:tcPr>
            <w:tcW w:type="dxa" w:w="4320"/>
          </w:tcPr>
          <w:p>
            <w:r>
              <w:t>bg-left-top</w:t>
            </w:r>
          </w:p>
        </w:tc>
        <w:tc>
          <w:tcPr>
            <w:tcW w:type="dxa" w:w="4320"/>
          </w:tcPr>
          <w:p>
            <w:r>
              <w:t>background-position: left top;</w:t>
            </w:r>
          </w:p>
        </w:tc>
      </w:tr>
      <w:tr>
        <w:tc>
          <w:tcPr>
            <w:tcW w:type="dxa" w:w="4320"/>
          </w:tcPr>
          <w:p>
            <w:r>
              <w:t>bg-right</w:t>
            </w:r>
          </w:p>
        </w:tc>
        <w:tc>
          <w:tcPr>
            <w:tcW w:type="dxa" w:w="4320"/>
          </w:tcPr>
          <w:p>
            <w:r>
              <w:t>background-position: right;</w:t>
            </w:r>
          </w:p>
        </w:tc>
      </w:tr>
      <w:tr>
        <w:tc>
          <w:tcPr>
            <w:tcW w:type="dxa" w:w="4320"/>
          </w:tcPr>
          <w:p>
            <w:r>
              <w:t>bg-right-bottom</w:t>
            </w:r>
          </w:p>
        </w:tc>
        <w:tc>
          <w:tcPr>
            <w:tcW w:type="dxa" w:w="4320"/>
          </w:tcPr>
          <w:p>
            <w:r>
              <w:t>background-position: right bottom;</w:t>
            </w:r>
          </w:p>
        </w:tc>
      </w:tr>
      <w:tr>
        <w:tc>
          <w:tcPr>
            <w:tcW w:type="dxa" w:w="4320"/>
          </w:tcPr>
          <w:p>
            <w:r>
              <w:t>bg-right-top</w:t>
            </w:r>
          </w:p>
        </w:tc>
        <w:tc>
          <w:tcPr>
            <w:tcW w:type="dxa" w:w="4320"/>
          </w:tcPr>
          <w:p>
            <w:r>
              <w:t>background-position: right top;</w:t>
            </w:r>
          </w:p>
        </w:tc>
      </w:tr>
      <w:tr>
        <w:tc>
          <w:tcPr>
            <w:tcW w:type="dxa" w:w="4320"/>
          </w:tcPr>
          <w:p>
            <w:r>
              <w:t>bg-top</w:t>
            </w:r>
          </w:p>
        </w:tc>
        <w:tc>
          <w:tcPr>
            <w:tcW w:type="dxa" w:w="4320"/>
          </w:tcPr>
          <w:p>
            <w:r>
              <w:t>background-position: top;</w:t>
            </w:r>
          </w:p>
        </w:tc>
      </w:tr>
    </w:tbl>
    <w:p>
      <w:r>
        <w:rPr>
          <w:b/>
        </w:rPr>
        <w:t>Tabela encontrada em: https://tailwindcss.com/docs/background-repeat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bg-repeat</w:t>
            </w:r>
          </w:p>
        </w:tc>
        <w:tc>
          <w:tcPr>
            <w:tcW w:type="dxa" w:w="4320"/>
          </w:tcPr>
          <w:p>
            <w:r>
              <w:t>background-repeat: repeat;</w:t>
            </w:r>
          </w:p>
        </w:tc>
      </w:tr>
      <w:tr>
        <w:tc>
          <w:tcPr>
            <w:tcW w:type="dxa" w:w="4320"/>
          </w:tcPr>
          <w:p>
            <w:r>
              <w:t>bg-no-repeat</w:t>
            </w:r>
          </w:p>
        </w:tc>
        <w:tc>
          <w:tcPr>
            <w:tcW w:type="dxa" w:w="4320"/>
          </w:tcPr>
          <w:p>
            <w:r>
              <w:t>background-repeat: no-repeat;</w:t>
            </w:r>
          </w:p>
        </w:tc>
      </w:tr>
      <w:tr>
        <w:tc>
          <w:tcPr>
            <w:tcW w:type="dxa" w:w="4320"/>
          </w:tcPr>
          <w:p>
            <w:r>
              <w:t>bg-repeat-x</w:t>
            </w:r>
          </w:p>
        </w:tc>
        <w:tc>
          <w:tcPr>
            <w:tcW w:type="dxa" w:w="4320"/>
          </w:tcPr>
          <w:p>
            <w:r>
              <w:t>background-repeat: repeat-x;</w:t>
            </w:r>
          </w:p>
        </w:tc>
      </w:tr>
      <w:tr>
        <w:tc>
          <w:tcPr>
            <w:tcW w:type="dxa" w:w="4320"/>
          </w:tcPr>
          <w:p>
            <w:r>
              <w:t>bg-repeat-y</w:t>
            </w:r>
          </w:p>
        </w:tc>
        <w:tc>
          <w:tcPr>
            <w:tcW w:type="dxa" w:w="4320"/>
          </w:tcPr>
          <w:p>
            <w:r>
              <w:t>background-repeat: repeat-y;</w:t>
            </w:r>
          </w:p>
        </w:tc>
      </w:tr>
      <w:tr>
        <w:tc>
          <w:tcPr>
            <w:tcW w:type="dxa" w:w="4320"/>
          </w:tcPr>
          <w:p>
            <w:r>
              <w:t>bg-repeat-round</w:t>
            </w:r>
          </w:p>
        </w:tc>
        <w:tc>
          <w:tcPr>
            <w:tcW w:type="dxa" w:w="4320"/>
          </w:tcPr>
          <w:p>
            <w:r>
              <w:t>background-repeat: round;</w:t>
            </w:r>
          </w:p>
        </w:tc>
      </w:tr>
      <w:tr>
        <w:tc>
          <w:tcPr>
            <w:tcW w:type="dxa" w:w="4320"/>
          </w:tcPr>
          <w:p>
            <w:r>
              <w:t>bg-repeat-space</w:t>
            </w:r>
          </w:p>
        </w:tc>
        <w:tc>
          <w:tcPr>
            <w:tcW w:type="dxa" w:w="4320"/>
          </w:tcPr>
          <w:p>
            <w:r>
              <w:t>background-repeat: space;</w:t>
            </w:r>
          </w:p>
        </w:tc>
      </w:tr>
    </w:tbl>
    <w:p>
      <w:r>
        <w:rPr>
          <w:b/>
        </w:rPr>
        <w:t>Tabela encontrada em: https://tailwindcss.com/docs/background-size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bg-auto</w:t>
            </w:r>
          </w:p>
        </w:tc>
        <w:tc>
          <w:tcPr>
            <w:tcW w:type="dxa" w:w="4320"/>
          </w:tcPr>
          <w:p>
            <w:r>
              <w:t>background-size: auto;</w:t>
            </w:r>
          </w:p>
        </w:tc>
      </w:tr>
      <w:tr>
        <w:tc>
          <w:tcPr>
            <w:tcW w:type="dxa" w:w="4320"/>
          </w:tcPr>
          <w:p>
            <w:r>
              <w:t>bg-cover</w:t>
            </w:r>
          </w:p>
        </w:tc>
        <w:tc>
          <w:tcPr>
            <w:tcW w:type="dxa" w:w="4320"/>
          </w:tcPr>
          <w:p>
            <w:r>
              <w:t>background-size: cover;</w:t>
            </w:r>
          </w:p>
        </w:tc>
      </w:tr>
      <w:tr>
        <w:tc>
          <w:tcPr>
            <w:tcW w:type="dxa" w:w="4320"/>
          </w:tcPr>
          <w:p>
            <w:r>
              <w:t>bg-contain</w:t>
            </w:r>
          </w:p>
        </w:tc>
        <w:tc>
          <w:tcPr>
            <w:tcW w:type="dxa" w:w="4320"/>
          </w:tcPr>
          <w:p>
            <w:r>
              <w:t>background-size: contain;</w:t>
            </w:r>
          </w:p>
        </w:tc>
      </w:tr>
    </w:tbl>
    <w:p>
      <w:r>
        <w:rPr>
          <w:b/>
        </w:rPr>
        <w:t>Tabela encontrada em: https://tailwindcss.com/docs/background-image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bg-none</w:t>
            </w:r>
          </w:p>
        </w:tc>
        <w:tc>
          <w:tcPr>
            <w:tcW w:type="dxa" w:w="4320"/>
          </w:tcPr>
          <w:p>
            <w:r>
              <w:t>background-image: none;</w:t>
            </w:r>
          </w:p>
        </w:tc>
      </w:tr>
      <w:tr>
        <w:tc>
          <w:tcPr>
            <w:tcW w:type="dxa" w:w="4320"/>
          </w:tcPr>
          <w:p>
            <w:r>
              <w:t>bg-gradient-to-t</w:t>
            </w:r>
          </w:p>
        </w:tc>
        <w:tc>
          <w:tcPr>
            <w:tcW w:type="dxa" w:w="4320"/>
          </w:tcPr>
          <w:p>
            <w:r>
              <w:t>background-image: linear-gradient(to top, var(--tw-gradient-stops));</w:t>
            </w:r>
          </w:p>
        </w:tc>
      </w:tr>
      <w:tr>
        <w:tc>
          <w:tcPr>
            <w:tcW w:type="dxa" w:w="4320"/>
          </w:tcPr>
          <w:p>
            <w:r>
              <w:t>bg-gradient-to-tr</w:t>
            </w:r>
          </w:p>
        </w:tc>
        <w:tc>
          <w:tcPr>
            <w:tcW w:type="dxa" w:w="4320"/>
          </w:tcPr>
          <w:p>
            <w:r>
              <w:t>background-image: linear-gradient(to top right, var(--tw-gradient-stops));</w:t>
            </w:r>
          </w:p>
        </w:tc>
      </w:tr>
      <w:tr>
        <w:tc>
          <w:tcPr>
            <w:tcW w:type="dxa" w:w="4320"/>
          </w:tcPr>
          <w:p>
            <w:r>
              <w:t>bg-gradient-to-r</w:t>
            </w:r>
          </w:p>
        </w:tc>
        <w:tc>
          <w:tcPr>
            <w:tcW w:type="dxa" w:w="4320"/>
          </w:tcPr>
          <w:p>
            <w:r>
              <w:t>background-image: linear-gradient(to right, var(--tw-gradient-stops));</w:t>
            </w:r>
          </w:p>
        </w:tc>
      </w:tr>
      <w:tr>
        <w:tc>
          <w:tcPr>
            <w:tcW w:type="dxa" w:w="4320"/>
          </w:tcPr>
          <w:p>
            <w:r>
              <w:t>bg-gradient-to-br</w:t>
            </w:r>
          </w:p>
        </w:tc>
        <w:tc>
          <w:tcPr>
            <w:tcW w:type="dxa" w:w="4320"/>
          </w:tcPr>
          <w:p>
            <w:r>
              <w:t>background-image: linear-gradient(to bottom right, var(--tw-gradient-stops));</w:t>
            </w:r>
          </w:p>
        </w:tc>
      </w:tr>
      <w:tr>
        <w:tc>
          <w:tcPr>
            <w:tcW w:type="dxa" w:w="4320"/>
          </w:tcPr>
          <w:p>
            <w:r>
              <w:t>bg-gradient-to-b</w:t>
            </w:r>
          </w:p>
        </w:tc>
        <w:tc>
          <w:tcPr>
            <w:tcW w:type="dxa" w:w="4320"/>
          </w:tcPr>
          <w:p>
            <w:r>
              <w:t>background-image: linear-gradient(to bottom, var(--tw-gradient-stops));</w:t>
            </w:r>
          </w:p>
        </w:tc>
      </w:tr>
      <w:tr>
        <w:tc>
          <w:tcPr>
            <w:tcW w:type="dxa" w:w="4320"/>
          </w:tcPr>
          <w:p>
            <w:r>
              <w:t>bg-gradient-to-bl</w:t>
            </w:r>
          </w:p>
        </w:tc>
        <w:tc>
          <w:tcPr>
            <w:tcW w:type="dxa" w:w="4320"/>
          </w:tcPr>
          <w:p>
            <w:r>
              <w:t>background-image: linear-gradient(to bottom left, var(--tw-gradient-stops));</w:t>
            </w:r>
          </w:p>
        </w:tc>
      </w:tr>
      <w:tr>
        <w:tc>
          <w:tcPr>
            <w:tcW w:type="dxa" w:w="4320"/>
          </w:tcPr>
          <w:p>
            <w:r>
              <w:t>bg-gradient-to-l</w:t>
            </w:r>
          </w:p>
        </w:tc>
        <w:tc>
          <w:tcPr>
            <w:tcW w:type="dxa" w:w="4320"/>
          </w:tcPr>
          <w:p>
            <w:r>
              <w:t>background-image: linear-gradient(to left, var(--tw-gradient-stops));</w:t>
            </w:r>
          </w:p>
        </w:tc>
      </w:tr>
      <w:tr>
        <w:tc>
          <w:tcPr>
            <w:tcW w:type="dxa" w:w="4320"/>
          </w:tcPr>
          <w:p>
            <w:r>
              <w:t>bg-gradient-to-tl</w:t>
            </w:r>
          </w:p>
        </w:tc>
        <w:tc>
          <w:tcPr>
            <w:tcW w:type="dxa" w:w="4320"/>
          </w:tcPr>
          <w:p>
            <w:r>
              <w:t>background-image: linear-gradient(to top left, var(--tw-gradient-stops));</w:t>
            </w:r>
          </w:p>
        </w:tc>
      </w:tr>
    </w:tbl>
    <w:p>
      <w:r>
        <w:rPr>
          <w:b/>
        </w:rPr>
        <w:t>Tabela encontrada em: https://tailwindcss.com/docs/gradient-color-stops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Properties</w:t>
            </w:r>
          </w:p>
        </w:tc>
        <w:tc>
          <w:tcPr>
            <w:tcW w:type="dxa" w:w="2880"/>
          </w:tcPr>
          <w:p>
            <w:r>
              <w:t>Preview</w:t>
            </w:r>
          </w:p>
        </w:tc>
      </w:tr>
      <w:tr>
        <w:tc>
          <w:tcPr>
            <w:tcW w:type="dxa" w:w="2880"/>
          </w:tcPr>
          <w:p>
            <w:r>
              <w:t>from-inherit</w:t>
            </w:r>
          </w:p>
        </w:tc>
        <w:tc>
          <w:tcPr>
            <w:tcW w:type="dxa" w:w="2880"/>
          </w:tcPr>
          <w:p>
            <w:r>
              <w:t>--tw-gradient-from: inherit var(--tw-gradient-from-position);</w:t>
              <w:br/>
              <w:t>--tw-gradient-to: rgb(255 255 255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from-current</w:t>
            </w:r>
          </w:p>
        </w:tc>
        <w:tc>
          <w:tcPr>
            <w:tcW w:type="dxa" w:w="2880"/>
          </w:tcPr>
          <w:p>
            <w:r>
              <w:t>--tw-gradient-from: currentColor var(--tw-gradient-from-position);</w:t>
              <w:br/>
              <w:t>--tw-gradient-to: rgb(255 255 255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from-transparent</w:t>
            </w:r>
          </w:p>
        </w:tc>
        <w:tc>
          <w:tcPr>
            <w:tcW w:type="dxa" w:w="2880"/>
          </w:tcPr>
          <w:p>
            <w:r>
              <w:t>--tw-gradient-from: transparent var(--tw-gradient-from-position);</w:t>
              <w:br/>
              <w:t>--tw-gradient-to: rgb(0 0 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from-black</w:t>
            </w:r>
          </w:p>
        </w:tc>
        <w:tc>
          <w:tcPr>
            <w:tcW w:type="dxa" w:w="2880"/>
          </w:tcPr>
          <w:p>
            <w:r>
              <w:t>--tw-gradient-from: #000 var(--tw-gradient-from-position);</w:t>
              <w:br/>
              <w:t>--tw-gradient-to: rgb(0 0 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from-white</w:t>
            </w:r>
          </w:p>
        </w:tc>
        <w:tc>
          <w:tcPr>
            <w:tcW w:type="dxa" w:w="2880"/>
          </w:tcPr>
          <w:p>
            <w:r>
              <w:t>--tw-gradient-from: #fff var(--tw-gradient-from-position);</w:t>
              <w:br/>
              <w:t>--tw-gradient-to: rgb(255 255 255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from-slate-50</w:t>
            </w:r>
          </w:p>
        </w:tc>
        <w:tc>
          <w:tcPr>
            <w:tcW w:type="dxa" w:w="2880"/>
          </w:tcPr>
          <w:p>
            <w:r>
              <w:t>--tw-gradient-from: #f8fafc var(--tw-gradient-from-position);</w:t>
              <w:br/>
              <w:t>--tw-gradient-to: rgb(248 250 252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from-slate-100</w:t>
            </w:r>
          </w:p>
        </w:tc>
        <w:tc>
          <w:tcPr>
            <w:tcW w:type="dxa" w:w="2880"/>
          </w:tcPr>
          <w:p>
            <w:r>
              <w:t>--tw-gradient-from: #f1f5f9 var(--tw-gradient-from-position);</w:t>
              <w:br/>
              <w:t>--tw-gradient-to: rgb(241 245 249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from-slate-200</w:t>
            </w:r>
          </w:p>
        </w:tc>
        <w:tc>
          <w:tcPr>
            <w:tcW w:type="dxa" w:w="2880"/>
          </w:tcPr>
          <w:p>
            <w:r>
              <w:t>--tw-gradient-from: #e2e8f0 var(--tw-gradient-from-position);</w:t>
              <w:br/>
              <w:t>--tw-gradient-to: rgb(226 232 240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from-slate-300</w:t>
            </w:r>
          </w:p>
        </w:tc>
        <w:tc>
          <w:tcPr>
            <w:tcW w:type="dxa" w:w="2880"/>
          </w:tcPr>
          <w:p>
            <w:r>
              <w:t>--tw-gradient-from: #cbd5e1 var(--tw-gradient-from-position);</w:t>
              <w:br/>
              <w:t>--tw-gradient-to: rgb(203 213 225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from-slate-400</w:t>
            </w:r>
          </w:p>
        </w:tc>
        <w:tc>
          <w:tcPr>
            <w:tcW w:type="dxa" w:w="2880"/>
          </w:tcPr>
          <w:p>
            <w:r>
              <w:t>--tw-gradient-from: #94a3b8 var(--tw-gradient-from-position);</w:t>
              <w:br/>
              <w:t>--tw-gradient-to: rgb(148 163 184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from-slate-500</w:t>
            </w:r>
          </w:p>
        </w:tc>
        <w:tc>
          <w:tcPr>
            <w:tcW w:type="dxa" w:w="2880"/>
          </w:tcPr>
          <w:p>
            <w:r>
              <w:t>--tw-gradient-from: #64748b var(--tw-gradient-from-position);</w:t>
              <w:br/>
              <w:t>--tw-gradient-to: rgb(100 116 139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from-slate-600</w:t>
            </w:r>
          </w:p>
        </w:tc>
        <w:tc>
          <w:tcPr>
            <w:tcW w:type="dxa" w:w="2880"/>
          </w:tcPr>
          <w:p>
            <w:r>
              <w:t>--tw-gradient-from: #475569 var(--tw-gradient-from-position);</w:t>
              <w:br/>
              <w:t>--tw-gradient-to: rgb(71 85 105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from-slate-700</w:t>
            </w:r>
          </w:p>
        </w:tc>
        <w:tc>
          <w:tcPr>
            <w:tcW w:type="dxa" w:w="2880"/>
          </w:tcPr>
          <w:p>
            <w:r>
              <w:t>--tw-gradient-from: #334155 var(--tw-gradient-from-position);</w:t>
              <w:br/>
              <w:t>--tw-gradient-to: rgb(51 65 85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from-slate-800</w:t>
            </w:r>
          </w:p>
        </w:tc>
        <w:tc>
          <w:tcPr>
            <w:tcW w:type="dxa" w:w="2880"/>
          </w:tcPr>
          <w:p>
            <w:r>
              <w:t>--tw-gradient-from: #1e293b var(--tw-gradient-from-position);</w:t>
              <w:br/>
              <w:t>--tw-gradient-to: rgb(30 41 59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from-slate-900</w:t>
            </w:r>
          </w:p>
        </w:tc>
        <w:tc>
          <w:tcPr>
            <w:tcW w:type="dxa" w:w="2880"/>
          </w:tcPr>
          <w:p>
            <w:r>
              <w:t>--tw-gradient-from: #0f172a var(--tw-gradient-from-position);</w:t>
              <w:br/>
              <w:t>--tw-gradient-to: rgb(15 23 42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from-slate-950</w:t>
            </w:r>
          </w:p>
        </w:tc>
        <w:tc>
          <w:tcPr>
            <w:tcW w:type="dxa" w:w="2880"/>
          </w:tcPr>
          <w:p>
            <w:r>
              <w:t>--tw-gradient-from: #020617 var(--tw-gradient-from-position);</w:t>
              <w:br/>
              <w:t>--tw-gradient-to: rgb(2 6 23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from-gray-50</w:t>
            </w:r>
          </w:p>
        </w:tc>
        <w:tc>
          <w:tcPr>
            <w:tcW w:type="dxa" w:w="2880"/>
          </w:tcPr>
          <w:p>
            <w:r>
              <w:t>--tw-gradient-from: #f9fafb var(--tw-gradient-from-position);</w:t>
              <w:br/>
              <w:t>--tw-gradient-to: rgb(249 250 251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from-gray-100</w:t>
            </w:r>
          </w:p>
        </w:tc>
        <w:tc>
          <w:tcPr>
            <w:tcW w:type="dxa" w:w="2880"/>
          </w:tcPr>
          <w:p>
            <w:r>
              <w:t>--tw-gradient-from: #f3f4f6 var(--tw-gradient-from-position);</w:t>
              <w:br/>
              <w:t>--tw-gradient-to: rgb(243 244 246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from-gray-200</w:t>
            </w:r>
          </w:p>
        </w:tc>
        <w:tc>
          <w:tcPr>
            <w:tcW w:type="dxa" w:w="2880"/>
          </w:tcPr>
          <w:p>
            <w:r>
              <w:t>--tw-gradient-from: #e5e7eb var(--tw-gradient-from-position);</w:t>
              <w:br/>
              <w:t>--tw-gradient-to: rgb(229 231 235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from-gray-300</w:t>
            </w:r>
          </w:p>
        </w:tc>
        <w:tc>
          <w:tcPr>
            <w:tcW w:type="dxa" w:w="2880"/>
          </w:tcPr>
          <w:p>
            <w:r>
              <w:t>--tw-gradient-from: #d1d5db var(--tw-gradient-from-position);</w:t>
              <w:br/>
              <w:t>--tw-gradient-to: rgb(209 213 219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from-gray-400</w:t>
            </w:r>
          </w:p>
        </w:tc>
        <w:tc>
          <w:tcPr>
            <w:tcW w:type="dxa" w:w="2880"/>
          </w:tcPr>
          <w:p>
            <w:r>
              <w:t>--tw-gradient-from: #9ca3af var(--tw-gradient-from-position);</w:t>
              <w:br/>
              <w:t>--tw-gradient-to: rgb(156 163 175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from-gray-500</w:t>
            </w:r>
          </w:p>
        </w:tc>
        <w:tc>
          <w:tcPr>
            <w:tcW w:type="dxa" w:w="2880"/>
          </w:tcPr>
          <w:p>
            <w:r>
              <w:t>--tw-gradient-from: #6b7280 var(--tw-gradient-from-position);</w:t>
              <w:br/>
              <w:t>--tw-gradient-to: rgb(107 114 128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from-gray-600</w:t>
            </w:r>
          </w:p>
        </w:tc>
        <w:tc>
          <w:tcPr>
            <w:tcW w:type="dxa" w:w="2880"/>
          </w:tcPr>
          <w:p>
            <w:r>
              <w:t>--tw-gradient-from: #4b5563 var(--tw-gradient-from-position);</w:t>
              <w:br/>
              <w:t>--tw-gradient-to: rgb(75 85 99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from-gray-700</w:t>
            </w:r>
          </w:p>
        </w:tc>
        <w:tc>
          <w:tcPr>
            <w:tcW w:type="dxa" w:w="2880"/>
          </w:tcPr>
          <w:p>
            <w:r>
              <w:t>--tw-gradient-from: #374151 var(--tw-gradient-from-position);</w:t>
              <w:br/>
              <w:t>--tw-gradient-to: rgb(55 65 81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from-gray-800</w:t>
            </w:r>
          </w:p>
        </w:tc>
        <w:tc>
          <w:tcPr>
            <w:tcW w:type="dxa" w:w="2880"/>
          </w:tcPr>
          <w:p>
            <w:r>
              <w:t>--tw-gradient-from: #1f2937 var(--tw-gradient-from-position);</w:t>
              <w:br/>
              <w:t>--tw-gradient-to: rgb(31 41 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from-gray-900</w:t>
            </w:r>
          </w:p>
        </w:tc>
        <w:tc>
          <w:tcPr>
            <w:tcW w:type="dxa" w:w="2880"/>
          </w:tcPr>
          <w:p>
            <w:r>
              <w:t>--tw-gradient-from: #111827 var(--tw-gradient-from-position);</w:t>
              <w:br/>
              <w:t>--tw-gradient-to: rgb(17 24 39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from-gray-950</w:t>
            </w:r>
          </w:p>
        </w:tc>
        <w:tc>
          <w:tcPr>
            <w:tcW w:type="dxa" w:w="2880"/>
          </w:tcPr>
          <w:p>
            <w:r>
              <w:t>--tw-gradient-from: #030712 var(--tw-gradient-from-position);</w:t>
              <w:br/>
              <w:t>--tw-gradient-to: rgb(3 7 18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from-zinc-50</w:t>
            </w:r>
          </w:p>
        </w:tc>
        <w:tc>
          <w:tcPr>
            <w:tcW w:type="dxa" w:w="2880"/>
          </w:tcPr>
          <w:p>
            <w:r>
              <w:t>--tw-gradient-from: #fafafa var(--tw-gradient-from-position);</w:t>
              <w:br/>
              <w:t>--tw-gradient-to: rgb(250 250 250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from-zinc-100</w:t>
            </w:r>
          </w:p>
        </w:tc>
        <w:tc>
          <w:tcPr>
            <w:tcW w:type="dxa" w:w="2880"/>
          </w:tcPr>
          <w:p>
            <w:r>
              <w:t>--tw-gradient-from: #f4f4f5 var(--tw-gradient-from-position);</w:t>
              <w:br/>
              <w:t>--tw-gradient-to: rgb(244 244 245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from-zinc-200</w:t>
            </w:r>
          </w:p>
        </w:tc>
        <w:tc>
          <w:tcPr>
            <w:tcW w:type="dxa" w:w="2880"/>
          </w:tcPr>
          <w:p>
            <w:r>
              <w:t>--tw-gradient-from: #e4e4e7 var(--tw-gradient-from-position);</w:t>
              <w:br/>
              <w:t>--tw-gradient-to: rgb(228 228 231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from-zinc-300</w:t>
            </w:r>
          </w:p>
        </w:tc>
        <w:tc>
          <w:tcPr>
            <w:tcW w:type="dxa" w:w="2880"/>
          </w:tcPr>
          <w:p>
            <w:r>
              <w:t>--tw-gradient-from: #d4d4d8 var(--tw-gradient-from-position);</w:t>
              <w:br/>
              <w:t>--tw-gradient-to: rgb(212 212 216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from-zinc-400</w:t>
            </w:r>
          </w:p>
        </w:tc>
        <w:tc>
          <w:tcPr>
            <w:tcW w:type="dxa" w:w="2880"/>
          </w:tcPr>
          <w:p>
            <w:r>
              <w:t>--tw-gradient-from: #a1a1aa var(--tw-gradient-from-position);</w:t>
              <w:br/>
              <w:t>--tw-gradient-to: rgb(161 161 170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from-zinc-500</w:t>
            </w:r>
          </w:p>
        </w:tc>
        <w:tc>
          <w:tcPr>
            <w:tcW w:type="dxa" w:w="2880"/>
          </w:tcPr>
          <w:p>
            <w:r>
              <w:t>--tw-gradient-from: #71717a var(--tw-gradient-from-position);</w:t>
              <w:br/>
              <w:t>--tw-gradient-to: rgb(113 113 122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from-zinc-600</w:t>
            </w:r>
          </w:p>
        </w:tc>
        <w:tc>
          <w:tcPr>
            <w:tcW w:type="dxa" w:w="2880"/>
          </w:tcPr>
          <w:p>
            <w:r>
              <w:t>--tw-gradient-from: #52525b var(--tw-gradient-from-position);</w:t>
              <w:br/>
              <w:t>--tw-gradient-to: rgb(82 82 91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from-zinc-700</w:t>
            </w:r>
          </w:p>
        </w:tc>
        <w:tc>
          <w:tcPr>
            <w:tcW w:type="dxa" w:w="2880"/>
          </w:tcPr>
          <w:p>
            <w:r>
              <w:t>--tw-gradient-from: #3f3f46 var(--tw-gradient-from-position);</w:t>
              <w:br/>
              <w:t>--tw-gradient-to: rgb(63 63 70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from-zinc-800</w:t>
            </w:r>
          </w:p>
        </w:tc>
        <w:tc>
          <w:tcPr>
            <w:tcW w:type="dxa" w:w="2880"/>
          </w:tcPr>
          <w:p>
            <w:r>
              <w:t>--tw-gradient-from: #27272a var(--tw-gradient-from-position);</w:t>
              <w:br/>
              <w:t>--tw-gradient-to: rgb(39 39 42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from-zinc-900</w:t>
            </w:r>
          </w:p>
        </w:tc>
        <w:tc>
          <w:tcPr>
            <w:tcW w:type="dxa" w:w="2880"/>
          </w:tcPr>
          <w:p>
            <w:r>
              <w:t>--tw-gradient-from: #18181b var(--tw-gradient-from-position);</w:t>
              <w:br/>
              <w:t>--tw-gradient-to: rgb(24 24 27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from-zinc-950</w:t>
            </w:r>
          </w:p>
        </w:tc>
        <w:tc>
          <w:tcPr>
            <w:tcW w:type="dxa" w:w="2880"/>
          </w:tcPr>
          <w:p>
            <w:r>
              <w:t>--tw-gradient-from: #09090b var(--tw-gradient-from-position);</w:t>
              <w:br/>
              <w:t>--tw-gradient-to: rgb(9 9 11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from-neutral-50</w:t>
            </w:r>
          </w:p>
        </w:tc>
        <w:tc>
          <w:tcPr>
            <w:tcW w:type="dxa" w:w="2880"/>
          </w:tcPr>
          <w:p>
            <w:r>
              <w:t>--tw-gradient-from: #fafafa var(--tw-gradient-from-position);</w:t>
              <w:br/>
              <w:t>--tw-gradient-to: rgb(250 250 250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from-neutral-100</w:t>
            </w:r>
          </w:p>
        </w:tc>
        <w:tc>
          <w:tcPr>
            <w:tcW w:type="dxa" w:w="2880"/>
          </w:tcPr>
          <w:p>
            <w:r>
              <w:t>--tw-gradient-from: #f5f5f5 var(--tw-gradient-from-position);</w:t>
              <w:br/>
              <w:t>--tw-gradient-to: rgb(245 245 245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from-neutral-200</w:t>
            </w:r>
          </w:p>
        </w:tc>
        <w:tc>
          <w:tcPr>
            <w:tcW w:type="dxa" w:w="2880"/>
          </w:tcPr>
          <w:p>
            <w:r>
              <w:t>--tw-gradient-from: #e5e5e5 var(--tw-gradient-from-position);</w:t>
              <w:br/>
              <w:t>--tw-gradient-to: rgb(229 229 229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from-neutral-300</w:t>
            </w:r>
          </w:p>
        </w:tc>
        <w:tc>
          <w:tcPr>
            <w:tcW w:type="dxa" w:w="2880"/>
          </w:tcPr>
          <w:p>
            <w:r>
              <w:t>--tw-gradient-from: #d4d4d4 var(--tw-gradient-from-position);</w:t>
              <w:br/>
              <w:t>--tw-gradient-to: rgb(212 212 212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from-neutral-400</w:t>
            </w:r>
          </w:p>
        </w:tc>
        <w:tc>
          <w:tcPr>
            <w:tcW w:type="dxa" w:w="2880"/>
          </w:tcPr>
          <w:p>
            <w:r>
              <w:t>--tw-gradient-from: #a3a3a3 var(--tw-gradient-from-position);</w:t>
              <w:br/>
              <w:t>--tw-gradient-to: rgb(163 163 163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from-neutral-500</w:t>
            </w:r>
          </w:p>
        </w:tc>
        <w:tc>
          <w:tcPr>
            <w:tcW w:type="dxa" w:w="2880"/>
          </w:tcPr>
          <w:p>
            <w:r>
              <w:t>--tw-gradient-from: #737373 var(--tw-gradient-from-position);</w:t>
              <w:br/>
              <w:t>--tw-gradient-to: rgb(115 115 115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from-neutral-600</w:t>
            </w:r>
          </w:p>
        </w:tc>
        <w:tc>
          <w:tcPr>
            <w:tcW w:type="dxa" w:w="2880"/>
          </w:tcPr>
          <w:p>
            <w:r>
              <w:t>--tw-gradient-from: #525252 var(--tw-gradient-from-position);</w:t>
              <w:br/>
              <w:t>--tw-gradient-to: rgb(82 82 82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from-neutral-700</w:t>
            </w:r>
          </w:p>
        </w:tc>
        <w:tc>
          <w:tcPr>
            <w:tcW w:type="dxa" w:w="2880"/>
          </w:tcPr>
          <w:p>
            <w:r>
              <w:t>--tw-gradient-from: #404040 var(--tw-gradient-from-position);</w:t>
              <w:br/>
              <w:t>--tw-gradient-to: rgb(64 64 64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from-neutral-800</w:t>
            </w:r>
          </w:p>
        </w:tc>
        <w:tc>
          <w:tcPr>
            <w:tcW w:type="dxa" w:w="2880"/>
          </w:tcPr>
          <w:p>
            <w:r>
              <w:t>--tw-gradient-from: #262626 var(--tw-gradient-from-position);</w:t>
              <w:br/>
              <w:t>--tw-gradient-to: rgb(38 38 38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from-neutral-900</w:t>
            </w:r>
          </w:p>
        </w:tc>
        <w:tc>
          <w:tcPr>
            <w:tcW w:type="dxa" w:w="2880"/>
          </w:tcPr>
          <w:p>
            <w:r>
              <w:t>--tw-gradient-from: #171717 var(--tw-gradient-from-position);</w:t>
              <w:br/>
              <w:t>--tw-gradient-to: rgb(23 23 23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from-neutral-950</w:t>
            </w:r>
          </w:p>
        </w:tc>
        <w:tc>
          <w:tcPr>
            <w:tcW w:type="dxa" w:w="2880"/>
          </w:tcPr>
          <w:p>
            <w:r>
              <w:t>--tw-gradient-from: #0a0a0a var(--tw-gradient-from-position);</w:t>
              <w:br/>
              <w:t>--tw-gradient-to: rgb(10 10 10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from-stone-50</w:t>
            </w:r>
          </w:p>
        </w:tc>
        <w:tc>
          <w:tcPr>
            <w:tcW w:type="dxa" w:w="2880"/>
          </w:tcPr>
          <w:p>
            <w:r>
              <w:t>--tw-gradient-from: #fafaf9 var(--tw-gradient-from-position);</w:t>
              <w:br/>
              <w:t>--tw-gradient-to: rgb(250 250 249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from-stone-100</w:t>
            </w:r>
          </w:p>
        </w:tc>
        <w:tc>
          <w:tcPr>
            <w:tcW w:type="dxa" w:w="2880"/>
          </w:tcPr>
          <w:p>
            <w:r>
              <w:t>--tw-gradient-from: #f5f5f4 var(--tw-gradient-from-position);</w:t>
              <w:br/>
              <w:t>--tw-gradient-to: rgb(245 245 244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from-stone-200</w:t>
            </w:r>
          </w:p>
        </w:tc>
        <w:tc>
          <w:tcPr>
            <w:tcW w:type="dxa" w:w="2880"/>
          </w:tcPr>
          <w:p>
            <w:r>
              <w:t>--tw-gradient-from: #e7e5e4 var(--tw-gradient-from-position);</w:t>
              <w:br/>
              <w:t>--tw-gradient-to: rgb(231 229 228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from-stone-300</w:t>
            </w:r>
          </w:p>
        </w:tc>
        <w:tc>
          <w:tcPr>
            <w:tcW w:type="dxa" w:w="2880"/>
          </w:tcPr>
          <w:p>
            <w:r>
              <w:t>--tw-gradient-from: #d6d3d1 var(--tw-gradient-from-position);</w:t>
              <w:br/>
              <w:t>--tw-gradient-to: rgb(214 211 209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from-stone-400</w:t>
            </w:r>
          </w:p>
        </w:tc>
        <w:tc>
          <w:tcPr>
            <w:tcW w:type="dxa" w:w="2880"/>
          </w:tcPr>
          <w:p>
            <w:r>
              <w:t>--tw-gradient-from: #a8a29e var(--tw-gradient-from-position);</w:t>
              <w:br/>
              <w:t>--tw-gradient-to: rgb(168 162 158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from-stone-500</w:t>
            </w:r>
          </w:p>
        </w:tc>
        <w:tc>
          <w:tcPr>
            <w:tcW w:type="dxa" w:w="2880"/>
          </w:tcPr>
          <w:p>
            <w:r>
              <w:t>--tw-gradient-from: #78716c var(--tw-gradient-from-position);</w:t>
              <w:br/>
              <w:t>--tw-gradient-to: rgb(120 113 108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from-stone-600</w:t>
            </w:r>
          </w:p>
        </w:tc>
        <w:tc>
          <w:tcPr>
            <w:tcW w:type="dxa" w:w="2880"/>
          </w:tcPr>
          <w:p>
            <w:r>
              <w:t>--tw-gradient-from: #57534e var(--tw-gradient-from-position);</w:t>
              <w:br/>
              <w:t>--tw-gradient-to: rgb(87 83 78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from-stone-700</w:t>
            </w:r>
          </w:p>
        </w:tc>
        <w:tc>
          <w:tcPr>
            <w:tcW w:type="dxa" w:w="2880"/>
          </w:tcPr>
          <w:p>
            <w:r>
              <w:t>--tw-gradient-from: #44403c var(--tw-gradient-from-position);</w:t>
              <w:br/>
              <w:t>--tw-gradient-to: rgb(68 64 60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from-stone-800</w:t>
            </w:r>
          </w:p>
        </w:tc>
        <w:tc>
          <w:tcPr>
            <w:tcW w:type="dxa" w:w="2880"/>
          </w:tcPr>
          <w:p>
            <w:r>
              <w:t>--tw-gradient-from: #292524 var(--tw-gradient-from-position);</w:t>
              <w:br/>
              <w:t>--tw-gradient-to: rgb(41 37 36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from-stone-900</w:t>
            </w:r>
          </w:p>
        </w:tc>
        <w:tc>
          <w:tcPr>
            <w:tcW w:type="dxa" w:w="2880"/>
          </w:tcPr>
          <w:p>
            <w:r>
              <w:t>--tw-gradient-from: #1c1917 var(--tw-gradient-from-position);</w:t>
              <w:br/>
              <w:t>--tw-gradient-to: rgb(28 25 23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from-stone-950</w:t>
            </w:r>
          </w:p>
        </w:tc>
        <w:tc>
          <w:tcPr>
            <w:tcW w:type="dxa" w:w="2880"/>
          </w:tcPr>
          <w:p>
            <w:r>
              <w:t>--tw-gradient-from: #0c0a09 var(--tw-gradient-from-position);</w:t>
              <w:br/>
              <w:t>--tw-gradient-to: rgb(12 10 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from-red-50</w:t>
            </w:r>
          </w:p>
        </w:tc>
        <w:tc>
          <w:tcPr>
            <w:tcW w:type="dxa" w:w="2880"/>
          </w:tcPr>
          <w:p>
            <w:r>
              <w:t>--tw-gradient-from: #fef2f2 var(--tw-gradient-from-position);</w:t>
              <w:br/>
              <w:t>--tw-gradient-to: rgb(254 242 242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from-red-100</w:t>
            </w:r>
          </w:p>
        </w:tc>
        <w:tc>
          <w:tcPr>
            <w:tcW w:type="dxa" w:w="2880"/>
          </w:tcPr>
          <w:p>
            <w:r>
              <w:t>--tw-gradient-from: #fee2e2 var(--tw-gradient-from-position);</w:t>
              <w:br/>
              <w:t>--tw-gradient-to: rgb(254 226 226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from-red-200</w:t>
            </w:r>
          </w:p>
        </w:tc>
        <w:tc>
          <w:tcPr>
            <w:tcW w:type="dxa" w:w="2880"/>
          </w:tcPr>
          <w:p>
            <w:r>
              <w:t>--tw-gradient-from: #fecaca var(--tw-gradient-from-position);</w:t>
              <w:br/>
              <w:t>--tw-gradient-to: rgb(254 202 202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from-red-300</w:t>
            </w:r>
          </w:p>
        </w:tc>
        <w:tc>
          <w:tcPr>
            <w:tcW w:type="dxa" w:w="2880"/>
          </w:tcPr>
          <w:p>
            <w:r>
              <w:t>--tw-gradient-from: #fca5a5 var(--tw-gradient-from-position);</w:t>
              <w:br/>
              <w:t>--tw-gradient-to: rgb(252 165 165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from-red-400</w:t>
            </w:r>
          </w:p>
        </w:tc>
        <w:tc>
          <w:tcPr>
            <w:tcW w:type="dxa" w:w="2880"/>
          </w:tcPr>
          <w:p>
            <w:r>
              <w:t>--tw-gradient-from: #f87171 var(--tw-gradient-from-position);</w:t>
              <w:br/>
              <w:t>--tw-gradient-to: rgb(248 113 113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from-red-500</w:t>
            </w:r>
          </w:p>
        </w:tc>
        <w:tc>
          <w:tcPr>
            <w:tcW w:type="dxa" w:w="2880"/>
          </w:tcPr>
          <w:p>
            <w:r>
              <w:t>--tw-gradient-from: #ef4444 var(--tw-gradient-from-position);</w:t>
              <w:br/>
              <w:t>--tw-gradient-to: rgb(239 68 68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from-red-600</w:t>
            </w:r>
          </w:p>
        </w:tc>
        <w:tc>
          <w:tcPr>
            <w:tcW w:type="dxa" w:w="2880"/>
          </w:tcPr>
          <w:p>
            <w:r>
              <w:t>--tw-gradient-from: #dc2626 var(--tw-gradient-from-position);</w:t>
              <w:br/>
              <w:t>--tw-gradient-to: rgb(220 38 38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from-red-700</w:t>
            </w:r>
          </w:p>
        </w:tc>
        <w:tc>
          <w:tcPr>
            <w:tcW w:type="dxa" w:w="2880"/>
          </w:tcPr>
          <w:p>
            <w:r>
              <w:t>--tw-gradient-from: #b91c1c var(--tw-gradient-from-position);</w:t>
              <w:br/>
              <w:t>--tw-gradient-to: rgb(185 28 28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from-red-800</w:t>
            </w:r>
          </w:p>
        </w:tc>
        <w:tc>
          <w:tcPr>
            <w:tcW w:type="dxa" w:w="2880"/>
          </w:tcPr>
          <w:p>
            <w:r>
              <w:t>--tw-gradient-from: #991b1b var(--tw-gradient-from-position);</w:t>
              <w:br/>
              <w:t>--tw-gradient-to: rgb(153 27 27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from-red-900</w:t>
            </w:r>
          </w:p>
        </w:tc>
        <w:tc>
          <w:tcPr>
            <w:tcW w:type="dxa" w:w="2880"/>
          </w:tcPr>
          <w:p>
            <w:r>
              <w:t>--tw-gradient-from: #7f1d1d var(--tw-gradient-from-position);</w:t>
              <w:br/>
              <w:t>--tw-gradient-to: rgb(127 29 29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from-red-950</w:t>
            </w:r>
          </w:p>
        </w:tc>
        <w:tc>
          <w:tcPr>
            <w:tcW w:type="dxa" w:w="2880"/>
          </w:tcPr>
          <w:p>
            <w:r>
              <w:t>--tw-gradient-from: #450a0a var(--tw-gradient-from-position);</w:t>
              <w:br/>
              <w:t>--tw-gradient-to: rgb(69 10 10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from-orange-50</w:t>
            </w:r>
          </w:p>
        </w:tc>
        <w:tc>
          <w:tcPr>
            <w:tcW w:type="dxa" w:w="2880"/>
          </w:tcPr>
          <w:p>
            <w:r>
              <w:t>--tw-gradient-from: #fff7ed var(--tw-gradient-from-position);</w:t>
              <w:br/>
              <w:t>--tw-gradient-to: rgb(255 247 237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from-orange-100</w:t>
            </w:r>
          </w:p>
        </w:tc>
        <w:tc>
          <w:tcPr>
            <w:tcW w:type="dxa" w:w="2880"/>
          </w:tcPr>
          <w:p>
            <w:r>
              <w:t>--tw-gradient-from: #ffedd5 var(--tw-gradient-from-position);</w:t>
              <w:br/>
              <w:t>--tw-gradient-to: rgb(255 237 213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from-orange-200</w:t>
            </w:r>
          </w:p>
        </w:tc>
        <w:tc>
          <w:tcPr>
            <w:tcW w:type="dxa" w:w="2880"/>
          </w:tcPr>
          <w:p>
            <w:r>
              <w:t>--tw-gradient-from: #fed7aa var(--tw-gradient-from-position);</w:t>
              <w:br/>
              <w:t>--tw-gradient-to: rgb(254 215 170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from-orange-300</w:t>
            </w:r>
          </w:p>
        </w:tc>
        <w:tc>
          <w:tcPr>
            <w:tcW w:type="dxa" w:w="2880"/>
          </w:tcPr>
          <w:p>
            <w:r>
              <w:t>--tw-gradient-from: #fdba74 var(--tw-gradient-from-position);</w:t>
              <w:br/>
              <w:t>--tw-gradient-to: rgb(253 186 116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from-orange-400</w:t>
            </w:r>
          </w:p>
        </w:tc>
        <w:tc>
          <w:tcPr>
            <w:tcW w:type="dxa" w:w="2880"/>
          </w:tcPr>
          <w:p>
            <w:r>
              <w:t>--tw-gradient-from: #fb923c var(--tw-gradient-from-position);</w:t>
              <w:br/>
              <w:t>--tw-gradient-to: rgb(251 146 60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from-orange-500</w:t>
            </w:r>
          </w:p>
        </w:tc>
        <w:tc>
          <w:tcPr>
            <w:tcW w:type="dxa" w:w="2880"/>
          </w:tcPr>
          <w:p>
            <w:r>
              <w:t>--tw-gradient-from: #f97316 var(--tw-gradient-from-position);</w:t>
              <w:br/>
              <w:t>--tw-gradient-to: rgb(249 115 22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from-orange-600</w:t>
            </w:r>
          </w:p>
        </w:tc>
        <w:tc>
          <w:tcPr>
            <w:tcW w:type="dxa" w:w="2880"/>
          </w:tcPr>
          <w:p>
            <w:r>
              <w:t>--tw-gradient-from: #ea580c var(--tw-gradient-from-position);</w:t>
              <w:br/>
              <w:t>--tw-gradient-to: rgb(234 88 12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from-orange-700</w:t>
            </w:r>
          </w:p>
        </w:tc>
        <w:tc>
          <w:tcPr>
            <w:tcW w:type="dxa" w:w="2880"/>
          </w:tcPr>
          <w:p>
            <w:r>
              <w:t>--tw-gradient-from: #c2410c var(--tw-gradient-from-position);</w:t>
              <w:br/>
              <w:t>--tw-gradient-to: rgb(194 65 12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from-orange-800</w:t>
            </w:r>
          </w:p>
        </w:tc>
        <w:tc>
          <w:tcPr>
            <w:tcW w:type="dxa" w:w="2880"/>
          </w:tcPr>
          <w:p>
            <w:r>
              <w:t>--tw-gradient-from: #9a3412 var(--tw-gradient-from-position);</w:t>
              <w:br/>
              <w:t>--tw-gradient-to: rgb(154 52 18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from-orange-900</w:t>
            </w:r>
          </w:p>
        </w:tc>
        <w:tc>
          <w:tcPr>
            <w:tcW w:type="dxa" w:w="2880"/>
          </w:tcPr>
          <w:p>
            <w:r>
              <w:t>--tw-gradient-from: #7c2d12 var(--tw-gradient-from-position);</w:t>
              <w:br/>
              <w:t>--tw-gradient-to: rgb(124 45 18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from-orange-950</w:t>
            </w:r>
          </w:p>
        </w:tc>
        <w:tc>
          <w:tcPr>
            <w:tcW w:type="dxa" w:w="2880"/>
          </w:tcPr>
          <w:p>
            <w:r>
              <w:t>--tw-gradient-from: #431407 var(--tw-gradient-from-position);</w:t>
              <w:br/>
              <w:t>--tw-gradient-to: rgb(67 20 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from-amber-50</w:t>
            </w:r>
          </w:p>
        </w:tc>
        <w:tc>
          <w:tcPr>
            <w:tcW w:type="dxa" w:w="2880"/>
          </w:tcPr>
          <w:p>
            <w:r>
              <w:t>--tw-gradient-from: #fffbeb var(--tw-gradient-from-position);</w:t>
              <w:br/>
              <w:t>--tw-gradient-to: rgb(255 251 235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from-amber-100</w:t>
            </w:r>
          </w:p>
        </w:tc>
        <w:tc>
          <w:tcPr>
            <w:tcW w:type="dxa" w:w="2880"/>
          </w:tcPr>
          <w:p>
            <w:r>
              <w:t>--tw-gradient-from: #fef3c7 var(--tw-gradient-from-position);</w:t>
              <w:br/>
              <w:t>--tw-gradient-to: rgb(254 243 199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from-amber-200</w:t>
            </w:r>
          </w:p>
        </w:tc>
        <w:tc>
          <w:tcPr>
            <w:tcW w:type="dxa" w:w="2880"/>
          </w:tcPr>
          <w:p>
            <w:r>
              <w:t>--tw-gradient-from: #fde68a var(--tw-gradient-from-position);</w:t>
              <w:br/>
              <w:t>--tw-gradient-to: rgb(253 230 138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from-amber-300</w:t>
            </w:r>
          </w:p>
        </w:tc>
        <w:tc>
          <w:tcPr>
            <w:tcW w:type="dxa" w:w="2880"/>
          </w:tcPr>
          <w:p>
            <w:r>
              <w:t>--tw-gradient-from: #fcd34d var(--tw-gradient-from-position);</w:t>
              <w:br/>
              <w:t>--tw-gradient-to: rgb(252 211 77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from-amber-400</w:t>
            </w:r>
          </w:p>
        </w:tc>
        <w:tc>
          <w:tcPr>
            <w:tcW w:type="dxa" w:w="2880"/>
          </w:tcPr>
          <w:p>
            <w:r>
              <w:t>--tw-gradient-from: #fbbf24 var(--tw-gradient-from-position);</w:t>
              <w:br/>
              <w:t>--tw-gradient-to: rgb(251 191 36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from-amber-500</w:t>
            </w:r>
          </w:p>
        </w:tc>
        <w:tc>
          <w:tcPr>
            <w:tcW w:type="dxa" w:w="2880"/>
          </w:tcPr>
          <w:p>
            <w:r>
              <w:t>--tw-gradient-from: #f59e0b var(--tw-gradient-from-position);</w:t>
              <w:br/>
              <w:t>--tw-gradient-to: rgb(245 158 11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from-amber-600</w:t>
            </w:r>
          </w:p>
        </w:tc>
        <w:tc>
          <w:tcPr>
            <w:tcW w:type="dxa" w:w="2880"/>
          </w:tcPr>
          <w:p>
            <w:r>
              <w:t>--tw-gradient-from: #d97706 var(--tw-gradient-from-position);</w:t>
              <w:br/>
              <w:t>--tw-gradient-to: rgb(217 119 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from-amber-700</w:t>
            </w:r>
          </w:p>
        </w:tc>
        <w:tc>
          <w:tcPr>
            <w:tcW w:type="dxa" w:w="2880"/>
          </w:tcPr>
          <w:p>
            <w:r>
              <w:t>--tw-gradient-from: #b45309 var(--tw-gradient-from-position);</w:t>
              <w:br/>
              <w:t>--tw-gradient-to: rgb(180 83 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from-amber-800</w:t>
            </w:r>
          </w:p>
        </w:tc>
        <w:tc>
          <w:tcPr>
            <w:tcW w:type="dxa" w:w="2880"/>
          </w:tcPr>
          <w:p>
            <w:r>
              <w:t>--tw-gradient-from: #92400e var(--tw-gradient-from-position);</w:t>
              <w:br/>
              <w:t>--tw-gradient-to: rgb(146 64 14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from-amber-900</w:t>
            </w:r>
          </w:p>
        </w:tc>
        <w:tc>
          <w:tcPr>
            <w:tcW w:type="dxa" w:w="2880"/>
          </w:tcPr>
          <w:p>
            <w:r>
              <w:t>--tw-gradient-from: #78350f var(--tw-gradient-from-position);</w:t>
              <w:br/>
              <w:t>--tw-gradient-to: rgb(120 53 15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from-amber-950</w:t>
            </w:r>
          </w:p>
        </w:tc>
        <w:tc>
          <w:tcPr>
            <w:tcW w:type="dxa" w:w="2880"/>
          </w:tcPr>
          <w:p>
            <w:r>
              <w:t>--tw-gradient-from: #451a03 var(--tw-gradient-from-position);</w:t>
              <w:br/>
              <w:t>--tw-gradient-to: rgb(69 26 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from-yellow-50</w:t>
            </w:r>
          </w:p>
        </w:tc>
        <w:tc>
          <w:tcPr>
            <w:tcW w:type="dxa" w:w="2880"/>
          </w:tcPr>
          <w:p>
            <w:r>
              <w:t>--tw-gradient-from: #fefce8 var(--tw-gradient-from-position);</w:t>
              <w:br/>
              <w:t>--tw-gradient-to: rgb(254 252 232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from-yellow-100</w:t>
            </w:r>
          </w:p>
        </w:tc>
        <w:tc>
          <w:tcPr>
            <w:tcW w:type="dxa" w:w="2880"/>
          </w:tcPr>
          <w:p>
            <w:r>
              <w:t>--tw-gradient-from: #fef9c3 var(--tw-gradient-from-position);</w:t>
              <w:br/>
              <w:t>--tw-gradient-to: rgb(254 249 195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from-yellow-200</w:t>
            </w:r>
          </w:p>
        </w:tc>
        <w:tc>
          <w:tcPr>
            <w:tcW w:type="dxa" w:w="2880"/>
          </w:tcPr>
          <w:p>
            <w:r>
              <w:t>--tw-gradient-from: #fef08a var(--tw-gradient-from-position);</w:t>
              <w:br/>
              <w:t>--tw-gradient-to: rgb(254 240 138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from-yellow-300</w:t>
            </w:r>
          </w:p>
        </w:tc>
        <w:tc>
          <w:tcPr>
            <w:tcW w:type="dxa" w:w="2880"/>
          </w:tcPr>
          <w:p>
            <w:r>
              <w:t>--tw-gradient-from: #fde047 var(--tw-gradient-from-position);</w:t>
              <w:br/>
              <w:t>--tw-gradient-to: rgb(253 224 71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from-yellow-400</w:t>
            </w:r>
          </w:p>
        </w:tc>
        <w:tc>
          <w:tcPr>
            <w:tcW w:type="dxa" w:w="2880"/>
          </w:tcPr>
          <w:p>
            <w:r>
              <w:t>--tw-gradient-from: #facc15 var(--tw-gradient-from-position);</w:t>
              <w:br/>
              <w:t>--tw-gradient-to: rgb(250 204 21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from-yellow-500</w:t>
            </w:r>
          </w:p>
        </w:tc>
        <w:tc>
          <w:tcPr>
            <w:tcW w:type="dxa" w:w="2880"/>
          </w:tcPr>
          <w:p>
            <w:r>
              <w:t>--tw-gradient-from: #eab308 var(--tw-gradient-from-position);</w:t>
              <w:br/>
              <w:t>--tw-gradient-to: rgb(234 179 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from-yellow-600</w:t>
            </w:r>
          </w:p>
        </w:tc>
        <w:tc>
          <w:tcPr>
            <w:tcW w:type="dxa" w:w="2880"/>
          </w:tcPr>
          <w:p>
            <w:r>
              <w:t>--tw-gradient-from: #ca8a04 var(--tw-gradient-from-position);</w:t>
              <w:br/>
              <w:t>--tw-gradient-to: rgb(202 138 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from-yellow-700</w:t>
            </w:r>
          </w:p>
        </w:tc>
        <w:tc>
          <w:tcPr>
            <w:tcW w:type="dxa" w:w="2880"/>
          </w:tcPr>
          <w:p>
            <w:r>
              <w:t>--tw-gradient-from: #a16207 var(--tw-gradient-from-position);</w:t>
              <w:br/>
              <w:t>--tw-gradient-to: rgb(161 98 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from-yellow-800</w:t>
            </w:r>
          </w:p>
        </w:tc>
        <w:tc>
          <w:tcPr>
            <w:tcW w:type="dxa" w:w="2880"/>
          </w:tcPr>
          <w:p>
            <w:r>
              <w:t>--tw-gradient-from: #854d0e var(--tw-gradient-from-position);</w:t>
              <w:br/>
              <w:t>--tw-gradient-to: rgb(133 77 14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from-yellow-900</w:t>
            </w:r>
          </w:p>
        </w:tc>
        <w:tc>
          <w:tcPr>
            <w:tcW w:type="dxa" w:w="2880"/>
          </w:tcPr>
          <w:p>
            <w:r>
              <w:t>--tw-gradient-from: #713f12 var(--tw-gradient-from-position);</w:t>
              <w:br/>
              <w:t>--tw-gradient-to: rgb(113 63 18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from-yellow-950</w:t>
            </w:r>
          </w:p>
        </w:tc>
        <w:tc>
          <w:tcPr>
            <w:tcW w:type="dxa" w:w="2880"/>
          </w:tcPr>
          <w:p>
            <w:r>
              <w:t>--tw-gradient-from: #422006 var(--tw-gradient-from-position);</w:t>
              <w:br/>
              <w:t>--tw-gradient-to: rgb(66 32 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from-lime-50</w:t>
            </w:r>
          </w:p>
        </w:tc>
        <w:tc>
          <w:tcPr>
            <w:tcW w:type="dxa" w:w="2880"/>
          </w:tcPr>
          <w:p>
            <w:r>
              <w:t>--tw-gradient-from: #f7fee7 var(--tw-gradient-from-position);</w:t>
              <w:br/>
              <w:t>--tw-gradient-to: rgb(247 254 231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from-lime-100</w:t>
            </w:r>
          </w:p>
        </w:tc>
        <w:tc>
          <w:tcPr>
            <w:tcW w:type="dxa" w:w="2880"/>
          </w:tcPr>
          <w:p>
            <w:r>
              <w:t>--tw-gradient-from: #ecfccb var(--tw-gradient-from-position);</w:t>
              <w:br/>
              <w:t>--tw-gradient-to: rgb(236 252 203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from-lime-200</w:t>
            </w:r>
          </w:p>
        </w:tc>
        <w:tc>
          <w:tcPr>
            <w:tcW w:type="dxa" w:w="2880"/>
          </w:tcPr>
          <w:p>
            <w:r>
              <w:t>--tw-gradient-from: #d9f99d var(--tw-gradient-from-position);</w:t>
              <w:br/>
              <w:t>--tw-gradient-to: rgb(217 249 157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from-lime-300</w:t>
            </w:r>
          </w:p>
        </w:tc>
        <w:tc>
          <w:tcPr>
            <w:tcW w:type="dxa" w:w="2880"/>
          </w:tcPr>
          <w:p>
            <w:r>
              <w:t>--tw-gradient-from: #bef264 var(--tw-gradient-from-position);</w:t>
              <w:br/>
              <w:t>--tw-gradient-to: rgb(190 242 100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from-lime-400</w:t>
            </w:r>
          </w:p>
        </w:tc>
        <w:tc>
          <w:tcPr>
            <w:tcW w:type="dxa" w:w="2880"/>
          </w:tcPr>
          <w:p>
            <w:r>
              <w:t>--tw-gradient-from: #a3e635 var(--tw-gradient-from-position);</w:t>
              <w:br/>
              <w:t>--tw-gradient-to: rgb(163 230 53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from-lime-500</w:t>
            </w:r>
          </w:p>
        </w:tc>
        <w:tc>
          <w:tcPr>
            <w:tcW w:type="dxa" w:w="2880"/>
          </w:tcPr>
          <w:p>
            <w:r>
              <w:t>--tw-gradient-from: #84cc16 var(--tw-gradient-from-position);</w:t>
              <w:br/>
              <w:t>--tw-gradient-to: rgb(132 204 22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from-lime-600</w:t>
            </w:r>
          </w:p>
        </w:tc>
        <w:tc>
          <w:tcPr>
            <w:tcW w:type="dxa" w:w="2880"/>
          </w:tcPr>
          <w:p>
            <w:r>
              <w:t>--tw-gradient-from: #65a30d var(--tw-gradient-from-position);</w:t>
              <w:br/>
              <w:t>--tw-gradient-to: rgb(101 163 13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from-lime-700</w:t>
            </w:r>
          </w:p>
        </w:tc>
        <w:tc>
          <w:tcPr>
            <w:tcW w:type="dxa" w:w="2880"/>
          </w:tcPr>
          <w:p>
            <w:r>
              <w:t>--tw-gradient-from: #4d7c0f var(--tw-gradient-from-position);</w:t>
              <w:br/>
              <w:t>--tw-gradient-to: rgb(77 124 15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from-lime-800</w:t>
            </w:r>
          </w:p>
        </w:tc>
        <w:tc>
          <w:tcPr>
            <w:tcW w:type="dxa" w:w="2880"/>
          </w:tcPr>
          <w:p>
            <w:r>
              <w:t>--tw-gradient-from: #3f6212 var(--tw-gradient-from-position);</w:t>
              <w:br/>
              <w:t>--tw-gradient-to: rgb(63 98 18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from-lime-900</w:t>
            </w:r>
          </w:p>
        </w:tc>
        <w:tc>
          <w:tcPr>
            <w:tcW w:type="dxa" w:w="2880"/>
          </w:tcPr>
          <w:p>
            <w:r>
              <w:t>--tw-gradient-from: #365314 var(--tw-gradient-from-position);</w:t>
              <w:br/>
              <w:t>--tw-gradient-to: rgb(54 83 20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from-lime-950</w:t>
            </w:r>
          </w:p>
        </w:tc>
        <w:tc>
          <w:tcPr>
            <w:tcW w:type="dxa" w:w="2880"/>
          </w:tcPr>
          <w:p>
            <w:r>
              <w:t>--tw-gradient-from: #1a2e05 var(--tw-gradient-from-position);</w:t>
              <w:br/>
              <w:t>--tw-gradient-to: rgb(26 46 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from-green-50</w:t>
            </w:r>
          </w:p>
        </w:tc>
        <w:tc>
          <w:tcPr>
            <w:tcW w:type="dxa" w:w="2880"/>
          </w:tcPr>
          <w:p>
            <w:r>
              <w:t>--tw-gradient-from: #f0fdf4 var(--tw-gradient-from-position);</w:t>
              <w:br/>
              <w:t>--tw-gradient-to: rgb(240 253 244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from-green-100</w:t>
            </w:r>
          </w:p>
        </w:tc>
        <w:tc>
          <w:tcPr>
            <w:tcW w:type="dxa" w:w="2880"/>
          </w:tcPr>
          <w:p>
            <w:r>
              <w:t>--tw-gradient-from: #dcfce7 var(--tw-gradient-from-position);</w:t>
              <w:br/>
              <w:t>--tw-gradient-to: rgb(220 252 231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from-green-200</w:t>
            </w:r>
          </w:p>
        </w:tc>
        <w:tc>
          <w:tcPr>
            <w:tcW w:type="dxa" w:w="2880"/>
          </w:tcPr>
          <w:p>
            <w:r>
              <w:t>--tw-gradient-from: #bbf7d0 var(--tw-gradient-from-position);</w:t>
              <w:br/>
              <w:t>--tw-gradient-to: rgb(187 247 208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from-green-300</w:t>
            </w:r>
          </w:p>
        </w:tc>
        <w:tc>
          <w:tcPr>
            <w:tcW w:type="dxa" w:w="2880"/>
          </w:tcPr>
          <w:p>
            <w:r>
              <w:t>--tw-gradient-from: #86efac var(--tw-gradient-from-position);</w:t>
              <w:br/>
              <w:t>--tw-gradient-to: rgb(134 239 172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from-green-400</w:t>
            </w:r>
          </w:p>
        </w:tc>
        <w:tc>
          <w:tcPr>
            <w:tcW w:type="dxa" w:w="2880"/>
          </w:tcPr>
          <w:p>
            <w:r>
              <w:t>--tw-gradient-from: #4ade80 var(--tw-gradient-from-position);</w:t>
              <w:br/>
              <w:t>--tw-gradient-to: rgb(74 222 128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from-green-500</w:t>
            </w:r>
          </w:p>
        </w:tc>
        <w:tc>
          <w:tcPr>
            <w:tcW w:type="dxa" w:w="2880"/>
          </w:tcPr>
          <w:p>
            <w:r>
              <w:t>--tw-gradient-from: #22c55e var(--tw-gradient-from-position);</w:t>
              <w:br/>
              <w:t>--tw-gradient-to: rgb(34 197 94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from-green-600</w:t>
            </w:r>
          </w:p>
        </w:tc>
        <w:tc>
          <w:tcPr>
            <w:tcW w:type="dxa" w:w="2880"/>
          </w:tcPr>
          <w:p>
            <w:r>
              <w:t>--tw-gradient-from: #16a34a var(--tw-gradient-from-position);</w:t>
              <w:br/>
              <w:t>--tw-gradient-to: rgb(22 163 74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from-green-700</w:t>
            </w:r>
          </w:p>
        </w:tc>
        <w:tc>
          <w:tcPr>
            <w:tcW w:type="dxa" w:w="2880"/>
          </w:tcPr>
          <w:p>
            <w:r>
              <w:t>--tw-gradient-from: #15803d var(--tw-gradient-from-position);</w:t>
              <w:br/>
              <w:t>--tw-gradient-to: rgb(21 128 61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from-green-800</w:t>
            </w:r>
          </w:p>
        </w:tc>
        <w:tc>
          <w:tcPr>
            <w:tcW w:type="dxa" w:w="2880"/>
          </w:tcPr>
          <w:p>
            <w:r>
              <w:t>--tw-gradient-from: #166534 var(--tw-gradient-from-position);</w:t>
              <w:br/>
              <w:t>--tw-gradient-to: rgb(22 101 52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from-green-900</w:t>
            </w:r>
          </w:p>
        </w:tc>
        <w:tc>
          <w:tcPr>
            <w:tcW w:type="dxa" w:w="2880"/>
          </w:tcPr>
          <w:p>
            <w:r>
              <w:t>--tw-gradient-from: #14532d var(--tw-gradient-from-position);</w:t>
              <w:br/>
              <w:t>--tw-gradient-to: rgb(20 83 45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from-green-950</w:t>
            </w:r>
          </w:p>
        </w:tc>
        <w:tc>
          <w:tcPr>
            <w:tcW w:type="dxa" w:w="2880"/>
          </w:tcPr>
          <w:p>
            <w:r>
              <w:t>--tw-gradient-from: #052e16 var(--tw-gradient-from-position);</w:t>
              <w:br/>
              <w:t>--tw-gradient-to: rgb(5 46 22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from-emerald-50</w:t>
            </w:r>
          </w:p>
        </w:tc>
        <w:tc>
          <w:tcPr>
            <w:tcW w:type="dxa" w:w="2880"/>
          </w:tcPr>
          <w:p>
            <w:r>
              <w:t>--tw-gradient-from: #ecfdf5 var(--tw-gradient-from-position);</w:t>
              <w:br/>
              <w:t>--tw-gradient-to: rgb(236 253 245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from-emerald-100</w:t>
            </w:r>
          </w:p>
        </w:tc>
        <w:tc>
          <w:tcPr>
            <w:tcW w:type="dxa" w:w="2880"/>
          </w:tcPr>
          <w:p>
            <w:r>
              <w:t>--tw-gradient-from: #d1fae5 var(--tw-gradient-from-position);</w:t>
              <w:br/>
              <w:t>--tw-gradient-to: rgb(209 250 229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from-emerald-200</w:t>
            </w:r>
          </w:p>
        </w:tc>
        <w:tc>
          <w:tcPr>
            <w:tcW w:type="dxa" w:w="2880"/>
          </w:tcPr>
          <w:p>
            <w:r>
              <w:t>--tw-gradient-from: #a7f3d0 var(--tw-gradient-from-position);</w:t>
              <w:br/>
              <w:t>--tw-gradient-to: rgb(167 243 208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from-emerald-300</w:t>
            </w:r>
          </w:p>
        </w:tc>
        <w:tc>
          <w:tcPr>
            <w:tcW w:type="dxa" w:w="2880"/>
          </w:tcPr>
          <w:p>
            <w:r>
              <w:t>--tw-gradient-from: #6ee7b7 var(--tw-gradient-from-position);</w:t>
              <w:br/>
              <w:t>--tw-gradient-to: rgb(110 231 183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from-emerald-400</w:t>
            </w:r>
          </w:p>
        </w:tc>
        <w:tc>
          <w:tcPr>
            <w:tcW w:type="dxa" w:w="2880"/>
          </w:tcPr>
          <w:p>
            <w:r>
              <w:t>--tw-gradient-from: #34d399 var(--tw-gradient-from-position);</w:t>
              <w:br/>
              <w:t>--tw-gradient-to: rgb(52 211 153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from-emerald-500</w:t>
            </w:r>
          </w:p>
        </w:tc>
        <w:tc>
          <w:tcPr>
            <w:tcW w:type="dxa" w:w="2880"/>
          </w:tcPr>
          <w:p>
            <w:r>
              <w:t>--tw-gradient-from: #10b981 var(--tw-gradient-from-position);</w:t>
              <w:br/>
              <w:t>--tw-gradient-to: rgb(16 185 129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from-emerald-600</w:t>
            </w:r>
          </w:p>
        </w:tc>
        <w:tc>
          <w:tcPr>
            <w:tcW w:type="dxa" w:w="2880"/>
          </w:tcPr>
          <w:p>
            <w:r>
              <w:t>--tw-gradient-from: #059669 var(--tw-gradient-from-position);</w:t>
              <w:br/>
              <w:t>--tw-gradient-to: rgb(5 150 105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from-emerald-700</w:t>
            </w:r>
          </w:p>
        </w:tc>
        <w:tc>
          <w:tcPr>
            <w:tcW w:type="dxa" w:w="2880"/>
          </w:tcPr>
          <w:p>
            <w:r>
              <w:t>--tw-gradient-from: #047857 var(--tw-gradient-from-position);</w:t>
              <w:br/>
              <w:t>--tw-gradient-to: rgb(4 120 87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from-emerald-800</w:t>
            </w:r>
          </w:p>
        </w:tc>
        <w:tc>
          <w:tcPr>
            <w:tcW w:type="dxa" w:w="2880"/>
          </w:tcPr>
          <w:p>
            <w:r>
              <w:t>--tw-gradient-from: #065f46 var(--tw-gradient-from-position);</w:t>
              <w:br/>
              <w:t>--tw-gradient-to: rgb(6 95 70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from-emerald-900</w:t>
            </w:r>
          </w:p>
        </w:tc>
        <w:tc>
          <w:tcPr>
            <w:tcW w:type="dxa" w:w="2880"/>
          </w:tcPr>
          <w:p>
            <w:r>
              <w:t>--tw-gradient-from: #064e3b var(--tw-gradient-from-position);</w:t>
              <w:br/>
              <w:t>--tw-gradient-to: rgb(6 78 59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from-emerald-950</w:t>
            </w:r>
          </w:p>
        </w:tc>
        <w:tc>
          <w:tcPr>
            <w:tcW w:type="dxa" w:w="2880"/>
          </w:tcPr>
          <w:p>
            <w:r>
              <w:t>--tw-gradient-from: #022c22 var(--tw-gradient-from-position);</w:t>
              <w:br/>
              <w:t>--tw-gradient-to: rgb(2 44 34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from-teal-50</w:t>
            </w:r>
          </w:p>
        </w:tc>
        <w:tc>
          <w:tcPr>
            <w:tcW w:type="dxa" w:w="2880"/>
          </w:tcPr>
          <w:p>
            <w:r>
              <w:t>--tw-gradient-from: #f0fdfa var(--tw-gradient-from-position);</w:t>
              <w:br/>
              <w:t>--tw-gradient-to: rgb(240 253 250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from-teal-100</w:t>
            </w:r>
          </w:p>
        </w:tc>
        <w:tc>
          <w:tcPr>
            <w:tcW w:type="dxa" w:w="2880"/>
          </w:tcPr>
          <w:p>
            <w:r>
              <w:t>--tw-gradient-from: #ccfbf1 var(--tw-gradient-from-position);</w:t>
              <w:br/>
              <w:t>--tw-gradient-to: rgb(204 251 241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from-teal-200</w:t>
            </w:r>
          </w:p>
        </w:tc>
        <w:tc>
          <w:tcPr>
            <w:tcW w:type="dxa" w:w="2880"/>
          </w:tcPr>
          <w:p>
            <w:r>
              <w:t>--tw-gradient-from: #99f6e4 var(--tw-gradient-from-position);</w:t>
              <w:br/>
              <w:t>--tw-gradient-to: rgb(153 246 228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from-teal-300</w:t>
            </w:r>
          </w:p>
        </w:tc>
        <w:tc>
          <w:tcPr>
            <w:tcW w:type="dxa" w:w="2880"/>
          </w:tcPr>
          <w:p>
            <w:r>
              <w:t>--tw-gradient-from: #5eead4 var(--tw-gradient-from-position);</w:t>
              <w:br/>
              <w:t>--tw-gradient-to: rgb(94 234 212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from-teal-400</w:t>
            </w:r>
          </w:p>
        </w:tc>
        <w:tc>
          <w:tcPr>
            <w:tcW w:type="dxa" w:w="2880"/>
          </w:tcPr>
          <w:p>
            <w:r>
              <w:t>--tw-gradient-from: #2dd4bf var(--tw-gradient-from-position);</w:t>
              <w:br/>
              <w:t>--tw-gradient-to: rgb(45 212 191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from-teal-500</w:t>
            </w:r>
          </w:p>
        </w:tc>
        <w:tc>
          <w:tcPr>
            <w:tcW w:type="dxa" w:w="2880"/>
          </w:tcPr>
          <w:p>
            <w:r>
              <w:t>--tw-gradient-from: #14b8a6 var(--tw-gradient-from-position);</w:t>
              <w:br/>
              <w:t>--tw-gradient-to: rgb(20 184 166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from-teal-600</w:t>
            </w:r>
          </w:p>
        </w:tc>
        <w:tc>
          <w:tcPr>
            <w:tcW w:type="dxa" w:w="2880"/>
          </w:tcPr>
          <w:p>
            <w:r>
              <w:t>--tw-gradient-from: #0d9488 var(--tw-gradient-from-position);</w:t>
              <w:br/>
              <w:t>--tw-gradient-to: rgb(13 148 136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from-teal-700</w:t>
            </w:r>
          </w:p>
        </w:tc>
        <w:tc>
          <w:tcPr>
            <w:tcW w:type="dxa" w:w="2880"/>
          </w:tcPr>
          <w:p>
            <w:r>
              <w:t>--tw-gradient-from: #0f766e var(--tw-gradient-from-position);</w:t>
              <w:br/>
              <w:t>--tw-gradient-to: rgb(15 118 110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from-teal-800</w:t>
            </w:r>
          </w:p>
        </w:tc>
        <w:tc>
          <w:tcPr>
            <w:tcW w:type="dxa" w:w="2880"/>
          </w:tcPr>
          <w:p>
            <w:r>
              <w:t>--tw-gradient-from: #115e59 var(--tw-gradient-from-position);</w:t>
              <w:br/>
              <w:t>--tw-gradient-to: rgb(17 94 89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from-teal-900</w:t>
            </w:r>
          </w:p>
        </w:tc>
        <w:tc>
          <w:tcPr>
            <w:tcW w:type="dxa" w:w="2880"/>
          </w:tcPr>
          <w:p>
            <w:r>
              <w:t>--tw-gradient-from: #134e4a var(--tw-gradient-from-position);</w:t>
              <w:br/>
              <w:t>--tw-gradient-to: rgb(19 78 74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from-teal-950</w:t>
            </w:r>
          </w:p>
        </w:tc>
        <w:tc>
          <w:tcPr>
            <w:tcW w:type="dxa" w:w="2880"/>
          </w:tcPr>
          <w:p>
            <w:r>
              <w:t>--tw-gradient-from: #042f2e var(--tw-gradient-from-position);</w:t>
              <w:br/>
              <w:t>--tw-gradient-to: rgb(4 47 46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from-cyan-50</w:t>
            </w:r>
          </w:p>
        </w:tc>
        <w:tc>
          <w:tcPr>
            <w:tcW w:type="dxa" w:w="2880"/>
          </w:tcPr>
          <w:p>
            <w:r>
              <w:t>--tw-gradient-from: #ecfeff var(--tw-gradient-from-position);</w:t>
              <w:br/>
              <w:t>--tw-gradient-to: rgb(236 254 255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from-cyan-100</w:t>
            </w:r>
          </w:p>
        </w:tc>
        <w:tc>
          <w:tcPr>
            <w:tcW w:type="dxa" w:w="2880"/>
          </w:tcPr>
          <w:p>
            <w:r>
              <w:t>--tw-gradient-from: #cffafe var(--tw-gradient-from-position);</w:t>
              <w:br/>
              <w:t>--tw-gradient-to: rgb(207 250 254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from-cyan-200</w:t>
            </w:r>
          </w:p>
        </w:tc>
        <w:tc>
          <w:tcPr>
            <w:tcW w:type="dxa" w:w="2880"/>
          </w:tcPr>
          <w:p>
            <w:r>
              <w:t>--tw-gradient-from: #a5f3fc var(--tw-gradient-from-position);</w:t>
              <w:br/>
              <w:t>--tw-gradient-to: rgb(165 243 252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from-cyan-300</w:t>
            </w:r>
          </w:p>
        </w:tc>
        <w:tc>
          <w:tcPr>
            <w:tcW w:type="dxa" w:w="2880"/>
          </w:tcPr>
          <w:p>
            <w:r>
              <w:t>--tw-gradient-from: #67e8f9 var(--tw-gradient-from-position);</w:t>
              <w:br/>
              <w:t>--tw-gradient-to: rgb(103 232 249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from-cyan-400</w:t>
            </w:r>
          </w:p>
        </w:tc>
        <w:tc>
          <w:tcPr>
            <w:tcW w:type="dxa" w:w="2880"/>
          </w:tcPr>
          <w:p>
            <w:r>
              <w:t>--tw-gradient-from: #22d3ee var(--tw-gradient-from-position);</w:t>
              <w:br/>
              <w:t>--tw-gradient-to: rgb(34 211 238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from-cyan-500</w:t>
            </w:r>
          </w:p>
        </w:tc>
        <w:tc>
          <w:tcPr>
            <w:tcW w:type="dxa" w:w="2880"/>
          </w:tcPr>
          <w:p>
            <w:r>
              <w:t>--tw-gradient-from: #06b6d4 var(--tw-gradient-from-position);</w:t>
              <w:br/>
              <w:t>--tw-gradient-to: rgb(6 182 212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from-cyan-600</w:t>
            </w:r>
          </w:p>
        </w:tc>
        <w:tc>
          <w:tcPr>
            <w:tcW w:type="dxa" w:w="2880"/>
          </w:tcPr>
          <w:p>
            <w:r>
              <w:t>--tw-gradient-from: #0891b2 var(--tw-gradient-from-position);</w:t>
              <w:br/>
              <w:t>--tw-gradient-to: rgb(8 145 178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from-cyan-700</w:t>
            </w:r>
          </w:p>
        </w:tc>
        <w:tc>
          <w:tcPr>
            <w:tcW w:type="dxa" w:w="2880"/>
          </w:tcPr>
          <w:p>
            <w:r>
              <w:t>--tw-gradient-from: #0e7490 var(--tw-gradient-from-position);</w:t>
              <w:br/>
              <w:t>--tw-gradient-to: rgb(14 116 144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from-cyan-800</w:t>
            </w:r>
          </w:p>
        </w:tc>
        <w:tc>
          <w:tcPr>
            <w:tcW w:type="dxa" w:w="2880"/>
          </w:tcPr>
          <w:p>
            <w:r>
              <w:t>--tw-gradient-from: #155e75 var(--tw-gradient-from-position);</w:t>
              <w:br/>
              <w:t>--tw-gradient-to: rgb(21 94 117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from-cyan-900</w:t>
            </w:r>
          </w:p>
        </w:tc>
        <w:tc>
          <w:tcPr>
            <w:tcW w:type="dxa" w:w="2880"/>
          </w:tcPr>
          <w:p>
            <w:r>
              <w:t>--tw-gradient-from: #164e63 var(--tw-gradient-from-position);</w:t>
              <w:br/>
              <w:t>--tw-gradient-to: rgb(22 78 99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from-cyan-950</w:t>
            </w:r>
          </w:p>
        </w:tc>
        <w:tc>
          <w:tcPr>
            <w:tcW w:type="dxa" w:w="2880"/>
          </w:tcPr>
          <w:p>
            <w:r>
              <w:t>--tw-gradient-from: #083344 var(--tw-gradient-from-position);</w:t>
              <w:br/>
              <w:t>--tw-gradient-to: rgb(8 51 68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from-sky-50</w:t>
            </w:r>
          </w:p>
        </w:tc>
        <w:tc>
          <w:tcPr>
            <w:tcW w:type="dxa" w:w="2880"/>
          </w:tcPr>
          <w:p>
            <w:r>
              <w:t>--tw-gradient-from: #f0f9ff var(--tw-gradient-from-position);</w:t>
              <w:br/>
              <w:t>--tw-gradient-to: rgb(240 249 255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from-sky-100</w:t>
            </w:r>
          </w:p>
        </w:tc>
        <w:tc>
          <w:tcPr>
            <w:tcW w:type="dxa" w:w="2880"/>
          </w:tcPr>
          <w:p>
            <w:r>
              <w:t>--tw-gradient-from: #e0f2fe var(--tw-gradient-from-position);</w:t>
              <w:br/>
              <w:t>--tw-gradient-to: rgb(224 242 254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from-sky-200</w:t>
            </w:r>
          </w:p>
        </w:tc>
        <w:tc>
          <w:tcPr>
            <w:tcW w:type="dxa" w:w="2880"/>
          </w:tcPr>
          <w:p>
            <w:r>
              <w:t>--tw-gradient-from: #bae6fd var(--tw-gradient-from-position);</w:t>
              <w:br/>
              <w:t>--tw-gradient-to: rgb(186 230 253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from-sky-300</w:t>
            </w:r>
          </w:p>
        </w:tc>
        <w:tc>
          <w:tcPr>
            <w:tcW w:type="dxa" w:w="2880"/>
          </w:tcPr>
          <w:p>
            <w:r>
              <w:t>--tw-gradient-from: #7dd3fc var(--tw-gradient-from-position);</w:t>
              <w:br/>
              <w:t>--tw-gradient-to: rgb(125 211 252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from-sky-400</w:t>
            </w:r>
          </w:p>
        </w:tc>
        <w:tc>
          <w:tcPr>
            <w:tcW w:type="dxa" w:w="2880"/>
          </w:tcPr>
          <w:p>
            <w:r>
              <w:t>--tw-gradient-from: #38bdf8 var(--tw-gradient-from-position);</w:t>
              <w:br/>
              <w:t>--tw-gradient-to: rgb(56 189 248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from-sky-500</w:t>
            </w:r>
          </w:p>
        </w:tc>
        <w:tc>
          <w:tcPr>
            <w:tcW w:type="dxa" w:w="2880"/>
          </w:tcPr>
          <w:p>
            <w:r>
              <w:t>--tw-gradient-from: #0ea5e9 var(--tw-gradient-from-position);</w:t>
              <w:br/>
              <w:t>--tw-gradient-to: rgb(14 165 233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from-sky-600</w:t>
            </w:r>
          </w:p>
        </w:tc>
        <w:tc>
          <w:tcPr>
            <w:tcW w:type="dxa" w:w="2880"/>
          </w:tcPr>
          <w:p>
            <w:r>
              <w:t>--tw-gradient-from: #0284c7 var(--tw-gradient-from-position);</w:t>
              <w:br/>
              <w:t>--tw-gradient-to: rgb(2 132 199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from-sky-700</w:t>
            </w:r>
          </w:p>
        </w:tc>
        <w:tc>
          <w:tcPr>
            <w:tcW w:type="dxa" w:w="2880"/>
          </w:tcPr>
          <w:p>
            <w:r>
              <w:t>--tw-gradient-from: #0369a1 var(--tw-gradient-from-position);</w:t>
              <w:br/>
              <w:t>--tw-gradient-to: rgb(3 105 161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from-sky-800</w:t>
            </w:r>
          </w:p>
        </w:tc>
        <w:tc>
          <w:tcPr>
            <w:tcW w:type="dxa" w:w="2880"/>
          </w:tcPr>
          <w:p>
            <w:r>
              <w:t>--tw-gradient-from: #075985 var(--tw-gradient-from-position);</w:t>
              <w:br/>
              <w:t>--tw-gradient-to: rgb(7 89 133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from-sky-900</w:t>
            </w:r>
          </w:p>
        </w:tc>
        <w:tc>
          <w:tcPr>
            <w:tcW w:type="dxa" w:w="2880"/>
          </w:tcPr>
          <w:p>
            <w:r>
              <w:t>--tw-gradient-from: #0c4a6e var(--tw-gradient-from-position);</w:t>
              <w:br/>
              <w:t>--tw-gradient-to: rgb(12 74 110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from-sky-950</w:t>
            </w:r>
          </w:p>
        </w:tc>
        <w:tc>
          <w:tcPr>
            <w:tcW w:type="dxa" w:w="2880"/>
          </w:tcPr>
          <w:p>
            <w:r>
              <w:t>--tw-gradient-from: #082f49 var(--tw-gradient-from-position);</w:t>
              <w:br/>
              <w:t>--tw-gradient-to: rgb(8 47 73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from-blue-50</w:t>
            </w:r>
          </w:p>
        </w:tc>
        <w:tc>
          <w:tcPr>
            <w:tcW w:type="dxa" w:w="2880"/>
          </w:tcPr>
          <w:p>
            <w:r>
              <w:t>--tw-gradient-from: #eff6ff var(--tw-gradient-from-position);</w:t>
              <w:br/>
              <w:t>--tw-gradient-to: rgb(239 246 255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from-blue-100</w:t>
            </w:r>
          </w:p>
        </w:tc>
        <w:tc>
          <w:tcPr>
            <w:tcW w:type="dxa" w:w="2880"/>
          </w:tcPr>
          <w:p>
            <w:r>
              <w:t>--tw-gradient-from: #dbeafe var(--tw-gradient-from-position);</w:t>
              <w:br/>
              <w:t>--tw-gradient-to: rgb(219 234 254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from-blue-200</w:t>
            </w:r>
          </w:p>
        </w:tc>
        <w:tc>
          <w:tcPr>
            <w:tcW w:type="dxa" w:w="2880"/>
          </w:tcPr>
          <w:p>
            <w:r>
              <w:t>--tw-gradient-from: #bfdbfe var(--tw-gradient-from-position);</w:t>
              <w:br/>
              <w:t>--tw-gradient-to: rgb(191 219 254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from-blue-300</w:t>
            </w:r>
          </w:p>
        </w:tc>
        <w:tc>
          <w:tcPr>
            <w:tcW w:type="dxa" w:w="2880"/>
          </w:tcPr>
          <w:p>
            <w:r>
              <w:t>--tw-gradient-from: #93c5fd var(--tw-gradient-from-position);</w:t>
              <w:br/>
              <w:t>--tw-gradient-to: rgb(147 197 253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from-blue-400</w:t>
            </w:r>
          </w:p>
        </w:tc>
        <w:tc>
          <w:tcPr>
            <w:tcW w:type="dxa" w:w="2880"/>
          </w:tcPr>
          <w:p>
            <w:r>
              <w:t>--tw-gradient-from: #60a5fa var(--tw-gradient-from-position);</w:t>
              <w:br/>
              <w:t>--tw-gradient-to: rgb(96 165 250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from-blue-500</w:t>
            </w:r>
          </w:p>
        </w:tc>
        <w:tc>
          <w:tcPr>
            <w:tcW w:type="dxa" w:w="2880"/>
          </w:tcPr>
          <w:p>
            <w:r>
              <w:t>--tw-gradient-from: #3b82f6 var(--tw-gradient-from-position);</w:t>
              <w:br/>
              <w:t>--tw-gradient-to: rgb(59 130 246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from-blue-600</w:t>
            </w:r>
          </w:p>
        </w:tc>
        <w:tc>
          <w:tcPr>
            <w:tcW w:type="dxa" w:w="2880"/>
          </w:tcPr>
          <w:p>
            <w:r>
              <w:t>--tw-gradient-from: #2563eb var(--tw-gradient-from-position);</w:t>
              <w:br/>
              <w:t>--tw-gradient-to: rgb(37 99 235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from-blue-700</w:t>
            </w:r>
          </w:p>
        </w:tc>
        <w:tc>
          <w:tcPr>
            <w:tcW w:type="dxa" w:w="2880"/>
          </w:tcPr>
          <w:p>
            <w:r>
              <w:t>--tw-gradient-from: #1d4ed8 var(--tw-gradient-from-position);</w:t>
              <w:br/>
              <w:t>--tw-gradient-to: rgb(29 78 216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from-blue-800</w:t>
            </w:r>
          </w:p>
        </w:tc>
        <w:tc>
          <w:tcPr>
            <w:tcW w:type="dxa" w:w="2880"/>
          </w:tcPr>
          <w:p>
            <w:r>
              <w:t>--tw-gradient-from: #1e40af var(--tw-gradient-from-position);</w:t>
              <w:br/>
              <w:t>--tw-gradient-to: rgb(30 64 175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from-blue-900</w:t>
            </w:r>
          </w:p>
        </w:tc>
        <w:tc>
          <w:tcPr>
            <w:tcW w:type="dxa" w:w="2880"/>
          </w:tcPr>
          <w:p>
            <w:r>
              <w:t>--tw-gradient-from: #1e3a8a var(--tw-gradient-from-position);</w:t>
              <w:br/>
              <w:t>--tw-gradient-to: rgb(30 58 138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from-blue-950</w:t>
            </w:r>
          </w:p>
        </w:tc>
        <w:tc>
          <w:tcPr>
            <w:tcW w:type="dxa" w:w="2880"/>
          </w:tcPr>
          <w:p>
            <w:r>
              <w:t>--tw-gradient-from: #172554 var(--tw-gradient-from-position);</w:t>
              <w:br/>
              <w:t>--tw-gradient-to: rgb(23 37 84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from-indigo-50</w:t>
            </w:r>
          </w:p>
        </w:tc>
        <w:tc>
          <w:tcPr>
            <w:tcW w:type="dxa" w:w="2880"/>
          </w:tcPr>
          <w:p>
            <w:r>
              <w:t>--tw-gradient-from: #eef2ff var(--tw-gradient-from-position);</w:t>
              <w:br/>
              <w:t>--tw-gradient-to: rgb(238 242 255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from-indigo-100</w:t>
            </w:r>
          </w:p>
        </w:tc>
        <w:tc>
          <w:tcPr>
            <w:tcW w:type="dxa" w:w="2880"/>
          </w:tcPr>
          <w:p>
            <w:r>
              <w:t>--tw-gradient-from: #e0e7ff var(--tw-gradient-from-position);</w:t>
              <w:br/>
              <w:t>--tw-gradient-to: rgb(224 231 255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from-indigo-200</w:t>
            </w:r>
          </w:p>
        </w:tc>
        <w:tc>
          <w:tcPr>
            <w:tcW w:type="dxa" w:w="2880"/>
          </w:tcPr>
          <w:p>
            <w:r>
              <w:t>--tw-gradient-from: #c7d2fe var(--tw-gradient-from-position);</w:t>
              <w:br/>
              <w:t>--tw-gradient-to: rgb(199 210 254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from-indigo-300</w:t>
            </w:r>
          </w:p>
        </w:tc>
        <w:tc>
          <w:tcPr>
            <w:tcW w:type="dxa" w:w="2880"/>
          </w:tcPr>
          <w:p>
            <w:r>
              <w:t>--tw-gradient-from: #a5b4fc var(--tw-gradient-from-position);</w:t>
              <w:br/>
              <w:t>--tw-gradient-to: rgb(165 180 252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from-indigo-400</w:t>
            </w:r>
          </w:p>
        </w:tc>
        <w:tc>
          <w:tcPr>
            <w:tcW w:type="dxa" w:w="2880"/>
          </w:tcPr>
          <w:p>
            <w:r>
              <w:t>--tw-gradient-from: #818cf8 var(--tw-gradient-from-position);</w:t>
              <w:br/>
              <w:t>--tw-gradient-to: rgb(129 140 248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from-indigo-500</w:t>
            </w:r>
          </w:p>
        </w:tc>
        <w:tc>
          <w:tcPr>
            <w:tcW w:type="dxa" w:w="2880"/>
          </w:tcPr>
          <w:p>
            <w:r>
              <w:t>--tw-gradient-from: #6366f1 var(--tw-gradient-from-position);</w:t>
              <w:br/>
              <w:t>--tw-gradient-to: rgb(99 102 241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from-indigo-600</w:t>
            </w:r>
          </w:p>
        </w:tc>
        <w:tc>
          <w:tcPr>
            <w:tcW w:type="dxa" w:w="2880"/>
          </w:tcPr>
          <w:p>
            <w:r>
              <w:t>--tw-gradient-from: #4f46e5 var(--tw-gradient-from-position);</w:t>
              <w:br/>
              <w:t>--tw-gradient-to: rgb(79 70 229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from-indigo-700</w:t>
            </w:r>
          </w:p>
        </w:tc>
        <w:tc>
          <w:tcPr>
            <w:tcW w:type="dxa" w:w="2880"/>
          </w:tcPr>
          <w:p>
            <w:r>
              <w:t>--tw-gradient-from: #4338ca var(--tw-gradient-from-position);</w:t>
              <w:br/>
              <w:t>--tw-gradient-to: rgb(67 56 202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from-indigo-800</w:t>
            </w:r>
          </w:p>
        </w:tc>
        <w:tc>
          <w:tcPr>
            <w:tcW w:type="dxa" w:w="2880"/>
          </w:tcPr>
          <w:p>
            <w:r>
              <w:t>--tw-gradient-from: #3730a3 var(--tw-gradient-from-position);</w:t>
              <w:br/>
              <w:t>--tw-gradient-to: rgb(55 48 163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from-indigo-900</w:t>
            </w:r>
          </w:p>
        </w:tc>
        <w:tc>
          <w:tcPr>
            <w:tcW w:type="dxa" w:w="2880"/>
          </w:tcPr>
          <w:p>
            <w:r>
              <w:t>--tw-gradient-from: #312e81 var(--tw-gradient-from-position);</w:t>
              <w:br/>
              <w:t>--tw-gradient-to: rgb(49 46 129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from-indigo-950</w:t>
            </w:r>
          </w:p>
        </w:tc>
        <w:tc>
          <w:tcPr>
            <w:tcW w:type="dxa" w:w="2880"/>
          </w:tcPr>
          <w:p>
            <w:r>
              <w:t>--tw-gradient-from: #1e1b4b var(--tw-gradient-from-position);</w:t>
              <w:br/>
              <w:t>--tw-gradient-to: rgb(30 27 75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from-violet-50</w:t>
            </w:r>
          </w:p>
        </w:tc>
        <w:tc>
          <w:tcPr>
            <w:tcW w:type="dxa" w:w="2880"/>
          </w:tcPr>
          <w:p>
            <w:r>
              <w:t>--tw-gradient-from: #f5f3ff var(--tw-gradient-from-position);</w:t>
              <w:br/>
              <w:t>--tw-gradient-to: rgb(245 243 255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from-violet-100</w:t>
            </w:r>
          </w:p>
        </w:tc>
        <w:tc>
          <w:tcPr>
            <w:tcW w:type="dxa" w:w="2880"/>
          </w:tcPr>
          <w:p>
            <w:r>
              <w:t>--tw-gradient-from: #ede9fe var(--tw-gradient-from-position);</w:t>
              <w:br/>
              <w:t>--tw-gradient-to: rgb(237 233 254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from-violet-200</w:t>
            </w:r>
          </w:p>
        </w:tc>
        <w:tc>
          <w:tcPr>
            <w:tcW w:type="dxa" w:w="2880"/>
          </w:tcPr>
          <w:p>
            <w:r>
              <w:t>--tw-gradient-from: #ddd6fe var(--tw-gradient-from-position);</w:t>
              <w:br/>
              <w:t>--tw-gradient-to: rgb(221 214 254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from-violet-300</w:t>
            </w:r>
          </w:p>
        </w:tc>
        <w:tc>
          <w:tcPr>
            <w:tcW w:type="dxa" w:w="2880"/>
          </w:tcPr>
          <w:p>
            <w:r>
              <w:t>--tw-gradient-from: #c4b5fd var(--tw-gradient-from-position);</w:t>
              <w:br/>
              <w:t>--tw-gradient-to: rgb(196 181 253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from-violet-400</w:t>
            </w:r>
          </w:p>
        </w:tc>
        <w:tc>
          <w:tcPr>
            <w:tcW w:type="dxa" w:w="2880"/>
          </w:tcPr>
          <w:p>
            <w:r>
              <w:t>--tw-gradient-from: #a78bfa var(--tw-gradient-from-position);</w:t>
              <w:br/>
              <w:t>--tw-gradient-to: rgb(167 139 250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from-violet-500</w:t>
            </w:r>
          </w:p>
        </w:tc>
        <w:tc>
          <w:tcPr>
            <w:tcW w:type="dxa" w:w="2880"/>
          </w:tcPr>
          <w:p>
            <w:r>
              <w:t>--tw-gradient-from: #8b5cf6 var(--tw-gradient-from-position);</w:t>
              <w:br/>
              <w:t>--tw-gradient-to: rgb(139 92 246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from-violet-600</w:t>
            </w:r>
          </w:p>
        </w:tc>
        <w:tc>
          <w:tcPr>
            <w:tcW w:type="dxa" w:w="2880"/>
          </w:tcPr>
          <w:p>
            <w:r>
              <w:t>--tw-gradient-from: #7c3aed var(--tw-gradient-from-position);</w:t>
              <w:br/>
              <w:t>--tw-gradient-to: rgb(124 58 237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from-violet-700</w:t>
            </w:r>
          </w:p>
        </w:tc>
        <w:tc>
          <w:tcPr>
            <w:tcW w:type="dxa" w:w="2880"/>
          </w:tcPr>
          <w:p>
            <w:r>
              <w:t>--tw-gradient-from: #6d28d9 var(--tw-gradient-from-position);</w:t>
              <w:br/>
              <w:t>--tw-gradient-to: rgb(109 40 217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from-violet-800</w:t>
            </w:r>
          </w:p>
        </w:tc>
        <w:tc>
          <w:tcPr>
            <w:tcW w:type="dxa" w:w="2880"/>
          </w:tcPr>
          <w:p>
            <w:r>
              <w:t>--tw-gradient-from: #5b21b6 var(--tw-gradient-from-position);</w:t>
              <w:br/>
              <w:t>--tw-gradient-to: rgb(91 33 182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from-violet-900</w:t>
            </w:r>
          </w:p>
        </w:tc>
        <w:tc>
          <w:tcPr>
            <w:tcW w:type="dxa" w:w="2880"/>
          </w:tcPr>
          <w:p>
            <w:r>
              <w:t>--tw-gradient-from: #4c1d95 var(--tw-gradient-from-position);</w:t>
              <w:br/>
              <w:t>--tw-gradient-to: rgb(76 29 149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from-violet-950</w:t>
            </w:r>
          </w:p>
        </w:tc>
        <w:tc>
          <w:tcPr>
            <w:tcW w:type="dxa" w:w="2880"/>
          </w:tcPr>
          <w:p>
            <w:r>
              <w:t>--tw-gradient-from: #2e1065 var(--tw-gradient-from-position);</w:t>
              <w:br/>
              <w:t>--tw-gradient-to: rgb(46 16 101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from-purple-50</w:t>
            </w:r>
          </w:p>
        </w:tc>
        <w:tc>
          <w:tcPr>
            <w:tcW w:type="dxa" w:w="2880"/>
          </w:tcPr>
          <w:p>
            <w:r>
              <w:t>--tw-gradient-from: #faf5ff var(--tw-gradient-from-position);</w:t>
              <w:br/>
              <w:t>--tw-gradient-to: rgb(250 245 255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from-purple-100</w:t>
            </w:r>
          </w:p>
        </w:tc>
        <w:tc>
          <w:tcPr>
            <w:tcW w:type="dxa" w:w="2880"/>
          </w:tcPr>
          <w:p>
            <w:r>
              <w:t>--tw-gradient-from: #f3e8ff var(--tw-gradient-from-position);</w:t>
              <w:br/>
              <w:t>--tw-gradient-to: rgb(243 232 255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from-purple-200</w:t>
            </w:r>
          </w:p>
        </w:tc>
        <w:tc>
          <w:tcPr>
            <w:tcW w:type="dxa" w:w="2880"/>
          </w:tcPr>
          <w:p>
            <w:r>
              <w:t>--tw-gradient-from: #e9d5ff var(--tw-gradient-from-position);</w:t>
              <w:br/>
              <w:t>--tw-gradient-to: rgb(233 213 255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from-purple-300</w:t>
            </w:r>
          </w:p>
        </w:tc>
        <w:tc>
          <w:tcPr>
            <w:tcW w:type="dxa" w:w="2880"/>
          </w:tcPr>
          <w:p>
            <w:r>
              <w:t>--tw-gradient-from: #d8b4fe var(--tw-gradient-from-position);</w:t>
              <w:br/>
              <w:t>--tw-gradient-to: rgb(216 180 254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from-purple-400</w:t>
            </w:r>
          </w:p>
        </w:tc>
        <w:tc>
          <w:tcPr>
            <w:tcW w:type="dxa" w:w="2880"/>
          </w:tcPr>
          <w:p>
            <w:r>
              <w:t>--tw-gradient-from: #c084fc var(--tw-gradient-from-position);</w:t>
              <w:br/>
              <w:t>--tw-gradient-to: rgb(192 132 252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from-purple-500</w:t>
            </w:r>
          </w:p>
        </w:tc>
        <w:tc>
          <w:tcPr>
            <w:tcW w:type="dxa" w:w="2880"/>
          </w:tcPr>
          <w:p>
            <w:r>
              <w:t>--tw-gradient-from: #a855f7 var(--tw-gradient-from-position);</w:t>
              <w:br/>
              <w:t>--tw-gradient-to: rgb(168 85 247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from-purple-600</w:t>
            </w:r>
          </w:p>
        </w:tc>
        <w:tc>
          <w:tcPr>
            <w:tcW w:type="dxa" w:w="2880"/>
          </w:tcPr>
          <w:p>
            <w:r>
              <w:t>--tw-gradient-from: #9333ea var(--tw-gradient-from-position);</w:t>
              <w:br/>
              <w:t>--tw-gradient-to: rgb(147 51 234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from-purple-700</w:t>
            </w:r>
          </w:p>
        </w:tc>
        <w:tc>
          <w:tcPr>
            <w:tcW w:type="dxa" w:w="2880"/>
          </w:tcPr>
          <w:p>
            <w:r>
              <w:t>--tw-gradient-from: #7e22ce var(--tw-gradient-from-position);</w:t>
              <w:br/>
              <w:t>--tw-gradient-to: rgb(126 34 206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from-purple-800</w:t>
            </w:r>
          </w:p>
        </w:tc>
        <w:tc>
          <w:tcPr>
            <w:tcW w:type="dxa" w:w="2880"/>
          </w:tcPr>
          <w:p>
            <w:r>
              <w:t>--tw-gradient-from: #6b21a8 var(--tw-gradient-from-position);</w:t>
              <w:br/>
              <w:t>--tw-gradient-to: rgb(107 33 168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from-purple-900</w:t>
            </w:r>
          </w:p>
        </w:tc>
        <w:tc>
          <w:tcPr>
            <w:tcW w:type="dxa" w:w="2880"/>
          </w:tcPr>
          <w:p>
            <w:r>
              <w:t>--tw-gradient-from: #581c87 var(--tw-gradient-from-position);</w:t>
              <w:br/>
              <w:t>--tw-gradient-to: rgb(88 28 135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from-purple-950</w:t>
            </w:r>
          </w:p>
        </w:tc>
        <w:tc>
          <w:tcPr>
            <w:tcW w:type="dxa" w:w="2880"/>
          </w:tcPr>
          <w:p>
            <w:r>
              <w:t>--tw-gradient-from: #3b0764 var(--tw-gradient-from-position);</w:t>
              <w:br/>
              <w:t>--tw-gradient-to: rgb(59 7 100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from-fuchsia-50</w:t>
            </w:r>
          </w:p>
        </w:tc>
        <w:tc>
          <w:tcPr>
            <w:tcW w:type="dxa" w:w="2880"/>
          </w:tcPr>
          <w:p>
            <w:r>
              <w:t>--tw-gradient-from: #fdf4ff var(--tw-gradient-from-position);</w:t>
              <w:br/>
              <w:t>--tw-gradient-to: rgb(253 244 255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from-fuchsia-100</w:t>
            </w:r>
          </w:p>
        </w:tc>
        <w:tc>
          <w:tcPr>
            <w:tcW w:type="dxa" w:w="2880"/>
          </w:tcPr>
          <w:p>
            <w:r>
              <w:t>--tw-gradient-from: #fae8ff var(--tw-gradient-from-position);</w:t>
              <w:br/>
              <w:t>--tw-gradient-to: rgb(250 232 255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from-fuchsia-200</w:t>
            </w:r>
          </w:p>
        </w:tc>
        <w:tc>
          <w:tcPr>
            <w:tcW w:type="dxa" w:w="2880"/>
          </w:tcPr>
          <w:p>
            <w:r>
              <w:t>--tw-gradient-from: #f5d0fe var(--tw-gradient-from-position);</w:t>
              <w:br/>
              <w:t>--tw-gradient-to: rgb(245 208 254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from-fuchsia-300</w:t>
            </w:r>
          </w:p>
        </w:tc>
        <w:tc>
          <w:tcPr>
            <w:tcW w:type="dxa" w:w="2880"/>
          </w:tcPr>
          <w:p>
            <w:r>
              <w:t>--tw-gradient-from: #f0abfc var(--tw-gradient-from-position);</w:t>
              <w:br/>
              <w:t>--tw-gradient-to: rgb(240 171 252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from-fuchsia-400</w:t>
            </w:r>
          </w:p>
        </w:tc>
        <w:tc>
          <w:tcPr>
            <w:tcW w:type="dxa" w:w="2880"/>
          </w:tcPr>
          <w:p>
            <w:r>
              <w:t>--tw-gradient-from: #e879f9 var(--tw-gradient-from-position);</w:t>
              <w:br/>
              <w:t>--tw-gradient-to: rgb(232 121 249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from-fuchsia-500</w:t>
            </w:r>
          </w:p>
        </w:tc>
        <w:tc>
          <w:tcPr>
            <w:tcW w:type="dxa" w:w="2880"/>
          </w:tcPr>
          <w:p>
            <w:r>
              <w:t>--tw-gradient-from: #d946ef var(--tw-gradient-from-position);</w:t>
              <w:br/>
              <w:t>--tw-gradient-to: rgb(217 70 239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from-fuchsia-600</w:t>
            </w:r>
          </w:p>
        </w:tc>
        <w:tc>
          <w:tcPr>
            <w:tcW w:type="dxa" w:w="2880"/>
          </w:tcPr>
          <w:p>
            <w:r>
              <w:t>--tw-gradient-from: #c026d3 var(--tw-gradient-from-position);</w:t>
              <w:br/>
              <w:t>--tw-gradient-to: rgb(192 38 211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from-fuchsia-700</w:t>
            </w:r>
          </w:p>
        </w:tc>
        <w:tc>
          <w:tcPr>
            <w:tcW w:type="dxa" w:w="2880"/>
          </w:tcPr>
          <w:p>
            <w:r>
              <w:t>--tw-gradient-from: #a21caf var(--tw-gradient-from-position);</w:t>
              <w:br/>
              <w:t>--tw-gradient-to: rgb(162 28 175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from-fuchsia-800</w:t>
            </w:r>
          </w:p>
        </w:tc>
        <w:tc>
          <w:tcPr>
            <w:tcW w:type="dxa" w:w="2880"/>
          </w:tcPr>
          <w:p>
            <w:r>
              <w:t>--tw-gradient-from: #86198f var(--tw-gradient-from-position);</w:t>
              <w:br/>
              <w:t>--tw-gradient-to: rgb(134 25 143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from-fuchsia-900</w:t>
            </w:r>
          </w:p>
        </w:tc>
        <w:tc>
          <w:tcPr>
            <w:tcW w:type="dxa" w:w="2880"/>
          </w:tcPr>
          <w:p>
            <w:r>
              <w:t>--tw-gradient-from: #701a75 var(--tw-gradient-from-position);</w:t>
              <w:br/>
              <w:t>--tw-gradient-to: rgb(112 26 117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from-fuchsia-950</w:t>
            </w:r>
          </w:p>
        </w:tc>
        <w:tc>
          <w:tcPr>
            <w:tcW w:type="dxa" w:w="2880"/>
          </w:tcPr>
          <w:p>
            <w:r>
              <w:t>--tw-gradient-from: #4a044e var(--tw-gradient-from-position);</w:t>
              <w:br/>
              <w:t>--tw-gradient-to: rgb(74 4 78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from-pink-50</w:t>
            </w:r>
          </w:p>
        </w:tc>
        <w:tc>
          <w:tcPr>
            <w:tcW w:type="dxa" w:w="2880"/>
          </w:tcPr>
          <w:p>
            <w:r>
              <w:t>--tw-gradient-from: #fdf2f8 var(--tw-gradient-from-position);</w:t>
              <w:br/>
              <w:t>--tw-gradient-to: rgb(253 242 248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from-pink-100</w:t>
            </w:r>
          </w:p>
        </w:tc>
        <w:tc>
          <w:tcPr>
            <w:tcW w:type="dxa" w:w="2880"/>
          </w:tcPr>
          <w:p>
            <w:r>
              <w:t>--tw-gradient-from: #fce7f3 var(--tw-gradient-from-position);</w:t>
              <w:br/>
              <w:t>--tw-gradient-to: rgb(252 231 243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from-pink-200</w:t>
            </w:r>
          </w:p>
        </w:tc>
        <w:tc>
          <w:tcPr>
            <w:tcW w:type="dxa" w:w="2880"/>
          </w:tcPr>
          <w:p>
            <w:r>
              <w:t>--tw-gradient-from: #fbcfe8 var(--tw-gradient-from-position);</w:t>
              <w:br/>
              <w:t>--tw-gradient-to: rgb(251 207 232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from-pink-300</w:t>
            </w:r>
          </w:p>
        </w:tc>
        <w:tc>
          <w:tcPr>
            <w:tcW w:type="dxa" w:w="2880"/>
          </w:tcPr>
          <w:p>
            <w:r>
              <w:t>--tw-gradient-from: #f9a8d4 var(--tw-gradient-from-position);</w:t>
              <w:br/>
              <w:t>--tw-gradient-to: rgb(249 168 212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from-pink-400</w:t>
            </w:r>
          </w:p>
        </w:tc>
        <w:tc>
          <w:tcPr>
            <w:tcW w:type="dxa" w:w="2880"/>
          </w:tcPr>
          <w:p>
            <w:r>
              <w:t>--tw-gradient-from: #f472b6 var(--tw-gradient-from-position);</w:t>
              <w:br/>
              <w:t>--tw-gradient-to: rgb(244 114 182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from-pink-500</w:t>
            </w:r>
          </w:p>
        </w:tc>
        <w:tc>
          <w:tcPr>
            <w:tcW w:type="dxa" w:w="2880"/>
          </w:tcPr>
          <w:p>
            <w:r>
              <w:t>--tw-gradient-from: #ec4899 var(--tw-gradient-from-position);</w:t>
              <w:br/>
              <w:t>--tw-gradient-to: rgb(236 72 153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from-pink-600</w:t>
            </w:r>
          </w:p>
        </w:tc>
        <w:tc>
          <w:tcPr>
            <w:tcW w:type="dxa" w:w="2880"/>
          </w:tcPr>
          <w:p>
            <w:r>
              <w:t>--tw-gradient-from: #db2777 var(--tw-gradient-from-position);</w:t>
              <w:br/>
              <w:t>--tw-gradient-to: rgb(219 39 119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from-pink-700</w:t>
            </w:r>
          </w:p>
        </w:tc>
        <w:tc>
          <w:tcPr>
            <w:tcW w:type="dxa" w:w="2880"/>
          </w:tcPr>
          <w:p>
            <w:r>
              <w:t>--tw-gradient-from: #be185d var(--tw-gradient-from-position);</w:t>
              <w:br/>
              <w:t>--tw-gradient-to: rgb(190 24 93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from-pink-800</w:t>
            </w:r>
          </w:p>
        </w:tc>
        <w:tc>
          <w:tcPr>
            <w:tcW w:type="dxa" w:w="2880"/>
          </w:tcPr>
          <w:p>
            <w:r>
              <w:t>--tw-gradient-from: #9d174d var(--tw-gradient-from-position);</w:t>
              <w:br/>
              <w:t>--tw-gradient-to: rgb(157 23 77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from-pink-900</w:t>
            </w:r>
          </w:p>
        </w:tc>
        <w:tc>
          <w:tcPr>
            <w:tcW w:type="dxa" w:w="2880"/>
          </w:tcPr>
          <w:p>
            <w:r>
              <w:t>--tw-gradient-from: #831843 var(--tw-gradient-from-position);</w:t>
              <w:br/>
              <w:t>--tw-gradient-to: rgb(131 24 67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from-pink-950</w:t>
            </w:r>
          </w:p>
        </w:tc>
        <w:tc>
          <w:tcPr>
            <w:tcW w:type="dxa" w:w="2880"/>
          </w:tcPr>
          <w:p>
            <w:r>
              <w:t>--tw-gradient-from: #500724 var(--tw-gradient-from-position);</w:t>
              <w:br/>
              <w:t>--tw-gradient-to: rgb(80 7 36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from-rose-50</w:t>
            </w:r>
          </w:p>
        </w:tc>
        <w:tc>
          <w:tcPr>
            <w:tcW w:type="dxa" w:w="2880"/>
          </w:tcPr>
          <w:p>
            <w:r>
              <w:t>--tw-gradient-from: #fff1f2 var(--tw-gradient-from-position);</w:t>
              <w:br/>
              <w:t>--tw-gradient-to: rgb(255 241 242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from-rose-100</w:t>
            </w:r>
          </w:p>
        </w:tc>
        <w:tc>
          <w:tcPr>
            <w:tcW w:type="dxa" w:w="2880"/>
          </w:tcPr>
          <w:p>
            <w:r>
              <w:t>--tw-gradient-from: #ffe4e6 var(--tw-gradient-from-position);</w:t>
              <w:br/>
              <w:t>--tw-gradient-to: rgb(255 228 230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from-rose-200</w:t>
            </w:r>
          </w:p>
        </w:tc>
        <w:tc>
          <w:tcPr>
            <w:tcW w:type="dxa" w:w="2880"/>
          </w:tcPr>
          <w:p>
            <w:r>
              <w:t>--tw-gradient-from: #fecdd3 var(--tw-gradient-from-position);</w:t>
              <w:br/>
              <w:t>--tw-gradient-to: rgb(254 205 211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from-rose-300</w:t>
            </w:r>
          </w:p>
        </w:tc>
        <w:tc>
          <w:tcPr>
            <w:tcW w:type="dxa" w:w="2880"/>
          </w:tcPr>
          <w:p>
            <w:r>
              <w:t>--tw-gradient-from: #fda4af var(--tw-gradient-from-position);</w:t>
              <w:br/>
              <w:t>--tw-gradient-to: rgb(253 164 175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from-rose-400</w:t>
            </w:r>
          </w:p>
        </w:tc>
        <w:tc>
          <w:tcPr>
            <w:tcW w:type="dxa" w:w="2880"/>
          </w:tcPr>
          <w:p>
            <w:r>
              <w:t>--tw-gradient-from: #fb7185 var(--tw-gradient-from-position);</w:t>
              <w:br/>
              <w:t>--tw-gradient-to: rgb(251 113 133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from-rose-500</w:t>
            </w:r>
          </w:p>
        </w:tc>
        <w:tc>
          <w:tcPr>
            <w:tcW w:type="dxa" w:w="2880"/>
          </w:tcPr>
          <w:p>
            <w:r>
              <w:t>--tw-gradient-from: #f43f5e var(--tw-gradient-from-position);</w:t>
              <w:br/>
              <w:t>--tw-gradient-to: rgb(244 63 94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from-rose-600</w:t>
            </w:r>
          </w:p>
        </w:tc>
        <w:tc>
          <w:tcPr>
            <w:tcW w:type="dxa" w:w="2880"/>
          </w:tcPr>
          <w:p>
            <w:r>
              <w:t>--tw-gradient-from: #e11d48 var(--tw-gradient-from-position);</w:t>
              <w:br/>
              <w:t>--tw-gradient-to: rgb(225 29 72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from-rose-700</w:t>
            </w:r>
          </w:p>
        </w:tc>
        <w:tc>
          <w:tcPr>
            <w:tcW w:type="dxa" w:w="2880"/>
          </w:tcPr>
          <w:p>
            <w:r>
              <w:t>--tw-gradient-from: #be123c var(--tw-gradient-from-position);</w:t>
              <w:br/>
              <w:t>--tw-gradient-to: rgb(190 18 60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from-rose-800</w:t>
            </w:r>
          </w:p>
        </w:tc>
        <w:tc>
          <w:tcPr>
            <w:tcW w:type="dxa" w:w="2880"/>
          </w:tcPr>
          <w:p>
            <w:r>
              <w:t>--tw-gradient-from: #9f1239 var(--tw-gradient-from-position);</w:t>
              <w:br/>
              <w:t>--tw-gradient-to: rgb(159 18 57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from-rose-900</w:t>
            </w:r>
          </w:p>
        </w:tc>
        <w:tc>
          <w:tcPr>
            <w:tcW w:type="dxa" w:w="2880"/>
          </w:tcPr>
          <w:p>
            <w:r>
              <w:t>--tw-gradient-from: #881337 var(--tw-gradient-from-position);</w:t>
              <w:br/>
              <w:t>--tw-gradient-to: rgb(136 19 55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from-rose-950</w:t>
            </w:r>
          </w:p>
        </w:tc>
        <w:tc>
          <w:tcPr>
            <w:tcW w:type="dxa" w:w="2880"/>
          </w:tcPr>
          <w:p>
            <w:r>
              <w:t>--tw-gradient-from: #4c0519 var(--tw-gradient-from-position);</w:t>
              <w:br/>
              <w:t>--tw-gradient-to: rgb(76 5 25 / 0) var(--tw-gradient-to-position);</w:t>
              <w:br/>
              <w:t>--tw-gradient-stops: var(--tw-gradient-from),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from-0%</w:t>
            </w:r>
          </w:p>
        </w:tc>
        <w:tc>
          <w:tcPr>
            <w:tcW w:type="dxa" w:w="2880"/>
          </w:tcPr>
          <w:p>
            <w:r>
              <w:t>--tw-gradient-from-position: 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from-5%</w:t>
            </w:r>
          </w:p>
        </w:tc>
        <w:tc>
          <w:tcPr>
            <w:tcW w:type="dxa" w:w="2880"/>
          </w:tcPr>
          <w:p>
            <w:r>
              <w:t>--tw-gradient-from-position: 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from-10%</w:t>
            </w:r>
          </w:p>
        </w:tc>
        <w:tc>
          <w:tcPr>
            <w:tcW w:type="dxa" w:w="2880"/>
          </w:tcPr>
          <w:p>
            <w:r>
              <w:t>--tw-gradient-from-position: 10%;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from-15%</w:t>
            </w:r>
          </w:p>
        </w:tc>
        <w:tc>
          <w:tcPr>
            <w:tcW w:type="dxa" w:w="2880"/>
          </w:tcPr>
          <w:p>
            <w:r>
              <w:t>--tw-gradient-from-position: 15%;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from-20%</w:t>
            </w:r>
          </w:p>
        </w:tc>
        <w:tc>
          <w:tcPr>
            <w:tcW w:type="dxa" w:w="2880"/>
          </w:tcPr>
          <w:p>
            <w:r>
              <w:t>--tw-gradient-from-position: 20%;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from-25%</w:t>
            </w:r>
          </w:p>
        </w:tc>
        <w:tc>
          <w:tcPr>
            <w:tcW w:type="dxa" w:w="2880"/>
          </w:tcPr>
          <w:p>
            <w:r>
              <w:t>--tw-gradient-from-position: 25%;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from-30%</w:t>
            </w:r>
          </w:p>
        </w:tc>
        <w:tc>
          <w:tcPr>
            <w:tcW w:type="dxa" w:w="2880"/>
          </w:tcPr>
          <w:p>
            <w:r>
              <w:t>--tw-gradient-from-position: 30%;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from-35%</w:t>
            </w:r>
          </w:p>
        </w:tc>
        <w:tc>
          <w:tcPr>
            <w:tcW w:type="dxa" w:w="2880"/>
          </w:tcPr>
          <w:p>
            <w:r>
              <w:t>--tw-gradient-from-position: 35%;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from-40%</w:t>
            </w:r>
          </w:p>
        </w:tc>
        <w:tc>
          <w:tcPr>
            <w:tcW w:type="dxa" w:w="2880"/>
          </w:tcPr>
          <w:p>
            <w:r>
              <w:t>--tw-gradient-from-position: 40%;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from-45%</w:t>
            </w:r>
          </w:p>
        </w:tc>
        <w:tc>
          <w:tcPr>
            <w:tcW w:type="dxa" w:w="2880"/>
          </w:tcPr>
          <w:p>
            <w:r>
              <w:t>--tw-gradient-from-position: 45%;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from-50%</w:t>
            </w:r>
          </w:p>
        </w:tc>
        <w:tc>
          <w:tcPr>
            <w:tcW w:type="dxa" w:w="2880"/>
          </w:tcPr>
          <w:p>
            <w:r>
              <w:t>--tw-gradient-from-position: 50%;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from-55%</w:t>
            </w:r>
          </w:p>
        </w:tc>
        <w:tc>
          <w:tcPr>
            <w:tcW w:type="dxa" w:w="2880"/>
          </w:tcPr>
          <w:p>
            <w:r>
              <w:t>--tw-gradient-from-position: 55%;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from-60%</w:t>
            </w:r>
          </w:p>
        </w:tc>
        <w:tc>
          <w:tcPr>
            <w:tcW w:type="dxa" w:w="2880"/>
          </w:tcPr>
          <w:p>
            <w:r>
              <w:t>--tw-gradient-from-position: 60%;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from-65%</w:t>
            </w:r>
          </w:p>
        </w:tc>
        <w:tc>
          <w:tcPr>
            <w:tcW w:type="dxa" w:w="2880"/>
          </w:tcPr>
          <w:p>
            <w:r>
              <w:t>--tw-gradient-from-position: 65%;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from-70%</w:t>
            </w:r>
          </w:p>
        </w:tc>
        <w:tc>
          <w:tcPr>
            <w:tcW w:type="dxa" w:w="2880"/>
          </w:tcPr>
          <w:p>
            <w:r>
              <w:t>--tw-gradient-from-position: 70%;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from-75%</w:t>
            </w:r>
          </w:p>
        </w:tc>
        <w:tc>
          <w:tcPr>
            <w:tcW w:type="dxa" w:w="2880"/>
          </w:tcPr>
          <w:p>
            <w:r>
              <w:t>--tw-gradient-from-position: 75%;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from-80%</w:t>
            </w:r>
          </w:p>
        </w:tc>
        <w:tc>
          <w:tcPr>
            <w:tcW w:type="dxa" w:w="2880"/>
          </w:tcPr>
          <w:p>
            <w:r>
              <w:t>--tw-gradient-from-position: 80%;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from-85%</w:t>
            </w:r>
          </w:p>
        </w:tc>
        <w:tc>
          <w:tcPr>
            <w:tcW w:type="dxa" w:w="2880"/>
          </w:tcPr>
          <w:p>
            <w:r>
              <w:t>--tw-gradient-from-position: 85%;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from-90%</w:t>
            </w:r>
          </w:p>
        </w:tc>
        <w:tc>
          <w:tcPr>
            <w:tcW w:type="dxa" w:w="2880"/>
          </w:tcPr>
          <w:p>
            <w:r>
              <w:t>--tw-gradient-from-position: 90%;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from-95%</w:t>
            </w:r>
          </w:p>
        </w:tc>
        <w:tc>
          <w:tcPr>
            <w:tcW w:type="dxa" w:w="2880"/>
          </w:tcPr>
          <w:p>
            <w:r>
              <w:t>--tw-gradient-from-position: 95%;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from-100%</w:t>
            </w:r>
          </w:p>
        </w:tc>
        <w:tc>
          <w:tcPr>
            <w:tcW w:type="dxa" w:w="2880"/>
          </w:tcPr>
          <w:p>
            <w:r>
              <w:t>--tw-gradient-from-position: 100%;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via-inherit</w:t>
            </w:r>
          </w:p>
        </w:tc>
        <w:tc>
          <w:tcPr>
            <w:tcW w:type="dxa" w:w="2880"/>
          </w:tcPr>
          <w:p>
            <w:r>
              <w:t>--tw-gradient-to: rgb(255 255 255 / 0)  var(--tw-gradient-to-position);</w:t>
              <w:br/>
              <w:t>--tw-gradient-stops: var(--tw-gradient-from), inherit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via-current</w:t>
            </w:r>
          </w:p>
        </w:tc>
        <w:tc>
          <w:tcPr>
            <w:tcW w:type="dxa" w:w="2880"/>
          </w:tcPr>
          <w:p>
            <w:r>
              <w:t>--tw-gradient-to: rgb(255 255 255 / 0)  var(--tw-gradient-to-position);</w:t>
              <w:br/>
              <w:t>--tw-gradient-stops: var(--tw-gradient-from), currentColor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via-transparent</w:t>
            </w:r>
          </w:p>
        </w:tc>
        <w:tc>
          <w:tcPr>
            <w:tcW w:type="dxa" w:w="2880"/>
          </w:tcPr>
          <w:p>
            <w:r>
              <w:t>--tw-gradient-to: rgb(0 0 0 / 0)  var(--tw-gradient-to-position);</w:t>
              <w:br/>
              <w:t>--tw-gradient-stops: var(--tw-gradient-from), transparent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via-black</w:t>
            </w:r>
          </w:p>
        </w:tc>
        <w:tc>
          <w:tcPr>
            <w:tcW w:type="dxa" w:w="2880"/>
          </w:tcPr>
          <w:p>
            <w:r>
              <w:t>--tw-gradient-to: rgb(0 0 0 / 0)  var(--tw-gradient-to-position);</w:t>
              <w:br/>
              <w:t>--tw-gradient-stops: var(--tw-gradient-from), #000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via-white</w:t>
            </w:r>
          </w:p>
        </w:tc>
        <w:tc>
          <w:tcPr>
            <w:tcW w:type="dxa" w:w="2880"/>
          </w:tcPr>
          <w:p>
            <w:r>
              <w:t>--tw-gradient-to: rgb(255 255 255 / 0)  var(--tw-gradient-to-position);</w:t>
              <w:br/>
              <w:t>--tw-gradient-stops: var(--tw-gradient-from), #fff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via-slate-50</w:t>
            </w:r>
          </w:p>
        </w:tc>
        <w:tc>
          <w:tcPr>
            <w:tcW w:type="dxa" w:w="2880"/>
          </w:tcPr>
          <w:p>
            <w:r>
              <w:t>--tw-gradient-to: rgb(248 250 252 / 0)  var(--tw-gradient-to-position);</w:t>
              <w:br/>
              <w:t>--tw-gradient-stops: var(--tw-gradient-from), #f8fafc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via-slate-100</w:t>
            </w:r>
          </w:p>
        </w:tc>
        <w:tc>
          <w:tcPr>
            <w:tcW w:type="dxa" w:w="2880"/>
          </w:tcPr>
          <w:p>
            <w:r>
              <w:t>--tw-gradient-to: rgb(241 245 249 / 0)  var(--tw-gradient-to-position);</w:t>
              <w:br/>
              <w:t>--tw-gradient-stops: var(--tw-gradient-from), #f1f5f9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via-slate-200</w:t>
            </w:r>
          </w:p>
        </w:tc>
        <w:tc>
          <w:tcPr>
            <w:tcW w:type="dxa" w:w="2880"/>
          </w:tcPr>
          <w:p>
            <w:r>
              <w:t>--tw-gradient-to: rgb(226 232 240 / 0)  var(--tw-gradient-to-position);</w:t>
              <w:br/>
              <w:t>--tw-gradient-stops: var(--tw-gradient-from), #e2e8f0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via-slate-300</w:t>
            </w:r>
          </w:p>
        </w:tc>
        <w:tc>
          <w:tcPr>
            <w:tcW w:type="dxa" w:w="2880"/>
          </w:tcPr>
          <w:p>
            <w:r>
              <w:t>--tw-gradient-to: rgb(203 213 225 / 0)  var(--tw-gradient-to-position);</w:t>
              <w:br/>
              <w:t>--tw-gradient-stops: var(--tw-gradient-from), #cbd5e1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via-slate-400</w:t>
            </w:r>
          </w:p>
        </w:tc>
        <w:tc>
          <w:tcPr>
            <w:tcW w:type="dxa" w:w="2880"/>
          </w:tcPr>
          <w:p>
            <w:r>
              <w:t>--tw-gradient-to: rgb(148 163 184 / 0)  var(--tw-gradient-to-position);</w:t>
              <w:br/>
              <w:t>--tw-gradient-stops: var(--tw-gradient-from), #94a3b8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via-slate-500</w:t>
            </w:r>
          </w:p>
        </w:tc>
        <w:tc>
          <w:tcPr>
            <w:tcW w:type="dxa" w:w="2880"/>
          </w:tcPr>
          <w:p>
            <w:r>
              <w:t>--tw-gradient-to: rgb(100 116 139 / 0)  var(--tw-gradient-to-position);</w:t>
              <w:br/>
              <w:t>--tw-gradient-stops: var(--tw-gradient-from), #64748b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via-slate-600</w:t>
            </w:r>
          </w:p>
        </w:tc>
        <w:tc>
          <w:tcPr>
            <w:tcW w:type="dxa" w:w="2880"/>
          </w:tcPr>
          <w:p>
            <w:r>
              <w:t>--tw-gradient-to: rgb(71 85 105 / 0)  var(--tw-gradient-to-position);</w:t>
              <w:br/>
              <w:t>--tw-gradient-stops: var(--tw-gradient-from), #475569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via-slate-700</w:t>
            </w:r>
          </w:p>
        </w:tc>
        <w:tc>
          <w:tcPr>
            <w:tcW w:type="dxa" w:w="2880"/>
          </w:tcPr>
          <w:p>
            <w:r>
              <w:t>--tw-gradient-to: rgb(51 65 85 / 0)  var(--tw-gradient-to-position);</w:t>
              <w:br/>
              <w:t>--tw-gradient-stops: var(--tw-gradient-from), #334155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via-slate-800</w:t>
            </w:r>
          </w:p>
        </w:tc>
        <w:tc>
          <w:tcPr>
            <w:tcW w:type="dxa" w:w="2880"/>
          </w:tcPr>
          <w:p>
            <w:r>
              <w:t>--tw-gradient-to: rgb(30 41 59 / 0)  var(--tw-gradient-to-position);</w:t>
              <w:br/>
              <w:t>--tw-gradient-stops: var(--tw-gradient-from), #1e293b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via-slate-900</w:t>
            </w:r>
          </w:p>
        </w:tc>
        <w:tc>
          <w:tcPr>
            <w:tcW w:type="dxa" w:w="2880"/>
          </w:tcPr>
          <w:p>
            <w:r>
              <w:t>--tw-gradient-to: rgb(15 23 42 / 0)  var(--tw-gradient-to-position);</w:t>
              <w:br/>
              <w:t>--tw-gradient-stops: var(--tw-gradient-from), #0f172a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via-slate-950</w:t>
            </w:r>
          </w:p>
        </w:tc>
        <w:tc>
          <w:tcPr>
            <w:tcW w:type="dxa" w:w="2880"/>
          </w:tcPr>
          <w:p>
            <w:r>
              <w:t>--tw-gradient-to: rgb(2 6 23 / 0)  var(--tw-gradient-to-position);</w:t>
              <w:br/>
              <w:t>--tw-gradient-stops: var(--tw-gradient-from), #020617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via-gray-50</w:t>
            </w:r>
          </w:p>
        </w:tc>
        <w:tc>
          <w:tcPr>
            <w:tcW w:type="dxa" w:w="2880"/>
          </w:tcPr>
          <w:p>
            <w:r>
              <w:t>--tw-gradient-to: rgb(249 250 251 / 0)  var(--tw-gradient-to-position);</w:t>
              <w:br/>
              <w:t>--tw-gradient-stops: var(--tw-gradient-from), #f9fafb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via-gray-100</w:t>
            </w:r>
          </w:p>
        </w:tc>
        <w:tc>
          <w:tcPr>
            <w:tcW w:type="dxa" w:w="2880"/>
          </w:tcPr>
          <w:p>
            <w:r>
              <w:t>--tw-gradient-to: rgb(243 244 246 / 0)  var(--tw-gradient-to-position);</w:t>
              <w:br/>
              <w:t>--tw-gradient-stops: var(--tw-gradient-from), #f3f4f6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via-gray-200</w:t>
            </w:r>
          </w:p>
        </w:tc>
        <w:tc>
          <w:tcPr>
            <w:tcW w:type="dxa" w:w="2880"/>
          </w:tcPr>
          <w:p>
            <w:r>
              <w:t>--tw-gradient-to: rgb(229 231 235 / 0)  var(--tw-gradient-to-position);</w:t>
              <w:br/>
              <w:t>--tw-gradient-stops: var(--tw-gradient-from), #e5e7eb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via-gray-300</w:t>
            </w:r>
          </w:p>
        </w:tc>
        <w:tc>
          <w:tcPr>
            <w:tcW w:type="dxa" w:w="2880"/>
          </w:tcPr>
          <w:p>
            <w:r>
              <w:t>--tw-gradient-to: rgb(209 213 219 / 0)  var(--tw-gradient-to-position);</w:t>
              <w:br/>
              <w:t>--tw-gradient-stops: var(--tw-gradient-from), #d1d5db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via-gray-400</w:t>
            </w:r>
          </w:p>
        </w:tc>
        <w:tc>
          <w:tcPr>
            <w:tcW w:type="dxa" w:w="2880"/>
          </w:tcPr>
          <w:p>
            <w:r>
              <w:t>--tw-gradient-to: rgb(156 163 175 / 0)  var(--tw-gradient-to-position);</w:t>
              <w:br/>
              <w:t>--tw-gradient-stops: var(--tw-gradient-from), #9ca3af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via-gray-500</w:t>
            </w:r>
          </w:p>
        </w:tc>
        <w:tc>
          <w:tcPr>
            <w:tcW w:type="dxa" w:w="2880"/>
          </w:tcPr>
          <w:p>
            <w:r>
              <w:t>--tw-gradient-to: rgb(107 114 128 / 0)  var(--tw-gradient-to-position);</w:t>
              <w:br/>
              <w:t>--tw-gradient-stops: var(--tw-gradient-from), #6b7280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via-gray-600</w:t>
            </w:r>
          </w:p>
        </w:tc>
        <w:tc>
          <w:tcPr>
            <w:tcW w:type="dxa" w:w="2880"/>
          </w:tcPr>
          <w:p>
            <w:r>
              <w:t>--tw-gradient-to: rgb(75 85 99 / 0)  var(--tw-gradient-to-position);</w:t>
              <w:br/>
              <w:t>--tw-gradient-stops: var(--tw-gradient-from), #4b5563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via-gray-700</w:t>
            </w:r>
          </w:p>
        </w:tc>
        <w:tc>
          <w:tcPr>
            <w:tcW w:type="dxa" w:w="2880"/>
          </w:tcPr>
          <w:p>
            <w:r>
              <w:t>--tw-gradient-to: rgb(55 65 81 / 0)  var(--tw-gradient-to-position);</w:t>
              <w:br/>
              <w:t>--tw-gradient-stops: var(--tw-gradient-from), #374151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via-gray-800</w:t>
            </w:r>
          </w:p>
        </w:tc>
        <w:tc>
          <w:tcPr>
            <w:tcW w:type="dxa" w:w="2880"/>
          </w:tcPr>
          <w:p>
            <w:r>
              <w:t>--tw-gradient-to: rgb(31 41 55 / 0)  var(--tw-gradient-to-position);</w:t>
              <w:br/>
              <w:t>--tw-gradient-stops: var(--tw-gradient-from), #1f2937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via-gray-900</w:t>
            </w:r>
          </w:p>
        </w:tc>
        <w:tc>
          <w:tcPr>
            <w:tcW w:type="dxa" w:w="2880"/>
          </w:tcPr>
          <w:p>
            <w:r>
              <w:t>--tw-gradient-to: rgb(17 24 39 / 0)  var(--tw-gradient-to-position);</w:t>
              <w:br/>
              <w:t>--tw-gradient-stops: var(--tw-gradient-from), #111827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via-gray-950</w:t>
            </w:r>
          </w:p>
        </w:tc>
        <w:tc>
          <w:tcPr>
            <w:tcW w:type="dxa" w:w="2880"/>
          </w:tcPr>
          <w:p>
            <w:r>
              <w:t>--tw-gradient-to: rgb(3 7 18 / 0)  var(--tw-gradient-to-position);</w:t>
              <w:br/>
              <w:t>--tw-gradient-stops: var(--tw-gradient-from), #030712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via-zinc-50</w:t>
            </w:r>
          </w:p>
        </w:tc>
        <w:tc>
          <w:tcPr>
            <w:tcW w:type="dxa" w:w="2880"/>
          </w:tcPr>
          <w:p>
            <w:r>
              <w:t>--tw-gradient-to: rgb(250 250 250 / 0)  var(--tw-gradient-to-position);</w:t>
              <w:br/>
              <w:t>--tw-gradient-stops: var(--tw-gradient-from), #fafafa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via-zinc-100</w:t>
            </w:r>
          </w:p>
        </w:tc>
        <w:tc>
          <w:tcPr>
            <w:tcW w:type="dxa" w:w="2880"/>
          </w:tcPr>
          <w:p>
            <w:r>
              <w:t>--tw-gradient-to: rgb(244 244 245 / 0)  var(--tw-gradient-to-position);</w:t>
              <w:br/>
              <w:t>--tw-gradient-stops: var(--tw-gradient-from), #f4f4f5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via-zinc-200</w:t>
            </w:r>
          </w:p>
        </w:tc>
        <w:tc>
          <w:tcPr>
            <w:tcW w:type="dxa" w:w="2880"/>
          </w:tcPr>
          <w:p>
            <w:r>
              <w:t>--tw-gradient-to: rgb(228 228 231 / 0)  var(--tw-gradient-to-position);</w:t>
              <w:br/>
              <w:t>--tw-gradient-stops: var(--tw-gradient-from), #e4e4e7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via-zinc-300</w:t>
            </w:r>
          </w:p>
        </w:tc>
        <w:tc>
          <w:tcPr>
            <w:tcW w:type="dxa" w:w="2880"/>
          </w:tcPr>
          <w:p>
            <w:r>
              <w:t>--tw-gradient-to: rgb(212 212 216 / 0)  var(--tw-gradient-to-position);</w:t>
              <w:br/>
              <w:t>--tw-gradient-stops: var(--tw-gradient-from), #d4d4d8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via-zinc-400</w:t>
            </w:r>
          </w:p>
        </w:tc>
        <w:tc>
          <w:tcPr>
            <w:tcW w:type="dxa" w:w="2880"/>
          </w:tcPr>
          <w:p>
            <w:r>
              <w:t>--tw-gradient-to: rgb(161 161 170 / 0)  var(--tw-gradient-to-position);</w:t>
              <w:br/>
              <w:t>--tw-gradient-stops: var(--tw-gradient-from), #a1a1aa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via-zinc-500</w:t>
            </w:r>
          </w:p>
        </w:tc>
        <w:tc>
          <w:tcPr>
            <w:tcW w:type="dxa" w:w="2880"/>
          </w:tcPr>
          <w:p>
            <w:r>
              <w:t>--tw-gradient-to: rgb(113 113 122 / 0)  var(--tw-gradient-to-position);</w:t>
              <w:br/>
              <w:t>--tw-gradient-stops: var(--tw-gradient-from), #71717a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via-zinc-600</w:t>
            </w:r>
          </w:p>
        </w:tc>
        <w:tc>
          <w:tcPr>
            <w:tcW w:type="dxa" w:w="2880"/>
          </w:tcPr>
          <w:p>
            <w:r>
              <w:t>--tw-gradient-to: rgb(82 82 91 / 0)  var(--tw-gradient-to-position);</w:t>
              <w:br/>
              <w:t>--tw-gradient-stops: var(--tw-gradient-from), #52525b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via-zinc-700</w:t>
            </w:r>
          </w:p>
        </w:tc>
        <w:tc>
          <w:tcPr>
            <w:tcW w:type="dxa" w:w="2880"/>
          </w:tcPr>
          <w:p>
            <w:r>
              <w:t>--tw-gradient-to: rgb(63 63 70 / 0)  var(--tw-gradient-to-position);</w:t>
              <w:br/>
              <w:t>--tw-gradient-stops: var(--tw-gradient-from), #3f3f46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via-zinc-800</w:t>
            </w:r>
          </w:p>
        </w:tc>
        <w:tc>
          <w:tcPr>
            <w:tcW w:type="dxa" w:w="2880"/>
          </w:tcPr>
          <w:p>
            <w:r>
              <w:t>--tw-gradient-to: rgb(39 39 42 / 0)  var(--tw-gradient-to-position);</w:t>
              <w:br/>
              <w:t>--tw-gradient-stops: var(--tw-gradient-from), #27272a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via-zinc-900</w:t>
            </w:r>
          </w:p>
        </w:tc>
        <w:tc>
          <w:tcPr>
            <w:tcW w:type="dxa" w:w="2880"/>
          </w:tcPr>
          <w:p>
            <w:r>
              <w:t>--tw-gradient-to: rgb(24 24 27 / 0)  var(--tw-gradient-to-position);</w:t>
              <w:br/>
              <w:t>--tw-gradient-stops: var(--tw-gradient-from), #18181b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via-zinc-950</w:t>
            </w:r>
          </w:p>
        </w:tc>
        <w:tc>
          <w:tcPr>
            <w:tcW w:type="dxa" w:w="2880"/>
          </w:tcPr>
          <w:p>
            <w:r>
              <w:t>--tw-gradient-to: rgb(9 9 11 / 0)  var(--tw-gradient-to-position);</w:t>
              <w:br/>
              <w:t>--tw-gradient-stops: var(--tw-gradient-from), #09090b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via-neutral-50</w:t>
            </w:r>
          </w:p>
        </w:tc>
        <w:tc>
          <w:tcPr>
            <w:tcW w:type="dxa" w:w="2880"/>
          </w:tcPr>
          <w:p>
            <w:r>
              <w:t>--tw-gradient-to: rgb(250 250 250 / 0)  var(--tw-gradient-to-position);</w:t>
              <w:br/>
              <w:t>--tw-gradient-stops: var(--tw-gradient-from), #fafafa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via-neutral-100</w:t>
            </w:r>
          </w:p>
        </w:tc>
        <w:tc>
          <w:tcPr>
            <w:tcW w:type="dxa" w:w="2880"/>
          </w:tcPr>
          <w:p>
            <w:r>
              <w:t>--tw-gradient-to: rgb(245 245 245 / 0)  var(--tw-gradient-to-position);</w:t>
              <w:br/>
              <w:t>--tw-gradient-stops: var(--tw-gradient-from), #f5f5f5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via-neutral-200</w:t>
            </w:r>
          </w:p>
        </w:tc>
        <w:tc>
          <w:tcPr>
            <w:tcW w:type="dxa" w:w="2880"/>
          </w:tcPr>
          <w:p>
            <w:r>
              <w:t>--tw-gradient-to: rgb(229 229 229 / 0)  var(--tw-gradient-to-position);</w:t>
              <w:br/>
              <w:t>--tw-gradient-stops: var(--tw-gradient-from), #e5e5e5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via-neutral-300</w:t>
            </w:r>
          </w:p>
        </w:tc>
        <w:tc>
          <w:tcPr>
            <w:tcW w:type="dxa" w:w="2880"/>
          </w:tcPr>
          <w:p>
            <w:r>
              <w:t>--tw-gradient-to: rgb(212 212 212 / 0)  var(--tw-gradient-to-position);</w:t>
              <w:br/>
              <w:t>--tw-gradient-stops: var(--tw-gradient-from), #d4d4d4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via-neutral-400</w:t>
            </w:r>
          </w:p>
        </w:tc>
        <w:tc>
          <w:tcPr>
            <w:tcW w:type="dxa" w:w="2880"/>
          </w:tcPr>
          <w:p>
            <w:r>
              <w:t>--tw-gradient-to: rgb(163 163 163 / 0)  var(--tw-gradient-to-position);</w:t>
              <w:br/>
              <w:t>--tw-gradient-stops: var(--tw-gradient-from), #a3a3a3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via-neutral-500</w:t>
            </w:r>
          </w:p>
        </w:tc>
        <w:tc>
          <w:tcPr>
            <w:tcW w:type="dxa" w:w="2880"/>
          </w:tcPr>
          <w:p>
            <w:r>
              <w:t>--tw-gradient-to: rgb(115 115 115 / 0)  var(--tw-gradient-to-position);</w:t>
              <w:br/>
              <w:t>--tw-gradient-stops: var(--tw-gradient-from), #737373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via-neutral-600</w:t>
            </w:r>
          </w:p>
        </w:tc>
        <w:tc>
          <w:tcPr>
            <w:tcW w:type="dxa" w:w="2880"/>
          </w:tcPr>
          <w:p>
            <w:r>
              <w:t>--tw-gradient-to: rgb(82 82 82 / 0)  var(--tw-gradient-to-position);</w:t>
              <w:br/>
              <w:t>--tw-gradient-stops: var(--tw-gradient-from), #525252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via-neutral-700</w:t>
            </w:r>
          </w:p>
        </w:tc>
        <w:tc>
          <w:tcPr>
            <w:tcW w:type="dxa" w:w="2880"/>
          </w:tcPr>
          <w:p>
            <w:r>
              <w:t>--tw-gradient-to: rgb(64 64 64 / 0)  var(--tw-gradient-to-position);</w:t>
              <w:br/>
              <w:t>--tw-gradient-stops: var(--tw-gradient-from), #404040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via-neutral-800</w:t>
            </w:r>
          </w:p>
        </w:tc>
        <w:tc>
          <w:tcPr>
            <w:tcW w:type="dxa" w:w="2880"/>
          </w:tcPr>
          <w:p>
            <w:r>
              <w:t>--tw-gradient-to: rgb(38 38 38 / 0)  var(--tw-gradient-to-position);</w:t>
              <w:br/>
              <w:t>--tw-gradient-stops: var(--tw-gradient-from), #262626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via-neutral-900</w:t>
            </w:r>
          </w:p>
        </w:tc>
        <w:tc>
          <w:tcPr>
            <w:tcW w:type="dxa" w:w="2880"/>
          </w:tcPr>
          <w:p>
            <w:r>
              <w:t>--tw-gradient-to: rgb(23 23 23 / 0)  var(--tw-gradient-to-position);</w:t>
              <w:br/>
              <w:t>--tw-gradient-stops: var(--tw-gradient-from), #171717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via-neutral-950</w:t>
            </w:r>
          </w:p>
        </w:tc>
        <w:tc>
          <w:tcPr>
            <w:tcW w:type="dxa" w:w="2880"/>
          </w:tcPr>
          <w:p>
            <w:r>
              <w:t>--tw-gradient-to: rgb(10 10 10 / 0)  var(--tw-gradient-to-position);</w:t>
              <w:br/>
              <w:t>--tw-gradient-stops: var(--tw-gradient-from), #0a0a0a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via-stone-50</w:t>
            </w:r>
          </w:p>
        </w:tc>
        <w:tc>
          <w:tcPr>
            <w:tcW w:type="dxa" w:w="2880"/>
          </w:tcPr>
          <w:p>
            <w:r>
              <w:t>--tw-gradient-to: rgb(250 250 249 / 0)  var(--tw-gradient-to-position);</w:t>
              <w:br/>
              <w:t>--tw-gradient-stops: var(--tw-gradient-from), #fafaf9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via-stone-100</w:t>
            </w:r>
          </w:p>
        </w:tc>
        <w:tc>
          <w:tcPr>
            <w:tcW w:type="dxa" w:w="2880"/>
          </w:tcPr>
          <w:p>
            <w:r>
              <w:t>--tw-gradient-to: rgb(245 245 244 / 0)  var(--tw-gradient-to-position);</w:t>
              <w:br/>
              <w:t>--tw-gradient-stops: var(--tw-gradient-from), #f5f5f4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via-stone-200</w:t>
            </w:r>
          </w:p>
        </w:tc>
        <w:tc>
          <w:tcPr>
            <w:tcW w:type="dxa" w:w="2880"/>
          </w:tcPr>
          <w:p>
            <w:r>
              <w:t>--tw-gradient-to: rgb(231 229 228 / 0)  var(--tw-gradient-to-position);</w:t>
              <w:br/>
              <w:t>--tw-gradient-stops: var(--tw-gradient-from), #e7e5e4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via-stone-300</w:t>
            </w:r>
          </w:p>
        </w:tc>
        <w:tc>
          <w:tcPr>
            <w:tcW w:type="dxa" w:w="2880"/>
          </w:tcPr>
          <w:p>
            <w:r>
              <w:t>--tw-gradient-to: rgb(214 211 209 / 0)  var(--tw-gradient-to-position);</w:t>
              <w:br/>
              <w:t>--tw-gradient-stops: var(--tw-gradient-from), #d6d3d1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via-stone-400</w:t>
            </w:r>
          </w:p>
        </w:tc>
        <w:tc>
          <w:tcPr>
            <w:tcW w:type="dxa" w:w="2880"/>
          </w:tcPr>
          <w:p>
            <w:r>
              <w:t>--tw-gradient-to: rgb(168 162 158 / 0)  var(--tw-gradient-to-position);</w:t>
              <w:br/>
              <w:t>--tw-gradient-stops: var(--tw-gradient-from), #a8a29e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via-stone-500</w:t>
            </w:r>
          </w:p>
        </w:tc>
        <w:tc>
          <w:tcPr>
            <w:tcW w:type="dxa" w:w="2880"/>
          </w:tcPr>
          <w:p>
            <w:r>
              <w:t>--tw-gradient-to: rgb(120 113 108 / 0)  var(--tw-gradient-to-position);</w:t>
              <w:br/>
              <w:t>--tw-gradient-stops: var(--tw-gradient-from), #78716c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via-stone-600</w:t>
            </w:r>
          </w:p>
        </w:tc>
        <w:tc>
          <w:tcPr>
            <w:tcW w:type="dxa" w:w="2880"/>
          </w:tcPr>
          <w:p>
            <w:r>
              <w:t>--tw-gradient-to: rgb(87 83 78 / 0)  var(--tw-gradient-to-position);</w:t>
              <w:br/>
              <w:t>--tw-gradient-stops: var(--tw-gradient-from), #57534e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via-stone-700</w:t>
            </w:r>
          </w:p>
        </w:tc>
        <w:tc>
          <w:tcPr>
            <w:tcW w:type="dxa" w:w="2880"/>
          </w:tcPr>
          <w:p>
            <w:r>
              <w:t>--tw-gradient-to: rgb(68 64 60 / 0)  var(--tw-gradient-to-position);</w:t>
              <w:br/>
              <w:t>--tw-gradient-stops: var(--tw-gradient-from), #44403c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via-stone-800</w:t>
            </w:r>
          </w:p>
        </w:tc>
        <w:tc>
          <w:tcPr>
            <w:tcW w:type="dxa" w:w="2880"/>
          </w:tcPr>
          <w:p>
            <w:r>
              <w:t>--tw-gradient-to: rgb(41 37 36 / 0)  var(--tw-gradient-to-position);</w:t>
              <w:br/>
              <w:t>--tw-gradient-stops: var(--tw-gradient-from), #292524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via-stone-900</w:t>
            </w:r>
          </w:p>
        </w:tc>
        <w:tc>
          <w:tcPr>
            <w:tcW w:type="dxa" w:w="2880"/>
          </w:tcPr>
          <w:p>
            <w:r>
              <w:t>--tw-gradient-to: rgb(28 25 23 / 0)  var(--tw-gradient-to-position);</w:t>
              <w:br/>
              <w:t>--tw-gradient-stops: var(--tw-gradient-from), #1c1917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via-stone-950</w:t>
            </w:r>
          </w:p>
        </w:tc>
        <w:tc>
          <w:tcPr>
            <w:tcW w:type="dxa" w:w="2880"/>
          </w:tcPr>
          <w:p>
            <w:r>
              <w:t>--tw-gradient-to: rgb(12 10 9 / 0)  var(--tw-gradient-to-position);</w:t>
              <w:br/>
              <w:t>--tw-gradient-stops: var(--tw-gradient-from), #0c0a09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via-red-50</w:t>
            </w:r>
          </w:p>
        </w:tc>
        <w:tc>
          <w:tcPr>
            <w:tcW w:type="dxa" w:w="2880"/>
          </w:tcPr>
          <w:p>
            <w:r>
              <w:t>--tw-gradient-to: rgb(254 242 242 / 0)  var(--tw-gradient-to-position);</w:t>
              <w:br/>
              <w:t>--tw-gradient-stops: var(--tw-gradient-from), #fef2f2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via-red-100</w:t>
            </w:r>
          </w:p>
        </w:tc>
        <w:tc>
          <w:tcPr>
            <w:tcW w:type="dxa" w:w="2880"/>
          </w:tcPr>
          <w:p>
            <w:r>
              <w:t>--tw-gradient-to: rgb(254 226 226 / 0)  var(--tw-gradient-to-position);</w:t>
              <w:br/>
              <w:t>--tw-gradient-stops: var(--tw-gradient-from), #fee2e2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via-red-200</w:t>
            </w:r>
          </w:p>
        </w:tc>
        <w:tc>
          <w:tcPr>
            <w:tcW w:type="dxa" w:w="2880"/>
          </w:tcPr>
          <w:p>
            <w:r>
              <w:t>--tw-gradient-to: rgb(254 202 202 / 0)  var(--tw-gradient-to-position);</w:t>
              <w:br/>
              <w:t>--tw-gradient-stops: var(--tw-gradient-from), #fecaca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via-red-300</w:t>
            </w:r>
          </w:p>
        </w:tc>
        <w:tc>
          <w:tcPr>
            <w:tcW w:type="dxa" w:w="2880"/>
          </w:tcPr>
          <w:p>
            <w:r>
              <w:t>--tw-gradient-to: rgb(252 165 165 / 0)  var(--tw-gradient-to-position);</w:t>
              <w:br/>
              <w:t>--tw-gradient-stops: var(--tw-gradient-from), #fca5a5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via-red-400</w:t>
            </w:r>
          </w:p>
        </w:tc>
        <w:tc>
          <w:tcPr>
            <w:tcW w:type="dxa" w:w="2880"/>
          </w:tcPr>
          <w:p>
            <w:r>
              <w:t>--tw-gradient-to: rgb(248 113 113 / 0)  var(--tw-gradient-to-position);</w:t>
              <w:br/>
              <w:t>--tw-gradient-stops: var(--tw-gradient-from), #f87171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via-red-500</w:t>
            </w:r>
          </w:p>
        </w:tc>
        <w:tc>
          <w:tcPr>
            <w:tcW w:type="dxa" w:w="2880"/>
          </w:tcPr>
          <w:p>
            <w:r>
              <w:t>--tw-gradient-to: rgb(239 68 68 / 0)  var(--tw-gradient-to-position);</w:t>
              <w:br/>
              <w:t>--tw-gradient-stops: var(--tw-gradient-from), #ef4444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via-red-600</w:t>
            </w:r>
          </w:p>
        </w:tc>
        <w:tc>
          <w:tcPr>
            <w:tcW w:type="dxa" w:w="2880"/>
          </w:tcPr>
          <w:p>
            <w:r>
              <w:t>--tw-gradient-to: rgb(220 38 38 / 0)  var(--tw-gradient-to-position);</w:t>
              <w:br/>
              <w:t>--tw-gradient-stops: var(--tw-gradient-from), #dc2626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via-red-700</w:t>
            </w:r>
          </w:p>
        </w:tc>
        <w:tc>
          <w:tcPr>
            <w:tcW w:type="dxa" w:w="2880"/>
          </w:tcPr>
          <w:p>
            <w:r>
              <w:t>--tw-gradient-to: rgb(185 28 28 / 0)  var(--tw-gradient-to-position);</w:t>
              <w:br/>
              <w:t>--tw-gradient-stops: var(--tw-gradient-from), #b91c1c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via-red-800</w:t>
            </w:r>
          </w:p>
        </w:tc>
        <w:tc>
          <w:tcPr>
            <w:tcW w:type="dxa" w:w="2880"/>
          </w:tcPr>
          <w:p>
            <w:r>
              <w:t>--tw-gradient-to: rgb(153 27 27 / 0)  var(--tw-gradient-to-position);</w:t>
              <w:br/>
              <w:t>--tw-gradient-stops: var(--tw-gradient-from), #991b1b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via-red-900</w:t>
            </w:r>
          </w:p>
        </w:tc>
        <w:tc>
          <w:tcPr>
            <w:tcW w:type="dxa" w:w="2880"/>
          </w:tcPr>
          <w:p>
            <w:r>
              <w:t>--tw-gradient-to: rgb(127 29 29 / 0)  var(--tw-gradient-to-position);</w:t>
              <w:br/>
              <w:t>--tw-gradient-stops: var(--tw-gradient-from), #7f1d1d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via-red-950</w:t>
            </w:r>
          </w:p>
        </w:tc>
        <w:tc>
          <w:tcPr>
            <w:tcW w:type="dxa" w:w="2880"/>
          </w:tcPr>
          <w:p>
            <w:r>
              <w:t>--tw-gradient-to: rgb(69 10 10 / 0)  var(--tw-gradient-to-position);</w:t>
              <w:br/>
              <w:t>--tw-gradient-stops: var(--tw-gradient-from), #450a0a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via-orange-50</w:t>
            </w:r>
          </w:p>
        </w:tc>
        <w:tc>
          <w:tcPr>
            <w:tcW w:type="dxa" w:w="2880"/>
          </w:tcPr>
          <w:p>
            <w:r>
              <w:t>--tw-gradient-to: rgb(255 247 237 / 0)  var(--tw-gradient-to-position);</w:t>
              <w:br/>
              <w:t>--tw-gradient-stops: var(--tw-gradient-from), #fff7ed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via-orange-100</w:t>
            </w:r>
          </w:p>
        </w:tc>
        <w:tc>
          <w:tcPr>
            <w:tcW w:type="dxa" w:w="2880"/>
          </w:tcPr>
          <w:p>
            <w:r>
              <w:t>--tw-gradient-to: rgb(255 237 213 / 0)  var(--tw-gradient-to-position);</w:t>
              <w:br/>
              <w:t>--tw-gradient-stops: var(--tw-gradient-from), #ffedd5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via-orange-200</w:t>
            </w:r>
          </w:p>
        </w:tc>
        <w:tc>
          <w:tcPr>
            <w:tcW w:type="dxa" w:w="2880"/>
          </w:tcPr>
          <w:p>
            <w:r>
              <w:t>--tw-gradient-to: rgb(254 215 170 / 0)  var(--tw-gradient-to-position);</w:t>
              <w:br/>
              <w:t>--tw-gradient-stops: var(--tw-gradient-from), #fed7aa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via-orange-300</w:t>
            </w:r>
          </w:p>
        </w:tc>
        <w:tc>
          <w:tcPr>
            <w:tcW w:type="dxa" w:w="2880"/>
          </w:tcPr>
          <w:p>
            <w:r>
              <w:t>--tw-gradient-to: rgb(253 186 116 / 0)  var(--tw-gradient-to-position);</w:t>
              <w:br/>
              <w:t>--tw-gradient-stops: var(--tw-gradient-from), #fdba74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via-orange-400</w:t>
            </w:r>
          </w:p>
        </w:tc>
        <w:tc>
          <w:tcPr>
            <w:tcW w:type="dxa" w:w="2880"/>
          </w:tcPr>
          <w:p>
            <w:r>
              <w:t>--tw-gradient-to: rgb(251 146 60 / 0)  var(--tw-gradient-to-position);</w:t>
              <w:br/>
              <w:t>--tw-gradient-stops: var(--tw-gradient-from), #fb923c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via-orange-500</w:t>
            </w:r>
          </w:p>
        </w:tc>
        <w:tc>
          <w:tcPr>
            <w:tcW w:type="dxa" w:w="2880"/>
          </w:tcPr>
          <w:p>
            <w:r>
              <w:t>--tw-gradient-to: rgb(249 115 22 / 0)  var(--tw-gradient-to-position);</w:t>
              <w:br/>
              <w:t>--tw-gradient-stops: var(--tw-gradient-from), #f97316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via-orange-600</w:t>
            </w:r>
          </w:p>
        </w:tc>
        <w:tc>
          <w:tcPr>
            <w:tcW w:type="dxa" w:w="2880"/>
          </w:tcPr>
          <w:p>
            <w:r>
              <w:t>--tw-gradient-to: rgb(234 88 12 / 0)  var(--tw-gradient-to-position);</w:t>
              <w:br/>
              <w:t>--tw-gradient-stops: var(--tw-gradient-from), #ea580c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via-orange-700</w:t>
            </w:r>
          </w:p>
        </w:tc>
        <w:tc>
          <w:tcPr>
            <w:tcW w:type="dxa" w:w="2880"/>
          </w:tcPr>
          <w:p>
            <w:r>
              <w:t>--tw-gradient-to: rgb(194 65 12 / 0)  var(--tw-gradient-to-position);</w:t>
              <w:br/>
              <w:t>--tw-gradient-stops: var(--tw-gradient-from), #c2410c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via-orange-800</w:t>
            </w:r>
          </w:p>
        </w:tc>
        <w:tc>
          <w:tcPr>
            <w:tcW w:type="dxa" w:w="2880"/>
          </w:tcPr>
          <w:p>
            <w:r>
              <w:t>--tw-gradient-to: rgb(154 52 18 / 0)  var(--tw-gradient-to-position);</w:t>
              <w:br/>
              <w:t>--tw-gradient-stops: var(--tw-gradient-from), #9a3412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via-orange-900</w:t>
            </w:r>
          </w:p>
        </w:tc>
        <w:tc>
          <w:tcPr>
            <w:tcW w:type="dxa" w:w="2880"/>
          </w:tcPr>
          <w:p>
            <w:r>
              <w:t>--tw-gradient-to: rgb(124 45 18 / 0)  var(--tw-gradient-to-position);</w:t>
              <w:br/>
              <w:t>--tw-gradient-stops: var(--tw-gradient-from), #7c2d12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via-orange-950</w:t>
            </w:r>
          </w:p>
        </w:tc>
        <w:tc>
          <w:tcPr>
            <w:tcW w:type="dxa" w:w="2880"/>
          </w:tcPr>
          <w:p>
            <w:r>
              <w:t>--tw-gradient-to: rgb(67 20 7 / 0)  var(--tw-gradient-to-position);</w:t>
              <w:br/>
              <w:t>--tw-gradient-stops: var(--tw-gradient-from), #431407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via-amber-50</w:t>
            </w:r>
          </w:p>
        </w:tc>
        <w:tc>
          <w:tcPr>
            <w:tcW w:type="dxa" w:w="2880"/>
          </w:tcPr>
          <w:p>
            <w:r>
              <w:t>--tw-gradient-to: rgb(255 251 235 / 0)  var(--tw-gradient-to-position);</w:t>
              <w:br/>
              <w:t>--tw-gradient-stops: var(--tw-gradient-from), #fffbeb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via-amber-100</w:t>
            </w:r>
          </w:p>
        </w:tc>
        <w:tc>
          <w:tcPr>
            <w:tcW w:type="dxa" w:w="2880"/>
          </w:tcPr>
          <w:p>
            <w:r>
              <w:t>--tw-gradient-to: rgb(254 243 199 / 0)  var(--tw-gradient-to-position);</w:t>
              <w:br/>
              <w:t>--tw-gradient-stops: var(--tw-gradient-from), #fef3c7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via-amber-200</w:t>
            </w:r>
          </w:p>
        </w:tc>
        <w:tc>
          <w:tcPr>
            <w:tcW w:type="dxa" w:w="2880"/>
          </w:tcPr>
          <w:p>
            <w:r>
              <w:t>--tw-gradient-to: rgb(253 230 138 / 0)  var(--tw-gradient-to-position);</w:t>
              <w:br/>
              <w:t>--tw-gradient-stops: var(--tw-gradient-from), #fde68a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via-amber-300</w:t>
            </w:r>
          </w:p>
        </w:tc>
        <w:tc>
          <w:tcPr>
            <w:tcW w:type="dxa" w:w="2880"/>
          </w:tcPr>
          <w:p>
            <w:r>
              <w:t>--tw-gradient-to: rgb(252 211 77 / 0)  var(--tw-gradient-to-position);</w:t>
              <w:br/>
              <w:t>--tw-gradient-stops: var(--tw-gradient-from), #fcd34d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via-amber-400</w:t>
            </w:r>
          </w:p>
        </w:tc>
        <w:tc>
          <w:tcPr>
            <w:tcW w:type="dxa" w:w="2880"/>
          </w:tcPr>
          <w:p>
            <w:r>
              <w:t>--tw-gradient-to: rgb(251 191 36 / 0)  var(--tw-gradient-to-position);</w:t>
              <w:br/>
              <w:t>--tw-gradient-stops: var(--tw-gradient-from), #fbbf24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via-amber-500</w:t>
            </w:r>
          </w:p>
        </w:tc>
        <w:tc>
          <w:tcPr>
            <w:tcW w:type="dxa" w:w="2880"/>
          </w:tcPr>
          <w:p>
            <w:r>
              <w:t>--tw-gradient-to: rgb(245 158 11 / 0)  var(--tw-gradient-to-position);</w:t>
              <w:br/>
              <w:t>--tw-gradient-stops: var(--tw-gradient-from), #f59e0b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via-amber-600</w:t>
            </w:r>
          </w:p>
        </w:tc>
        <w:tc>
          <w:tcPr>
            <w:tcW w:type="dxa" w:w="2880"/>
          </w:tcPr>
          <w:p>
            <w:r>
              <w:t>--tw-gradient-to: rgb(217 119 6 / 0)  var(--tw-gradient-to-position);</w:t>
              <w:br/>
              <w:t>--tw-gradient-stops: var(--tw-gradient-from), #d97706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via-amber-700</w:t>
            </w:r>
          </w:p>
        </w:tc>
        <w:tc>
          <w:tcPr>
            <w:tcW w:type="dxa" w:w="2880"/>
          </w:tcPr>
          <w:p>
            <w:r>
              <w:t>--tw-gradient-to: rgb(180 83 9 / 0)  var(--tw-gradient-to-position);</w:t>
              <w:br/>
              <w:t>--tw-gradient-stops: var(--tw-gradient-from), #b45309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via-amber-800</w:t>
            </w:r>
          </w:p>
        </w:tc>
        <w:tc>
          <w:tcPr>
            <w:tcW w:type="dxa" w:w="2880"/>
          </w:tcPr>
          <w:p>
            <w:r>
              <w:t>--tw-gradient-to: rgb(146 64 14 / 0)  var(--tw-gradient-to-position);</w:t>
              <w:br/>
              <w:t>--tw-gradient-stops: var(--tw-gradient-from), #92400e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via-amber-900</w:t>
            </w:r>
          </w:p>
        </w:tc>
        <w:tc>
          <w:tcPr>
            <w:tcW w:type="dxa" w:w="2880"/>
          </w:tcPr>
          <w:p>
            <w:r>
              <w:t>--tw-gradient-to: rgb(120 53 15 / 0)  var(--tw-gradient-to-position);</w:t>
              <w:br/>
              <w:t>--tw-gradient-stops: var(--tw-gradient-from), #78350f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via-amber-950</w:t>
            </w:r>
          </w:p>
        </w:tc>
        <w:tc>
          <w:tcPr>
            <w:tcW w:type="dxa" w:w="2880"/>
          </w:tcPr>
          <w:p>
            <w:r>
              <w:t>--tw-gradient-to: rgb(69 26 3 / 0)  var(--tw-gradient-to-position);</w:t>
              <w:br/>
              <w:t>--tw-gradient-stops: var(--tw-gradient-from), #451a03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via-yellow-50</w:t>
            </w:r>
          </w:p>
        </w:tc>
        <w:tc>
          <w:tcPr>
            <w:tcW w:type="dxa" w:w="2880"/>
          </w:tcPr>
          <w:p>
            <w:r>
              <w:t>--tw-gradient-to: rgb(254 252 232 / 0)  var(--tw-gradient-to-position);</w:t>
              <w:br/>
              <w:t>--tw-gradient-stops: var(--tw-gradient-from), #fefce8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via-yellow-100</w:t>
            </w:r>
          </w:p>
        </w:tc>
        <w:tc>
          <w:tcPr>
            <w:tcW w:type="dxa" w:w="2880"/>
          </w:tcPr>
          <w:p>
            <w:r>
              <w:t>--tw-gradient-to: rgb(254 249 195 / 0)  var(--tw-gradient-to-position);</w:t>
              <w:br/>
              <w:t>--tw-gradient-stops: var(--tw-gradient-from), #fef9c3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via-yellow-200</w:t>
            </w:r>
          </w:p>
        </w:tc>
        <w:tc>
          <w:tcPr>
            <w:tcW w:type="dxa" w:w="2880"/>
          </w:tcPr>
          <w:p>
            <w:r>
              <w:t>--tw-gradient-to: rgb(254 240 138 / 0)  var(--tw-gradient-to-position);</w:t>
              <w:br/>
              <w:t>--tw-gradient-stops: var(--tw-gradient-from), #fef08a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via-yellow-300</w:t>
            </w:r>
          </w:p>
        </w:tc>
        <w:tc>
          <w:tcPr>
            <w:tcW w:type="dxa" w:w="2880"/>
          </w:tcPr>
          <w:p>
            <w:r>
              <w:t>--tw-gradient-to: rgb(253 224 71 / 0)  var(--tw-gradient-to-position);</w:t>
              <w:br/>
              <w:t>--tw-gradient-stops: var(--tw-gradient-from), #fde047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via-yellow-400</w:t>
            </w:r>
          </w:p>
        </w:tc>
        <w:tc>
          <w:tcPr>
            <w:tcW w:type="dxa" w:w="2880"/>
          </w:tcPr>
          <w:p>
            <w:r>
              <w:t>--tw-gradient-to: rgb(250 204 21 / 0)  var(--tw-gradient-to-position);</w:t>
              <w:br/>
              <w:t>--tw-gradient-stops: var(--tw-gradient-from), #facc15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via-yellow-500</w:t>
            </w:r>
          </w:p>
        </w:tc>
        <w:tc>
          <w:tcPr>
            <w:tcW w:type="dxa" w:w="2880"/>
          </w:tcPr>
          <w:p>
            <w:r>
              <w:t>--tw-gradient-to: rgb(234 179 8 / 0)  var(--tw-gradient-to-position);</w:t>
              <w:br/>
              <w:t>--tw-gradient-stops: var(--tw-gradient-from), #eab308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via-yellow-600</w:t>
            </w:r>
          </w:p>
        </w:tc>
        <w:tc>
          <w:tcPr>
            <w:tcW w:type="dxa" w:w="2880"/>
          </w:tcPr>
          <w:p>
            <w:r>
              <w:t>--tw-gradient-to: rgb(202 138 4 / 0)  var(--tw-gradient-to-position);</w:t>
              <w:br/>
              <w:t>--tw-gradient-stops: var(--tw-gradient-from), #ca8a04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via-yellow-700</w:t>
            </w:r>
          </w:p>
        </w:tc>
        <w:tc>
          <w:tcPr>
            <w:tcW w:type="dxa" w:w="2880"/>
          </w:tcPr>
          <w:p>
            <w:r>
              <w:t>--tw-gradient-to: rgb(161 98 7 / 0)  var(--tw-gradient-to-position);</w:t>
              <w:br/>
              <w:t>--tw-gradient-stops: var(--tw-gradient-from), #a16207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via-yellow-800</w:t>
            </w:r>
          </w:p>
        </w:tc>
        <w:tc>
          <w:tcPr>
            <w:tcW w:type="dxa" w:w="2880"/>
          </w:tcPr>
          <w:p>
            <w:r>
              <w:t>--tw-gradient-to: rgb(133 77 14 / 0)  var(--tw-gradient-to-position);</w:t>
              <w:br/>
              <w:t>--tw-gradient-stops: var(--tw-gradient-from), #854d0e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via-yellow-900</w:t>
            </w:r>
          </w:p>
        </w:tc>
        <w:tc>
          <w:tcPr>
            <w:tcW w:type="dxa" w:w="2880"/>
          </w:tcPr>
          <w:p>
            <w:r>
              <w:t>--tw-gradient-to: rgb(113 63 18 / 0)  var(--tw-gradient-to-position);</w:t>
              <w:br/>
              <w:t>--tw-gradient-stops: var(--tw-gradient-from), #713f12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via-yellow-950</w:t>
            </w:r>
          </w:p>
        </w:tc>
        <w:tc>
          <w:tcPr>
            <w:tcW w:type="dxa" w:w="2880"/>
          </w:tcPr>
          <w:p>
            <w:r>
              <w:t>--tw-gradient-to: rgb(66 32 6 / 0)  var(--tw-gradient-to-position);</w:t>
              <w:br/>
              <w:t>--tw-gradient-stops: var(--tw-gradient-from), #422006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via-lime-50</w:t>
            </w:r>
          </w:p>
        </w:tc>
        <w:tc>
          <w:tcPr>
            <w:tcW w:type="dxa" w:w="2880"/>
          </w:tcPr>
          <w:p>
            <w:r>
              <w:t>--tw-gradient-to: rgb(247 254 231 / 0)  var(--tw-gradient-to-position);</w:t>
              <w:br/>
              <w:t>--tw-gradient-stops: var(--tw-gradient-from), #f7fee7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via-lime-100</w:t>
            </w:r>
          </w:p>
        </w:tc>
        <w:tc>
          <w:tcPr>
            <w:tcW w:type="dxa" w:w="2880"/>
          </w:tcPr>
          <w:p>
            <w:r>
              <w:t>--tw-gradient-to: rgb(236 252 203 / 0)  var(--tw-gradient-to-position);</w:t>
              <w:br/>
              <w:t>--tw-gradient-stops: var(--tw-gradient-from), #ecfccb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via-lime-200</w:t>
            </w:r>
          </w:p>
        </w:tc>
        <w:tc>
          <w:tcPr>
            <w:tcW w:type="dxa" w:w="2880"/>
          </w:tcPr>
          <w:p>
            <w:r>
              <w:t>--tw-gradient-to: rgb(217 249 157 / 0)  var(--tw-gradient-to-position);</w:t>
              <w:br/>
              <w:t>--tw-gradient-stops: var(--tw-gradient-from), #d9f99d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via-lime-300</w:t>
            </w:r>
          </w:p>
        </w:tc>
        <w:tc>
          <w:tcPr>
            <w:tcW w:type="dxa" w:w="2880"/>
          </w:tcPr>
          <w:p>
            <w:r>
              <w:t>--tw-gradient-to: rgb(190 242 100 / 0)  var(--tw-gradient-to-position);</w:t>
              <w:br/>
              <w:t>--tw-gradient-stops: var(--tw-gradient-from), #bef264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via-lime-400</w:t>
            </w:r>
          </w:p>
        </w:tc>
        <w:tc>
          <w:tcPr>
            <w:tcW w:type="dxa" w:w="2880"/>
          </w:tcPr>
          <w:p>
            <w:r>
              <w:t>--tw-gradient-to: rgb(163 230 53 / 0)  var(--tw-gradient-to-position);</w:t>
              <w:br/>
              <w:t>--tw-gradient-stops: var(--tw-gradient-from), #a3e635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via-lime-500</w:t>
            </w:r>
          </w:p>
        </w:tc>
        <w:tc>
          <w:tcPr>
            <w:tcW w:type="dxa" w:w="2880"/>
          </w:tcPr>
          <w:p>
            <w:r>
              <w:t>--tw-gradient-to: rgb(132 204 22 / 0)  var(--tw-gradient-to-position);</w:t>
              <w:br/>
              <w:t>--tw-gradient-stops: var(--tw-gradient-from), #84cc16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via-lime-600</w:t>
            </w:r>
          </w:p>
        </w:tc>
        <w:tc>
          <w:tcPr>
            <w:tcW w:type="dxa" w:w="2880"/>
          </w:tcPr>
          <w:p>
            <w:r>
              <w:t>--tw-gradient-to: rgb(101 163 13 / 0)  var(--tw-gradient-to-position);</w:t>
              <w:br/>
              <w:t>--tw-gradient-stops: var(--tw-gradient-from), #65a30d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via-lime-700</w:t>
            </w:r>
          </w:p>
        </w:tc>
        <w:tc>
          <w:tcPr>
            <w:tcW w:type="dxa" w:w="2880"/>
          </w:tcPr>
          <w:p>
            <w:r>
              <w:t>--tw-gradient-to: rgb(77 124 15 / 0)  var(--tw-gradient-to-position);</w:t>
              <w:br/>
              <w:t>--tw-gradient-stops: var(--tw-gradient-from), #4d7c0f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via-lime-800</w:t>
            </w:r>
          </w:p>
        </w:tc>
        <w:tc>
          <w:tcPr>
            <w:tcW w:type="dxa" w:w="2880"/>
          </w:tcPr>
          <w:p>
            <w:r>
              <w:t>--tw-gradient-to: rgb(63 98 18 / 0)  var(--tw-gradient-to-position);</w:t>
              <w:br/>
              <w:t>--tw-gradient-stops: var(--tw-gradient-from), #3f6212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via-lime-900</w:t>
            </w:r>
          </w:p>
        </w:tc>
        <w:tc>
          <w:tcPr>
            <w:tcW w:type="dxa" w:w="2880"/>
          </w:tcPr>
          <w:p>
            <w:r>
              <w:t>--tw-gradient-to: rgb(54 83 20 / 0)  var(--tw-gradient-to-position);</w:t>
              <w:br/>
              <w:t>--tw-gradient-stops: var(--tw-gradient-from), #365314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via-lime-950</w:t>
            </w:r>
          </w:p>
        </w:tc>
        <w:tc>
          <w:tcPr>
            <w:tcW w:type="dxa" w:w="2880"/>
          </w:tcPr>
          <w:p>
            <w:r>
              <w:t>--tw-gradient-to: rgb(26 46 5 / 0)  var(--tw-gradient-to-position);</w:t>
              <w:br/>
              <w:t>--tw-gradient-stops: var(--tw-gradient-from), #1a2e05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via-green-50</w:t>
            </w:r>
          </w:p>
        </w:tc>
        <w:tc>
          <w:tcPr>
            <w:tcW w:type="dxa" w:w="2880"/>
          </w:tcPr>
          <w:p>
            <w:r>
              <w:t>--tw-gradient-to: rgb(240 253 244 / 0)  var(--tw-gradient-to-position);</w:t>
              <w:br/>
              <w:t>--tw-gradient-stops: var(--tw-gradient-from), #f0fdf4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via-green-100</w:t>
            </w:r>
          </w:p>
        </w:tc>
        <w:tc>
          <w:tcPr>
            <w:tcW w:type="dxa" w:w="2880"/>
          </w:tcPr>
          <w:p>
            <w:r>
              <w:t>--tw-gradient-to: rgb(220 252 231 / 0)  var(--tw-gradient-to-position);</w:t>
              <w:br/>
              <w:t>--tw-gradient-stops: var(--tw-gradient-from), #dcfce7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via-green-200</w:t>
            </w:r>
          </w:p>
        </w:tc>
        <w:tc>
          <w:tcPr>
            <w:tcW w:type="dxa" w:w="2880"/>
          </w:tcPr>
          <w:p>
            <w:r>
              <w:t>--tw-gradient-to: rgb(187 247 208 / 0)  var(--tw-gradient-to-position);</w:t>
              <w:br/>
              <w:t>--tw-gradient-stops: var(--tw-gradient-from), #bbf7d0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via-green-300</w:t>
            </w:r>
          </w:p>
        </w:tc>
        <w:tc>
          <w:tcPr>
            <w:tcW w:type="dxa" w:w="2880"/>
          </w:tcPr>
          <w:p>
            <w:r>
              <w:t>--tw-gradient-to: rgb(134 239 172 / 0)  var(--tw-gradient-to-position);</w:t>
              <w:br/>
              <w:t>--tw-gradient-stops: var(--tw-gradient-from), #86efac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via-green-400</w:t>
            </w:r>
          </w:p>
        </w:tc>
        <w:tc>
          <w:tcPr>
            <w:tcW w:type="dxa" w:w="2880"/>
          </w:tcPr>
          <w:p>
            <w:r>
              <w:t>--tw-gradient-to: rgb(74 222 128 / 0)  var(--tw-gradient-to-position);</w:t>
              <w:br/>
              <w:t>--tw-gradient-stops: var(--tw-gradient-from), #4ade80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via-green-500</w:t>
            </w:r>
          </w:p>
        </w:tc>
        <w:tc>
          <w:tcPr>
            <w:tcW w:type="dxa" w:w="2880"/>
          </w:tcPr>
          <w:p>
            <w:r>
              <w:t>--tw-gradient-to: rgb(34 197 94 / 0)  var(--tw-gradient-to-position);</w:t>
              <w:br/>
              <w:t>--tw-gradient-stops: var(--tw-gradient-from), #22c55e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via-green-600</w:t>
            </w:r>
          </w:p>
        </w:tc>
        <w:tc>
          <w:tcPr>
            <w:tcW w:type="dxa" w:w="2880"/>
          </w:tcPr>
          <w:p>
            <w:r>
              <w:t>--tw-gradient-to: rgb(22 163 74 / 0)  var(--tw-gradient-to-position);</w:t>
              <w:br/>
              <w:t>--tw-gradient-stops: var(--tw-gradient-from), #16a34a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via-green-700</w:t>
            </w:r>
          </w:p>
        </w:tc>
        <w:tc>
          <w:tcPr>
            <w:tcW w:type="dxa" w:w="2880"/>
          </w:tcPr>
          <w:p>
            <w:r>
              <w:t>--tw-gradient-to: rgb(21 128 61 / 0)  var(--tw-gradient-to-position);</w:t>
              <w:br/>
              <w:t>--tw-gradient-stops: var(--tw-gradient-from), #15803d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via-green-800</w:t>
            </w:r>
          </w:p>
        </w:tc>
        <w:tc>
          <w:tcPr>
            <w:tcW w:type="dxa" w:w="2880"/>
          </w:tcPr>
          <w:p>
            <w:r>
              <w:t>--tw-gradient-to: rgb(22 101 52 / 0)  var(--tw-gradient-to-position);</w:t>
              <w:br/>
              <w:t>--tw-gradient-stops: var(--tw-gradient-from), #166534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via-green-900</w:t>
            </w:r>
          </w:p>
        </w:tc>
        <w:tc>
          <w:tcPr>
            <w:tcW w:type="dxa" w:w="2880"/>
          </w:tcPr>
          <w:p>
            <w:r>
              <w:t>--tw-gradient-to: rgb(20 83 45 / 0)  var(--tw-gradient-to-position);</w:t>
              <w:br/>
              <w:t>--tw-gradient-stops: var(--tw-gradient-from), #14532d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via-green-950</w:t>
            </w:r>
          </w:p>
        </w:tc>
        <w:tc>
          <w:tcPr>
            <w:tcW w:type="dxa" w:w="2880"/>
          </w:tcPr>
          <w:p>
            <w:r>
              <w:t>--tw-gradient-to: rgb(5 46 22 / 0)  var(--tw-gradient-to-position);</w:t>
              <w:br/>
              <w:t>--tw-gradient-stops: var(--tw-gradient-from), #052e16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via-emerald-50</w:t>
            </w:r>
          </w:p>
        </w:tc>
        <w:tc>
          <w:tcPr>
            <w:tcW w:type="dxa" w:w="2880"/>
          </w:tcPr>
          <w:p>
            <w:r>
              <w:t>--tw-gradient-to: rgb(236 253 245 / 0)  var(--tw-gradient-to-position);</w:t>
              <w:br/>
              <w:t>--tw-gradient-stops: var(--tw-gradient-from), #ecfdf5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via-emerald-100</w:t>
            </w:r>
          </w:p>
        </w:tc>
        <w:tc>
          <w:tcPr>
            <w:tcW w:type="dxa" w:w="2880"/>
          </w:tcPr>
          <w:p>
            <w:r>
              <w:t>--tw-gradient-to: rgb(209 250 229 / 0)  var(--tw-gradient-to-position);</w:t>
              <w:br/>
              <w:t>--tw-gradient-stops: var(--tw-gradient-from), #d1fae5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via-emerald-200</w:t>
            </w:r>
          </w:p>
        </w:tc>
        <w:tc>
          <w:tcPr>
            <w:tcW w:type="dxa" w:w="2880"/>
          </w:tcPr>
          <w:p>
            <w:r>
              <w:t>--tw-gradient-to: rgb(167 243 208 / 0)  var(--tw-gradient-to-position);</w:t>
              <w:br/>
              <w:t>--tw-gradient-stops: var(--tw-gradient-from), #a7f3d0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via-emerald-300</w:t>
            </w:r>
          </w:p>
        </w:tc>
        <w:tc>
          <w:tcPr>
            <w:tcW w:type="dxa" w:w="2880"/>
          </w:tcPr>
          <w:p>
            <w:r>
              <w:t>--tw-gradient-to: rgb(110 231 183 / 0)  var(--tw-gradient-to-position);</w:t>
              <w:br/>
              <w:t>--tw-gradient-stops: var(--tw-gradient-from), #6ee7b7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via-emerald-400</w:t>
            </w:r>
          </w:p>
        </w:tc>
        <w:tc>
          <w:tcPr>
            <w:tcW w:type="dxa" w:w="2880"/>
          </w:tcPr>
          <w:p>
            <w:r>
              <w:t>--tw-gradient-to: rgb(52 211 153 / 0)  var(--tw-gradient-to-position);</w:t>
              <w:br/>
              <w:t>--tw-gradient-stops: var(--tw-gradient-from), #34d399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via-emerald-500</w:t>
            </w:r>
          </w:p>
        </w:tc>
        <w:tc>
          <w:tcPr>
            <w:tcW w:type="dxa" w:w="2880"/>
          </w:tcPr>
          <w:p>
            <w:r>
              <w:t>--tw-gradient-to: rgb(16 185 129 / 0)  var(--tw-gradient-to-position);</w:t>
              <w:br/>
              <w:t>--tw-gradient-stops: var(--tw-gradient-from), #10b981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via-emerald-600</w:t>
            </w:r>
          </w:p>
        </w:tc>
        <w:tc>
          <w:tcPr>
            <w:tcW w:type="dxa" w:w="2880"/>
          </w:tcPr>
          <w:p>
            <w:r>
              <w:t>--tw-gradient-to: rgb(5 150 105 / 0)  var(--tw-gradient-to-position);</w:t>
              <w:br/>
              <w:t>--tw-gradient-stops: var(--tw-gradient-from), #059669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via-emerald-700</w:t>
            </w:r>
          </w:p>
        </w:tc>
        <w:tc>
          <w:tcPr>
            <w:tcW w:type="dxa" w:w="2880"/>
          </w:tcPr>
          <w:p>
            <w:r>
              <w:t>--tw-gradient-to: rgb(4 120 87 / 0)  var(--tw-gradient-to-position);</w:t>
              <w:br/>
              <w:t>--tw-gradient-stops: var(--tw-gradient-from), #047857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via-emerald-800</w:t>
            </w:r>
          </w:p>
        </w:tc>
        <w:tc>
          <w:tcPr>
            <w:tcW w:type="dxa" w:w="2880"/>
          </w:tcPr>
          <w:p>
            <w:r>
              <w:t>--tw-gradient-to: rgb(6 95 70 / 0)  var(--tw-gradient-to-position);</w:t>
              <w:br/>
              <w:t>--tw-gradient-stops: var(--tw-gradient-from), #065f46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via-emerald-900</w:t>
            </w:r>
          </w:p>
        </w:tc>
        <w:tc>
          <w:tcPr>
            <w:tcW w:type="dxa" w:w="2880"/>
          </w:tcPr>
          <w:p>
            <w:r>
              <w:t>--tw-gradient-to: rgb(6 78 59 / 0)  var(--tw-gradient-to-position);</w:t>
              <w:br/>
              <w:t>--tw-gradient-stops: var(--tw-gradient-from), #064e3b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via-emerald-950</w:t>
            </w:r>
          </w:p>
        </w:tc>
        <w:tc>
          <w:tcPr>
            <w:tcW w:type="dxa" w:w="2880"/>
          </w:tcPr>
          <w:p>
            <w:r>
              <w:t>--tw-gradient-to: rgb(2 44 34 / 0)  var(--tw-gradient-to-position);</w:t>
              <w:br/>
              <w:t>--tw-gradient-stops: var(--tw-gradient-from), #022c22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via-teal-50</w:t>
            </w:r>
          </w:p>
        </w:tc>
        <w:tc>
          <w:tcPr>
            <w:tcW w:type="dxa" w:w="2880"/>
          </w:tcPr>
          <w:p>
            <w:r>
              <w:t>--tw-gradient-to: rgb(240 253 250 / 0)  var(--tw-gradient-to-position);</w:t>
              <w:br/>
              <w:t>--tw-gradient-stops: var(--tw-gradient-from), #f0fdfa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via-teal-100</w:t>
            </w:r>
          </w:p>
        </w:tc>
        <w:tc>
          <w:tcPr>
            <w:tcW w:type="dxa" w:w="2880"/>
          </w:tcPr>
          <w:p>
            <w:r>
              <w:t>--tw-gradient-to: rgb(204 251 241 / 0)  var(--tw-gradient-to-position);</w:t>
              <w:br/>
              <w:t>--tw-gradient-stops: var(--tw-gradient-from), #ccfbf1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via-teal-200</w:t>
            </w:r>
          </w:p>
        </w:tc>
        <w:tc>
          <w:tcPr>
            <w:tcW w:type="dxa" w:w="2880"/>
          </w:tcPr>
          <w:p>
            <w:r>
              <w:t>--tw-gradient-to: rgb(153 246 228 / 0)  var(--tw-gradient-to-position);</w:t>
              <w:br/>
              <w:t>--tw-gradient-stops: var(--tw-gradient-from), #99f6e4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via-teal-300</w:t>
            </w:r>
          </w:p>
        </w:tc>
        <w:tc>
          <w:tcPr>
            <w:tcW w:type="dxa" w:w="2880"/>
          </w:tcPr>
          <w:p>
            <w:r>
              <w:t>--tw-gradient-to: rgb(94 234 212 / 0)  var(--tw-gradient-to-position);</w:t>
              <w:br/>
              <w:t>--tw-gradient-stops: var(--tw-gradient-from), #5eead4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via-teal-400</w:t>
            </w:r>
          </w:p>
        </w:tc>
        <w:tc>
          <w:tcPr>
            <w:tcW w:type="dxa" w:w="2880"/>
          </w:tcPr>
          <w:p>
            <w:r>
              <w:t>--tw-gradient-to: rgb(45 212 191 / 0)  var(--tw-gradient-to-position);</w:t>
              <w:br/>
              <w:t>--tw-gradient-stops: var(--tw-gradient-from), #2dd4bf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via-teal-500</w:t>
            </w:r>
          </w:p>
        </w:tc>
        <w:tc>
          <w:tcPr>
            <w:tcW w:type="dxa" w:w="2880"/>
          </w:tcPr>
          <w:p>
            <w:r>
              <w:t>--tw-gradient-to: rgb(20 184 166 / 0)  var(--tw-gradient-to-position);</w:t>
              <w:br/>
              <w:t>--tw-gradient-stops: var(--tw-gradient-from), #14b8a6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via-teal-600</w:t>
            </w:r>
          </w:p>
        </w:tc>
        <w:tc>
          <w:tcPr>
            <w:tcW w:type="dxa" w:w="2880"/>
          </w:tcPr>
          <w:p>
            <w:r>
              <w:t>--tw-gradient-to: rgb(13 148 136 / 0)  var(--tw-gradient-to-position);</w:t>
              <w:br/>
              <w:t>--tw-gradient-stops: var(--tw-gradient-from), #0d9488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via-teal-700</w:t>
            </w:r>
          </w:p>
        </w:tc>
        <w:tc>
          <w:tcPr>
            <w:tcW w:type="dxa" w:w="2880"/>
          </w:tcPr>
          <w:p>
            <w:r>
              <w:t>--tw-gradient-to: rgb(15 118 110 / 0)  var(--tw-gradient-to-position);</w:t>
              <w:br/>
              <w:t>--tw-gradient-stops: var(--tw-gradient-from), #0f766e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via-teal-800</w:t>
            </w:r>
          </w:p>
        </w:tc>
        <w:tc>
          <w:tcPr>
            <w:tcW w:type="dxa" w:w="2880"/>
          </w:tcPr>
          <w:p>
            <w:r>
              <w:t>--tw-gradient-to: rgb(17 94 89 / 0)  var(--tw-gradient-to-position);</w:t>
              <w:br/>
              <w:t>--tw-gradient-stops: var(--tw-gradient-from), #115e59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via-teal-900</w:t>
            </w:r>
          </w:p>
        </w:tc>
        <w:tc>
          <w:tcPr>
            <w:tcW w:type="dxa" w:w="2880"/>
          </w:tcPr>
          <w:p>
            <w:r>
              <w:t>--tw-gradient-to: rgb(19 78 74 / 0)  var(--tw-gradient-to-position);</w:t>
              <w:br/>
              <w:t>--tw-gradient-stops: var(--tw-gradient-from), #134e4a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via-teal-950</w:t>
            </w:r>
          </w:p>
        </w:tc>
        <w:tc>
          <w:tcPr>
            <w:tcW w:type="dxa" w:w="2880"/>
          </w:tcPr>
          <w:p>
            <w:r>
              <w:t>--tw-gradient-to: rgb(4 47 46 / 0)  var(--tw-gradient-to-position);</w:t>
              <w:br/>
              <w:t>--tw-gradient-stops: var(--tw-gradient-from), #042f2e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via-cyan-50</w:t>
            </w:r>
          </w:p>
        </w:tc>
        <w:tc>
          <w:tcPr>
            <w:tcW w:type="dxa" w:w="2880"/>
          </w:tcPr>
          <w:p>
            <w:r>
              <w:t>--tw-gradient-to: rgb(236 254 255 / 0)  var(--tw-gradient-to-position);</w:t>
              <w:br/>
              <w:t>--tw-gradient-stops: var(--tw-gradient-from), #ecfeff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via-cyan-100</w:t>
            </w:r>
          </w:p>
        </w:tc>
        <w:tc>
          <w:tcPr>
            <w:tcW w:type="dxa" w:w="2880"/>
          </w:tcPr>
          <w:p>
            <w:r>
              <w:t>--tw-gradient-to: rgb(207 250 254 / 0)  var(--tw-gradient-to-position);</w:t>
              <w:br/>
              <w:t>--tw-gradient-stops: var(--tw-gradient-from), #cffafe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via-cyan-200</w:t>
            </w:r>
          </w:p>
        </w:tc>
        <w:tc>
          <w:tcPr>
            <w:tcW w:type="dxa" w:w="2880"/>
          </w:tcPr>
          <w:p>
            <w:r>
              <w:t>--tw-gradient-to: rgb(165 243 252 / 0)  var(--tw-gradient-to-position);</w:t>
              <w:br/>
              <w:t>--tw-gradient-stops: var(--tw-gradient-from), #a5f3fc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via-cyan-300</w:t>
            </w:r>
          </w:p>
        </w:tc>
        <w:tc>
          <w:tcPr>
            <w:tcW w:type="dxa" w:w="2880"/>
          </w:tcPr>
          <w:p>
            <w:r>
              <w:t>--tw-gradient-to: rgb(103 232 249 / 0)  var(--tw-gradient-to-position);</w:t>
              <w:br/>
              <w:t>--tw-gradient-stops: var(--tw-gradient-from), #67e8f9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via-cyan-400</w:t>
            </w:r>
          </w:p>
        </w:tc>
        <w:tc>
          <w:tcPr>
            <w:tcW w:type="dxa" w:w="2880"/>
          </w:tcPr>
          <w:p>
            <w:r>
              <w:t>--tw-gradient-to: rgb(34 211 238 / 0)  var(--tw-gradient-to-position);</w:t>
              <w:br/>
              <w:t>--tw-gradient-stops: var(--tw-gradient-from), #22d3ee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via-cyan-500</w:t>
            </w:r>
          </w:p>
        </w:tc>
        <w:tc>
          <w:tcPr>
            <w:tcW w:type="dxa" w:w="2880"/>
          </w:tcPr>
          <w:p>
            <w:r>
              <w:t>--tw-gradient-to: rgb(6 182 212 / 0)  var(--tw-gradient-to-position);</w:t>
              <w:br/>
              <w:t>--tw-gradient-stops: var(--tw-gradient-from), #06b6d4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via-cyan-600</w:t>
            </w:r>
          </w:p>
        </w:tc>
        <w:tc>
          <w:tcPr>
            <w:tcW w:type="dxa" w:w="2880"/>
          </w:tcPr>
          <w:p>
            <w:r>
              <w:t>--tw-gradient-to: rgb(8 145 178 / 0)  var(--tw-gradient-to-position);</w:t>
              <w:br/>
              <w:t>--tw-gradient-stops: var(--tw-gradient-from), #0891b2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via-cyan-700</w:t>
            </w:r>
          </w:p>
        </w:tc>
        <w:tc>
          <w:tcPr>
            <w:tcW w:type="dxa" w:w="2880"/>
          </w:tcPr>
          <w:p>
            <w:r>
              <w:t>--tw-gradient-to: rgb(14 116 144 / 0)  var(--tw-gradient-to-position);</w:t>
              <w:br/>
              <w:t>--tw-gradient-stops: var(--tw-gradient-from), #0e7490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via-cyan-800</w:t>
            </w:r>
          </w:p>
        </w:tc>
        <w:tc>
          <w:tcPr>
            <w:tcW w:type="dxa" w:w="2880"/>
          </w:tcPr>
          <w:p>
            <w:r>
              <w:t>--tw-gradient-to: rgb(21 94 117 / 0)  var(--tw-gradient-to-position);</w:t>
              <w:br/>
              <w:t>--tw-gradient-stops: var(--tw-gradient-from), #155e75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via-cyan-900</w:t>
            </w:r>
          </w:p>
        </w:tc>
        <w:tc>
          <w:tcPr>
            <w:tcW w:type="dxa" w:w="2880"/>
          </w:tcPr>
          <w:p>
            <w:r>
              <w:t>--tw-gradient-to: rgb(22 78 99 / 0)  var(--tw-gradient-to-position);</w:t>
              <w:br/>
              <w:t>--tw-gradient-stops: var(--tw-gradient-from), #164e63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via-cyan-950</w:t>
            </w:r>
          </w:p>
        </w:tc>
        <w:tc>
          <w:tcPr>
            <w:tcW w:type="dxa" w:w="2880"/>
          </w:tcPr>
          <w:p>
            <w:r>
              <w:t>--tw-gradient-to: rgb(8 51 68 / 0)  var(--tw-gradient-to-position);</w:t>
              <w:br/>
              <w:t>--tw-gradient-stops: var(--tw-gradient-from), #083344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via-sky-50</w:t>
            </w:r>
          </w:p>
        </w:tc>
        <w:tc>
          <w:tcPr>
            <w:tcW w:type="dxa" w:w="2880"/>
          </w:tcPr>
          <w:p>
            <w:r>
              <w:t>--tw-gradient-to: rgb(240 249 255 / 0)  var(--tw-gradient-to-position);</w:t>
              <w:br/>
              <w:t>--tw-gradient-stops: var(--tw-gradient-from), #f0f9ff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via-sky-100</w:t>
            </w:r>
          </w:p>
        </w:tc>
        <w:tc>
          <w:tcPr>
            <w:tcW w:type="dxa" w:w="2880"/>
          </w:tcPr>
          <w:p>
            <w:r>
              <w:t>--tw-gradient-to: rgb(224 242 254 / 0)  var(--tw-gradient-to-position);</w:t>
              <w:br/>
              <w:t>--tw-gradient-stops: var(--tw-gradient-from), #e0f2fe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via-sky-200</w:t>
            </w:r>
          </w:p>
        </w:tc>
        <w:tc>
          <w:tcPr>
            <w:tcW w:type="dxa" w:w="2880"/>
          </w:tcPr>
          <w:p>
            <w:r>
              <w:t>--tw-gradient-to: rgb(186 230 253 / 0)  var(--tw-gradient-to-position);</w:t>
              <w:br/>
              <w:t>--tw-gradient-stops: var(--tw-gradient-from), #bae6fd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via-sky-300</w:t>
            </w:r>
          </w:p>
        </w:tc>
        <w:tc>
          <w:tcPr>
            <w:tcW w:type="dxa" w:w="2880"/>
          </w:tcPr>
          <w:p>
            <w:r>
              <w:t>--tw-gradient-to: rgb(125 211 252 / 0)  var(--tw-gradient-to-position);</w:t>
              <w:br/>
              <w:t>--tw-gradient-stops: var(--tw-gradient-from), #7dd3fc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via-sky-400</w:t>
            </w:r>
          </w:p>
        </w:tc>
        <w:tc>
          <w:tcPr>
            <w:tcW w:type="dxa" w:w="2880"/>
          </w:tcPr>
          <w:p>
            <w:r>
              <w:t>--tw-gradient-to: rgb(56 189 248 / 0)  var(--tw-gradient-to-position);</w:t>
              <w:br/>
              <w:t>--tw-gradient-stops: var(--tw-gradient-from), #38bdf8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via-sky-500</w:t>
            </w:r>
          </w:p>
        </w:tc>
        <w:tc>
          <w:tcPr>
            <w:tcW w:type="dxa" w:w="2880"/>
          </w:tcPr>
          <w:p>
            <w:r>
              <w:t>--tw-gradient-to: rgb(14 165 233 / 0)  var(--tw-gradient-to-position);</w:t>
              <w:br/>
              <w:t>--tw-gradient-stops: var(--tw-gradient-from), #0ea5e9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via-sky-600</w:t>
            </w:r>
          </w:p>
        </w:tc>
        <w:tc>
          <w:tcPr>
            <w:tcW w:type="dxa" w:w="2880"/>
          </w:tcPr>
          <w:p>
            <w:r>
              <w:t>--tw-gradient-to: rgb(2 132 199 / 0)  var(--tw-gradient-to-position);</w:t>
              <w:br/>
              <w:t>--tw-gradient-stops: var(--tw-gradient-from), #0284c7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via-sky-700</w:t>
            </w:r>
          </w:p>
        </w:tc>
        <w:tc>
          <w:tcPr>
            <w:tcW w:type="dxa" w:w="2880"/>
          </w:tcPr>
          <w:p>
            <w:r>
              <w:t>--tw-gradient-to: rgb(3 105 161 / 0)  var(--tw-gradient-to-position);</w:t>
              <w:br/>
              <w:t>--tw-gradient-stops: var(--tw-gradient-from), #0369a1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via-sky-800</w:t>
            </w:r>
          </w:p>
        </w:tc>
        <w:tc>
          <w:tcPr>
            <w:tcW w:type="dxa" w:w="2880"/>
          </w:tcPr>
          <w:p>
            <w:r>
              <w:t>--tw-gradient-to: rgb(7 89 133 / 0)  var(--tw-gradient-to-position);</w:t>
              <w:br/>
              <w:t>--tw-gradient-stops: var(--tw-gradient-from), #075985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via-sky-900</w:t>
            </w:r>
          </w:p>
        </w:tc>
        <w:tc>
          <w:tcPr>
            <w:tcW w:type="dxa" w:w="2880"/>
          </w:tcPr>
          <w:p>
            <w:r>
              <w:t>--tw-gradient-to: rgb(12 74 110 / 0)  var(--tw-gradient-to-position);</w:t>
              <w:br/>
              <w:t>--tw-gradient-stops: var(--tw-gradient-from), #0c4a6e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via-sky-950</w:t>
            </w:r>
          </w:p>
        </w:tc>
        <w:tc>
          <w:tcPr>
            <w:tcW w:type="dxa" w:w="2880"/>
          </w:tcPr>
          <w:p>
            <w:r>
              <w:t>--tw-gradient-to: rgb(8 47 73 / 0)  var(--tw-gradient-to-position);</w:t>
              <w:br/>
              <w:t>--tw-gradient-stops: var(--tw-gradient-from), #082f49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via-blue-50</w:t>
            </w:r>
          </w:p>
        </w:tc>
        <w:tc>
          <w:tcPr>
            <w:tcW w:type="dxa" w:w="2880"/>
          </w:tcPr>
          <w:p>
            <w:r>
              <w:t>--tw-gradient-to: rgb(239 246 255 / 0)  var(--tw-gradient-to-position);</w:t>
              <w:br/>
              <w:t>--tw-gradient-stops: var(--tw-gradient-from), #eff6ff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via-blue-100</w:t>
            </w:r>
          </w:p>
        </w:tc>
        <w:tc>
          <w:tcPr>
            <w:tcW w:type="dxa" w:w="2880"/>
          </w:tcPr>
          <w:p>
            <w:r>
              <w:t>--tw-gradient-to: rgb(219 234 254 / 0)  var(--tw-gradient-to-position);</w:t>
              <w:br/>
              <w:t>--tw-gradient-stops: var(--tw-gradient-from), #dbeafe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via-blue-200</w:t>
            </w:r>
          </w:p>
        </w:tc>
        <w:tc>
          <w:tcPr>
            <w:tcW w:type="dxa" w:w="2880"/>
          </w:tcPr>
          <w:p>
            <w:r>
              <w:t>--tw-gradient-to: rgb(191 219 254 / 0)  var(--tw-gradient-to-position);</w:t>
              <w:br/>
              <w:t>--tw-gradient-stops: var(--tw-gradient-from), #bfdbfe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via-blue-300</w:t>
            </w:r>
          </w:p>
        </w:tc>
        <w:tc>
          <w:tcPr>
            <w:tcW w:type="dxa" w:w="2880"/>
          </w:tcPr>
          <w:p>
            <w:r>
              <w:t>--tw-gradient-to: rgb(147 197 253 / 0)  var(--tw-gradient-to-position);</w:t>
              <w:br/>
              <w:t>--tw-gradient-stops: var(--tw-gradient-from), #93c5fd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via-blue-400</w:t>
            </w:r>
          </w:p>
        </w:tc>
        <w:tc>
          <w:tcPr>
            <w:tcW w:type="dxa" w:w="2880"/>
          </w:tcPr>
          <w:p>
            <w:r>
              <w:t>--tw-gradient-to: rgb(96 165 250 / 0)  var(--tw-gradient-to-position);</w:t>
              <w:br/>
              <w:t>--tw-gradient-stops: var(--tw-gradient-from), #60a5fa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via-blue-500</w:t>
            </w:r>
          </w:p>
        </w:tc>
        <w:tc>
          <w:tcPr>
            <w:tcW w:type="dxa" w:w="2880"/>
          </w:tcPr>
          <w:p>
            <w:r>
              <w:t>--tw-gradient-to: rgb(59 130 246 / 0)  var(--tw-gradient-to-position);</w:t>
              <w:br/>
              <w:t>--tw-gradient-stops: var(--tw-gradient-from), #3b82f6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via-blue-600</w:t>
            </w:r>
          </w:p>
        </w:tc>
        <w:tc>
          <w:tcPr>
            <w:tcW w:type="dxa" w:w="2880"/>
          </w:tcPr>
          <w:p>
            <w:r>
              <w:t>--tw-gradient-to: rgb(37 99 235 / 0)  var(--tw-gradient-to-position);</w:t>
              <w:br/>
              <w:t>--tw-gradient-stops: var(--tw-gradient-from), #2563eb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via-blue-700</w:t>
            </w:r>
          </w:p>
        </w:tc>
        <w:tc>
          <w:tcPr>
            <w:tcW w:type="dxa" w:w="2880"/>
          </w:tcPr>
          <w:p>
            <w:r>
              <w:t>--tw-gradient-to: rgb(29 78 216 / 0)  var(--tw-gradient-to-position);</w:t>
              <w:br/>
              <w:t>--tw-gradient-stops: var(--tw-gradient-from), #1d4ed8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via-blue-800</w:t>
            </w:r>
          </w:p>
        </w:tc>
        <w:tc>
          <w:tcPr>
            <w:tcW w:type="dxa" w:w="2880"/>
          </w:tcPr>
          <w:p>
            <w:r>
              <w:t>--tw-gradient-to: rgb(30 64 175 / 0)  var(--tw-gradient-to-position);</w:t>
              <w:br/>
              <w:t>--tw-gradient-stops: var(--tw-gradient-from), #1e40af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via-blue-900</w:t>
            </w:r>
          </w:p>
        </w:tc>
        <w:tc>
          <w:tcPr>
            <w:tcW w:type="dxa" w:w="2880"/>
          </w:tcPr>
          <w:p>
            <w:r>
              <w:t>--tw-gradient-to: rgb(30 58 138 / 0)  var(--tw-gradient-to-position);</w:t>
              <w:br/>
              <w:t>--tw-gradient-stops: var(--tw-gradient-from), #1e3a8a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via-blue-950</w:t>
            </w:r>
          </w:p>
        </w:tc>
        <w:tc>
          <w:tcPr>
            <w:tcW w:type="dxa" w:w="2880"/>
          </w:tcPr>
          <w:p>
            <w:r>
              <w:t>--tw-gradient-to: rgb(23 37 84 / 0)  var(--tw-gradient-to-position);</w:t>
              <w:br/>
              <w:t>--tw-gradient-stops: var(--tw-gradient-from), #172554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via-indigo-50</w:t>
            </w:r>
          </w:p>
        </w:tc>
        <w:tc>
          <w:tcPr>
            <w:tcW w:type="dxa" w:w="2880"/>
          </w:tcPr>
          <w:p>
            <w:r>
              <w:t>--tw-gradient-to: rgb(238 242 255 / 0)  var(--tw-gradient-to-position);</w:t>
              <w:br/>
              <w:t>--tw-gradient-stops: var(--tw-gradient-from), #eef2ff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via-indigo-100</w:t>
            </w:r>
          </w:p>
        </w:tc>
        <w:tc>
          <w:tcPr>
            <w:tcW w:type="dxa" w:w="2880"/>
          </w:tcPr>
          <w:p>
            <w:r>
              <w:t>--tw-gradient-to: rgb(224 231 255 / 0)  var(--tw-gradient-to-position);</w:t>
              <w:br/>
              <w:t>--tw-gradient-stops: var(--tw-gradient-from), #e0e7ff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via-indigo-200</w:t>
            </w:r>
          </w:p>
        </w:tc>
        <w:tc>
          <w:tcPr>
            <w:tcW w:type="dxa" w:w="2880"/>
          </w:tcPr>
          <w:p>
            <w:r>
              <w:t>--tw-gradient-to: rgb(199 210 254 / 0)  var(--tw-gradient-to-position);</w:t>
              <w:br/>
              <w:t>--tw-gradient-stops: var(--tw-gradient-from), #c7d2fe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via-indigo-300</w:t>
            </w:r>
          </w:p>
        </w:tc>
        <w:tc>
          <w:tcPr>
            <w:tcW w:type="dxa" w:w="2880"/>
          </w:tcPr>
          <w:p>
            <w:r>
              <w:t>--tw-gradient-to: rgb(165 180 252 / 0)  var(--tw-gradient-to-position);</w:t>
              <w:br/>
              <w:t>--tw-gradient-stops: var(--tw-gradient-from), #a5b4fc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via-indigo-400</w:t>
            </w:r>
          </w:p>
        </w:tc>
        <w:tc>
          <w:tcPr>
            <w:tcW w:type="dxa" w:w="2880"/>
          </w:tcPr>
          <w:p>
            <w:r>
              <w:t>--tw-gradient-to: rgb(129 140 248 / 0)  var(--tw-gradient-to-position);</w:t>
              <w:br/>
              <w:t>--tw-gradient-stops: var(--tw-gradient-from), #818cf8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via-indigo-500</w:t>
            </w:r>
          </w:p>
        </w:tc>
        <w:tc>
          <w:tcPr>
            <w:tcW w:type="dxa" w:w="2880"/>
          </w:tcPr>
          <w:p>
            <w:r>
              <w:t>--tw-gradient-to: rgb(99 102 241 / 0)  var(--tw-gradient-to-position);</w:t>
              <w:br/>
              <w:t>--tw-gradient-stops: var(--tw-gradient-from), #6366f1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via-indigo-600</w:t>
            </w:r>
          </w:p>
        </w:tc>
        <w:tc>
          <w:tcPr>
            <w:tcW w:type="dxa" w:w="2880"/>
          </w:tcPr>
          <w:p>
            <w:r>
              <w:t>--tw-gradient-to: rgb(79 70 229 / 0)  var(--tw-gradient-to-position);</w:t>
              <w:br/>
              <w:t>--tw-gradient-stops: var(--tw-gradient-from), #4f46e5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via-indigo-700</w:t>
            </w:r>
          </w:p>
        </w:tc>
        <w:tc>
          <w:tcPr>
            <w:tcW w:type="dxa" w:w="2880"/>
          </w:tcPr>
          <w:p>
            <w:r>
              <w:t>--tw-gradient-to: rgb(67 56 202 / 0)  var(--tw-gradient-to-position);</w:t>
              <w:br/>
              <w:t>--tw-gradient-stops: var(--tw-gradient-from), #4338ca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via-indigo-800</w:t>
            </w:r>
          </w:p>
        </w:tc>
        <w:tc>
          <w:tcPr>
            <w:tcW w:type="dxa" w:w="2880"/>
          </w:tcPr>
          <w:p>
            <w:r>
              <w:t>--tw-gradient-to: rgb(55 48 163 / 0)  var(--tw-gradient-to-position);</w:t>
              <w:br/>
              <w:t>--tw-gradient-stops: var(--tw-gradient-from), #3730a3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via-indigo-900</w:t>
            </w:r>
          </w:p>
        </w:tc>
        <w:tc>
          <w:tcPr>
            <w:tcW w:type="dxa" w:w="2880"/>
          </w:tcPr>
          <w:p>
            <w:r>
              <w:t>--tw-gradient-to: rgb(49 46 129 / 0)  var(--tw-gradient-to-position);</w:t>
              <w:br/>
              <w:t>--tw-gradient-stops: var(--tw-gradient-from), #312e81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via-indigo-950</w:t>
            </w:r>
          </w:p>
        </w:tc>
        <w:tc>
          <w:tcPr>
            <w:tcW w:type="dxa" w:w="2880"/>
          </w:tcPr>
          <w:p>
            <w:r>
              <w:t>--tw-gradient-to: rgb(30 27 75 / 0)  var(--tw-gradient-to-position);</w:t>
              <w:br/>
              <w:t>--tw-gradient-stops: var(--tw-gradient-from), #1e1b4b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via-violet-50</w:t>
            </w:r>
          </w:p>
        </w:tc>
        <w:tc>
          <w:tcPr>
            <w:tcW w:type="dxa" w:w="2880"/>
          </w:tcPr>
          <w:p>
            <w:r>
              <w:t>--tw-gradient-to: rgb(245 243 255 / 0)  var(--tw-gradient-to-position);</w:t>
              <w:br/>
              <w:t>--tw-gradient-stops: var(--tw-gradient-from), #f5f3ff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via-violet-100</w:t>
            </w:r>
          </w:p>
        </w:tc>
        <w:tc>
          <w:tcPr>
            <w:tcW w:type="dxa" w:w="2880"/>
          </w:tcPr>
          <w:p>
            <w:r>
              <w:t>--tw-gradient-to: rgb(237 233 254 / 0)  var(--tw-gradient-to-position);</w:t>
              <w:br/>
              <w:t>--tw-gradient-stops: var(--tw-gradient-from), #ede9fe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via-violet-200</w:t>
            </w:r>
          </w:p>
        </w:tc>
        <w:tc>
          <w:tcPr>
            <w:tcW w:type="dxa" w:w="2880"/>
          </w:tcPr>
          <w:p>
            <w:r>
              <w:t>--tw-gradient-to: rgb(221 214 254 / 0)  var(--tw-gradient-to-position);</w:t>
              <w:br/>
              <w:t>--tw-gradient-stops: var(--tw-gradient-from), #ddd6fe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via-violet-300</w:t>
            </w:r>
          </w:p>
        </w:tc>
        <w:tc>
          <w:tcPr>
            <w:tcW w:type="dxa" w:w="2880"/>
          </w:tcPr>
          <w:p>
            <w:r>
              <w:t>--tw-gradient-to: rgb(196 181 253 / 0)  var(--tw-gradient-to-position);</w:t>
              <w:br/>
              <w:t>--tw-gradient-stops: var(--tw-gradient-from), #c4b5fd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via-violet-400</w:t>
            </w:r>
          </w:p>
        </w:tc>
        <w:tc>
          <w:tcPr>
            <w:tcW w:type="dxa" w:w="2880"/>
          </w:tcPr>
          <w:p>
            <w:r>
              <w:t>--tw-gradient-to: rgb(167 139 250 / 0)  var(--tw-gradient-to-position);</w:t>
              <w:br/>
              <w:t>--tw-gradient-stops: var(--tw-gradient-from), #a78bfa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via-violet-500</w:t>
            </w:r>
          </w:p>
        </w:tc>
        <w:tc>
          <w:tcPr>
            <w:tcW w:type="dxa" w:w="2880"/>
          </w:tcPr>
          <w:p>
            <w:r>
              <w:t>--tw-gradient-to: rgb(139 92 246 / 0)  var(--tw-gradient-to-position);</w:t>
              <w:br/>
              <w:t>--tw-gradient-stops: var(--tw-gradient-from), #8b5cf6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via-violet-600</w:t>
            </w:r>
          </w:p>
        </w:tc>
        <w:tc>
          <w:tcPr>
            <w:tcW w:type="dxa" w:w="2880"/>
          </w:tcPr>
          <w:p>
            <w:r>
              <w:t>--tw-gradient-to: rgb(124 58 237 / 0)  var(--tw-gradient-to-position);</w:t>
              <w:br/>
              <w:t>--tw-gradient-stops: var(--tw-gradient-from), #7c3aed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via-violet-700</w:t>
            </w:r>
          </w:p>
        </w:tc>
        <w:tc>
          <w:tcPr>
            <w:tcW w:type="dxa" w:w="2880"/>
          </w:tcPr>
          <w:p>
            <w:r>
              <w:t>--tw-gradient-to: rgb(109 40 217 / 0)  var(--tw-gradient-to-position);</w:t>
              <w:br/>
              <w:t>--tw-gradient-stops: var(--tw-gradient-from), #6d28d9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via-violet-800</w:t>
            </w:r>
          </w:p>
        </w:tc>
        <w:tc>
          <w:tcPr>
            <w:tcW w:type="dxa" w:w="2880"/>
          </w:tcPr>
          <w:p>
            <w:r>
              <w:t>--tw-gradient-to: rgb(91 33 182 / 0)  var(--tw-gradient-to-position);</w:t>
              <w:br/>
              <w:t>--tw-gradient-stops: var(--tw-gradient-from), #5b21b6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via-violet-900</w:t>
            </w:r>
          </w:p>
        </w:tc>
        <w:tc>
          <w:tcPr>
            <w:tcW w:type="dxa" w:w="2880"/>
          </w:tcPr>
          <w:p>
            <w:r>
              <w:t>--tw-gradient-to: rgb(76 29 149 / 0)  var(--tw-gradient-to-position);</w:t>
              <w:br/>
              <w:t>--tw-gradient-stops: var(--tw-gradient-from), #4c1d95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via-violet-950</w:t>
            </w:r>
          </w:p>
        </w:tc>
        <w:tc>
          <w:tcPr>
            <w:tcW w:type="dxa" w:w="2880"/>
          </w:tcPr>
          <w:p>
            <w:r>
              <w:t>--tw-gradient-to: rgb(46 16 101 / 0)  var(--tw-gradient-to-position);</w:t>
              <w:br/>
              <w:t>--tw-gradient-stops: var(--tw-gradient-from), #2e1065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via-purple-50</w:t>
            </w:r>
          </w:p>
        </w:tc>
        <w:tc>
          <w:tcPr>
            <w:tcW w:type="dxa" w:w="2880"/>
          </w:tcPr>
          <w:p>
            <w:r>
              <w:t>--tw-gradient-to: rgb(250 245 255 / 0)  var(--tw-gradient-to-position);</w:t>
              <w:br/>
              <w:t>--tw-gradient-stops: var(--tw-gradient-from), #faf5ff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via-purple-100</w:t>
            </w:r>
          </w:p>
        </w:tc>
        <w:tc>
          <w:tcPr>
            <w:tcW w:type="dxa" w:w="2880"/>
          </w:tcPr>
          <w:p>
            <w:r>
              <w:t>--tw-gradient-to: rgb(243 232 255 / 0)  var(--tw-gradient-to-position);</w:t>
              <w:br/>
              <w:t>--tw-gradient-stops: var(--tw-gradient-from), #f3e8ff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via-purple-200</w:t>
            </w:r>
          </w:p>
        </w:tc>
        <w:tc>
          <w:tcPr>
            <w:tcW w:type="dxa" w:w="2880"/>
          </w:tcPr>
          <w:p>
            <w:r>
              <w:t>--tw-gradient-to: rgb(233 213 255 / 0)  var(--tw-gradient-to-position);</w:t>
              <w:br/>
              <w:t>--tw-gradient-stops: var(--tw-gradient-from), #e9d5ff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via-purple-300</w:t>
            </w:r>
          </w:p>
        </w:tc>
        <w:tc>
          <w:tcPr>
            <w:tcW w:type="dxa" w:w="2880"/>
          </w:tcPr>
          <w:p>
            <w:r>
              <w:t>--tw-gradient-to: rgb(216 180 254 / 0)  var(--tw-gradient-to-position);</w:t>
              <w:br/>
              <w:t>--tw-gradient-stops: var(--tw-gradient-from), #d8b4fe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via-purple-400</w:t>
            </w:r>
          </w:p>
        </w:tc>
        <w:tc>
          <w:tcPr>
            <w:tcW w:type="dxa" w:w="2880"/>
          </w:tcPr>
          <w:p>
            <w:r>
              <w:t>--tw-gradient-to: rgb(192 132 252 / 0)  var(--tw-gradient-to-position);</w:t>
              <w:br/>
              <w:t>--tw-gradient-stops: var(--tw-gradient-from), #c084fc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via-purple-500</w:t>
            </w:r>
          </w:p>
        </w:tc>
        <w:tc>
          <w:tcPr>
            <w:tcW w:type="dxa" w:w="2880"/>
          </w:tcPr>
          <w:p>
            <w:r>
              <w:t>--tw-gradient-to: rgb(168 85 247 / 0)  var(--tw-gradient-to-position);</w:t>
              <w:br/>
              <w:t>--tw-gradient-stops: var(--tw-gradient-from), #a855f7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via-purple-600</w:t>
            </w:r>
          </w:p>
        </w:tc>
        <w:tc>
          <w:tcPr>
            <w:tcW w:type="dxa" w:w="2880"/>
          </w:tcPr>
          <w:p>
            <w:r>
              <w:t>--tw-gradient-to: rgb(147 51 234 / 0)  var(--tw-gradient-to-position);</w:t>
              <w:br/>
              <w:t>--tw-gradient-stops: var(--tw-gradient-from), #9333ea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via-purple-700</w:t>
            </w:r>
          </w:p>
        </w:tc>
        <w:tc>
          <w:tcPr>
            <w:tcW w:type="dxa" w:w="2880"/>
          </w:tcPr>
          <w:p>
            <w:r>
              <w:t>--tw-gradient-to: rgb(126 34 206 / 0)  var(--tw-gradient-to-position);</w:t>
              <w:br/>
              <w:t>--tw-gradient-stops: var(--tw-gradient-from), #7e22ce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via-purple-800</w:t>
            </w:r>
          </w:p>
        </w:tc>
        <w:tc>
          <w:tcPr>
            <w:tcW w:type="dxa" w:w="2880"/>
          </w:tcPr>
          <w:p>
            <w:r>
              <w:t>--tw-gradient-to: rgb(107 33 168 / 0)  var(--tw-gradient-to-position);</w:t>
              <w:br/>
              <w:t>--tw-gradient-stops: var(--tw-gradient-from), #6b21a8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via-purple-900</w:t>
            </w:r>
          </w:p>
        </w:tc>
        <w:tc>
          <w:tcPr>
            <w:tcW w:type="dxa" w:w="2880"/>
          </w:tcPr>
          <w:p>
            <w:r>
              <w:t>--tw-gradient-to: rgb(88 28 135 / 0)  var(--tw-gradient-to-position);</w:t>
              <w:br/>
              <w:t>--tw-gradient-stops: var(--tw-gradient-from), #581c87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via-purple-950</w:t>
            </w:r>
          </w:p>
        </w:tc>
        <w:tc>
          <w:tcPr>
            <w:tcW w:type="dxa" w:w="2880"/>
          </w:tcPr>
          <w:p>
            <w:r>
              <w:t>--tw-gradient-to: rgb(59 7 100 / 0)  var(--tw-gradient-to-position);</w:t>
              <w:br/>
              <w:t>--tw-gradient-stops: var(--tw-gradient-from), #3b0764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via-fuchsia-50</w:t>
            </w:r>
          </w:p>
        </w:tc>
        <w:tc>
          <w:tcPr>
            <w:tcW w:type="dxa" w:w="2880"/>
          </w:tcPr>
          <w:p>
            <w:r>
              <w:t>--tw-gradient-to: rgb(253 244 255 / 0)  var(--tw-gradient-to-position);</w:t>
              <w:br/>
              <w:t>--tw-gradient-stops: var(--tw-gradient-from), #fdf4ff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via-fuchsia-100</w:t>
            </w:r>
          </w:p>
        </w:tc>
        <w:tc>
          <w:tcPr>
            <w:tcW w:type="dxa" w:w="2880"/>
          </w:tcPr>
          <w:p>
            <w:r>
              <w:t>--tw-gradient-to: rgb(250 232 255 / 0)  var(--tw-gradient-to-position);</w:t>
              <w:br/>
              <w:t>--tw-gradient-stops: var(--tw-gradient-from), #fae8ff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via-fuchsia-200</w:t>
            </w:r>
          </w:p>
        </w:tc>
        <w:tc>
          <w:tcPr>
            <w:tcW w:type="dxa" w:w="2880"/>
          </w:tcPr>
          <w:p>
            <w:r>
              <w:t>--tw-gradient-to: rgb(245 208 254 / 0)  var(--tw-gradient-to-position);</w:t>
              <w:br/>
              <w:t>--tw-gradient-stops: var(--tw-gradient-from), #f5d0fe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via-fuchsia-300</w:t>
            </w:r>
          </w:p>
        </w:tc>
        <w:tc>
          <w:tcPr>
            <w:tcW w:type="dxa" w:w="2880"/>
          </w:tcPr>
          <w:p>
            <w:r>
              <w:t>--tw-gradient-to: rgb(240 171 252 / 0)  var(--tw-gradient-to-position);</w:t>
              <w:br/>
              <w:t>--tw-gradient-stops: var(--tw-gradient-from), #f0abfc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via-fuchsia-400</w:t>
            </w:r>
          </w:p>
        </w:tc>
        <w:tc>
          <w:tcPr>
            <w:tcW w:type="dxa" w:w="2880"/>
          </w:tcPr>
          <w:p>
            <w:r>
              <w:t>--tw-gradient-to: rgb(232 121 249 / 0)  var(--tw-gradient-to-position);</w:t>
              <w:br/>
              <w:t>--tw-gradient-stops: var(--tw-gradient-from), #e879f9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via-fuchsia-500</w:t>
            </w:r>
          </w:p>
        </w:tc>
        <w:tc>
          <w:tcPr>
            <w:tcW w:type="dxa" w:w="2880"/>
          </w:tcPr>
          <w:p>
            <w:r>
              <w:t>--tw-gradient-to: rgb(217 70 239 / 0)  var(--tw-gradient-to-position);</w:t>
              <w:br/>
              <w:t>--tw-gradient-stops: var(--tw-gradient-from), #d946ef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via-fuchsia-600</w:t>
            </w:r>
          </w:p>
        </w:tc>
        <w:tc>
          <w:tcPr>
            <w:tcW w:type="dxa" w:w="2880"/>
          </w:tcPr>
          <w:p>
            <w:r>
              <w:t>--tw-gradient-to: rgb(192 38 211 / 0)  var(--tw-gradient-to-position);</w:t>
              <w:br/>
              <w:t>--tw-gradient-stops: var(--tw-gradient-from), #c026d3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via-fuchsia-700</w:t>
            </w:r>
          </w:p>
        </w:tc>
        <w:tc>
          <w:tcPr>
            <w:tcW w:type="dxa" w:w="2880"/>
          </w:tcPr>
          <w:p>
            <w:r>
              <w:t>--tw-gradient-to: rgb(162 28 175 / 0)  var(--tw-gradient-to-position);</w:t>
              <w:br/>
              <w:t>--tw-gradient-stops: var(--tw-gradient-from), #a21caf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via-fuchsia-800</w:t>
            </w:r>
          </w:p>
        </w:tc>
        <w:tc>
          <w:tcPr>
            <w:tcW w:type="dxa" w:w="2880"/>
          </w:tcPr>
          <w:p>
            <w:r>
              <w:t>--tw-gradient-to: rgb(134 25 143 / 0)  var(--tw-gradient-to-position);</w:t>
              <w:br/>
              <w:t>--tw-gradient-stops: var(--tw-gradient-from), #86198f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via-fuchsia-900</w:t>
            </w:r>
          </w:p>
        </w:tc>
        <w:tc>
          <w:tcPr>
            <w:tcW w:type="dxa" w:w="2880"/>
          </w:tcPr>
          <w:p>
            <w:r>
              <w:t>--tw-gradient-to: rgb(112 26 117 / 0)  var(--tw-gradient-to-position);</w:t>
              <w:br/>
              <w:t>--tw-gradient-stops: var(--tw-gradient-from), #701a75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via-fuchsia-950</w:t>
            </w:r>
          </w:p>
        </w:tc>
        <w:tc>
          <w:tcPr>
            <w:tcW w:type="dxa" w:w="2880"/>
          </w:tcPr>
          <w:p>
            <w:r>
              <w:t>--tw-gradient-to: rgb(74 4 78 / 0)  var(--tw-gradient-to-position);</w:t>
              <w:br/>
              <w:t>--tw-gradient-stops: var(--tw-gradient-from), #4a044e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via-pink-50</w:t>
            </w:r>
          </w:p>
        </w:tc>
        <w:tc>
          <w:tcPr>
            <w:tcW w:type="dxa" w:w="2880"/>
          </w:tcPr>
          <w:p>
            <w:r>
              <w:t>--tw-gradient-to: rgb(253 242 248 / 0)  var(--tw-gradient-to-position);</w:t>
              <w:br/>
              <w:t>--tw-gradient-stops: var(--tw-gradient-from), #fdf2f8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via-pink-100</w:t>
            </w:r>
          </w:p>
        </w:tc>
        <w:tc>
          <w:tcPr>
            <w:tcW w:type="dxa" w:w="2880"/>
          </w:tcPr>
          <w:p>
            <w:r>
              <w:t>--tw-gradient-to: rgb(252 231 243 / 0)  var(--tw-gradient-to-position);</w:t>
              <w:br/>
              <w:t>--tw-gradient-stops: var(--tw-gradient-from), #fce7f3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via-pink-200</w:t>
            </w:r>
          </w:p>
        </w:tc>
        <w:tc>
          <w:tcPr>
            <w:tcW w:type="dxa" w:w="2880"/>
          </w:tcPr>
          <w:p>
            <w:r>
              <w:t>--tw-gradient-to: rgb(251 207 232 / 0)  var(--tw-gradient-to-position);</w:t>
              <w:br/>
              <w:t>--tw-gradient-stops: var(--tw-gradient-from), #fbcfe8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via-pink-300</w:t>
            </w:r>
          </w:p>
        </w:tc>
        <w:tc>
          <w:tcPr>
            <w:tcW w:type="dxa" w:w="2880"/>
          </w:tcPr>
          <w:p>
            <w:r>
              <w:t>--tw-gradient-to: rgb(249 168 212 / 0)  var(--tw-gradient-to-position);</w:t>
              <w:br/>
              <w:t>--tw-gradient-stops: var(--tw-gradient-from), #f9a8d4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via-pink-400</w:t>
            </w:r>
          </w:p>
        </w:tc>
        <w:tc>
          <w:tcPr>
            <w:tcW w:type="dxa" w:w="2880"/>
          </w:tcPr>
          <w:p>
            <w:r>
              <w:t>--tw-gradient-to: rgb(244 114 182 / 0)  var(--tw-gradient-to-position);</w:t>
              <w:br/>
              <w:t>--tw-gradient-stops: var(--tw-gradient-from), #f472b6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via-pink-500</w:t>
            </w:r>
          </w:p>
        </w:tc>
        <w:tc>
          <w:tcPr>
            <w:tcW w:type="dxa" w:w="2880"/>
          </w:tcPr>
          <w:p>
            <w:r>
              <w:t>--tw-gradient-to: rgb(236 72 153 / 0)  var(--tw-gradient-to-position);</w:t>
              <w:br/>
              <w:t>--tw-gradient-stops: var(--tw-gradient-from), #ec4899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via-pink-600</w:t>
            </w:r>
          </w:p>
        </w:tc>
        <w:tc>
          <w:tcPr>
            <w:tcW w:type="dxa" w:w="2880"/>
          </w:tcPr>
          <w:p>
            <w:r>
              <w:t>--tw-gradient-to: rgb(219 39 119 / 0)  var(--tw-gradient-to-position);</w:t>
              <w:br/>
              <w:t>--tw-gradient-stops: var(--tw-gradient-from), #db2777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via-pink-700</w:t>
            </w:r>
          </w:p>
        </w:tc>
        <w:tc>
          <w:tcPr>
            <w:tcW w:type="dxa" w:w="2880"/>
          </w:tcPr>
          <w:p>
            <w:r>
              <w:t>--tw-gradient-to: rgb(190 24 93 / 0)  var(--tw-gradient-to-position);</w:t>
              <w:br/>
              <w:t>--tw-gradient-stops: var(--tw-gradient-from), #be185d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via-pink-800</w:t>
            </w:r>
          </w:p>
        </w:tc>
        <w:tc>
          <w:tcPr>
            <w:tcW w:type="dxa" w:w="2880"/>
          </w:tcPr>
          <w:p>
            <w:r>
              <w:t>--tw-gradient-to: rgb(157 23 77 / 0)  var(--tw-gradient-to-position);</w:t>
              <w:br/>
              <w:t>--tw-gradient-stops: var(--tw-gradient-from), #9d174d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via-pink-900</w:t>
            </w:r>
          </w:p>
        </w:tc>
        <w:tc>
          <w:tcPr>
            <w:tcW w:type="dxa" w:w="2880"/>
          </w:tcPr>
          <w:p>
            <w:r>
              <w:t>--tw-gradient-to: rgb(131 24 67 / 0)  var(--tw-gradient-to-position);</w:t>
              <w:br/>
              <w:t>--tw-gradient-stops: var(--tw-gradient-from), #831843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via-pink-950</w:t>
            </w:r>
          </w:p>
        </w:tc>
        <w:tc>
          <w:tcPr>
            <w:tcW w:type="dxa" w:w="2880"/>
          </w:tcPr>
          <w:p>
            <w:r>
              <w:t>--tw-gradient-to: rgb(80 7 36 / 0)  var(--tw-gradient-to-position);</w:t>
              <w:br/>
              <w:t>--tw-gradient-stops: var(--tw-gradient-from), #500724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via-rose-50</w:t>
            </w:r>
          </w:p>
        </w:tc>
        <w:tc>
          <w:tcPr>
            <w:tcW w:type="dxa" w:w="2880"/>
          </w:tcPr>
          <w:p>
            <w:r>
              <w:t>--tw-gradient-to: rgb(255 241 242 / 0)  var(--tw-gradient-to-position);</w:t>
              <w:br/>
              <w:t>--tw-gradient-stops: var(--tw-gradient-from), #fff1f2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via-rose-100</w:t>
            </w:r>
          </w:p>
        </w:tc>
        <w:tc>
          <w:tcPr>
            <w:tcW w:type="dxa" w:w="2880"/>
          </w:tcPr>
          <w:p>
            <w:r>
              <w:t>--tw-gradient-to: rgb(255 228 230 / 0)  var(--tw-gradient-to-position);</w:t>
              <w:br/>
              <w:t>--tw-gradient-stops: var(--tw-gradient-from), #ffe4e6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via-rose-200</w:t>
            </w:r>
          </w:p>
        </w:tc>
        <w:tc>
          <w:tcPr>
            <w:tcW w:type="dxa" w:w="2880"/>
          </w:tcPr>
          <w:p>
            <w:r>
              <w:t>--tw-gradient-to: rgb(254 205 211 / 0)  var(--tw-gradient-to-position);</w:t>
              <w:br/>
              <w:t>--tw-gradient-stops: var(--tw-gradient-from), #fecdd3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via-rose-300</w:t>
            </w:r>
          </w:p>
        </w:tc>
        <w:tc>
          <w:tcPr>
            <w:tcW w:type="dxa" w:w="2880"/>
          </w:tcPr>
          <w:p>
            <w:r>
              <w:t>--tw-gradient-to: rgb(253 164 175 / 0)  var(--tw-gradient-to-position);</w:t>
              <w:br/>
              <w:t>--tw-gradient-stops: var(--tw-gradient-from), #fda4af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via-rose-400</w:t>
            </w:r>
          </w:p>
        </w:tc>
        <w:tc>
          <w:tcPr>
            <w:tcW w:type="dxa" w:w="2880"/>
          </w:tcPr>
          <w:p>
            <w:r>
              <w:t>--tw-gradient-to: rgb(251 113 133 / 0)  var(--tw-gradient-to-position);</w:t>
              <w:br/>
              <w:t>--tw-gradient-stops: var(--tw-gradient-from), #fb7185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via-rose-500</w:t>
            </w:r>
          </w:p>
        </w:tc>
        <w:tc>
          <w:tcPr>
            <w:tcW w:type="dxa" w:w="2880"/>
          </w:tcPr>
          <w:p>
            <w:r>
              <w:t>--tw-gradient-to: rgb(244 63 94 / 0)  var(--tw-gradient-to-position);</w:t>
              <w:br/>
              <w:t>--tw-gradient-stops: var(--tw-gradient-from), #f43f5e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via-rose-600</w:t>
            </w:r>
          </w:p>
        </w:tc>
        <w:tc>
          <w:tcPr>
            <w:tcW w:type="dxa" w:w="2880"/>
          </w:tcPr>
          <w:p>
            <w:r>
              <w:t>--tw-gradient-to: rgb(225 29 72 / 0)  var(--tw-gradient-to-position);</w:t>
              <w:br/>
              <w:t>--tw-gradient-stops: var(--tw-gradient-from), #e11d48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via-rose-700</w:t>
            </w:r>
          </w:p>
        </w:tc>
        <w:tc>
          <w:tcPr>
            <w:tcW w:type="dxa" w:w="2880"/>
          </w:tcPr>
          <w:p>
            <w:r>
              <w:t>--tw-gradient-to: rgb(190 18 60 / 0)  var(--tw-gradient-to-position);</w:t>
              <w:br/>
              <w:t>--tw-gradient-stops: var(--tw-gradient-from), #be123c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via-rose-800</w:t>
            </w:r>
          </w:p>
        </w:tc>
        <w:tc>
          <w:tcPr>
            <w:tcW w:type="dxa" w:w="2880"/>
          </w:tcPr>
          <w:p>
            <w:r>
              <w:t>--tw-gradient-to: rgb(159 18 57 / 0)  var(--tw-gradient-to-position);</w:t>
              <w:br/>
              <w:t>--tw-gradient-stops: var(--tw-gradient-from), #9f1239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via-rose-900</w:t>
            </w:r>
          </w:p>
        </w:tc>
        <w:tc>
          <w:tcPr>
            <w:tcW w:type="dxa" w:w="2880"/>
          </w:tcPr>
          <w:p>
            <w:r>
              <w:t>--tw-gradient-to: rgb(136 19 55 / 0)  var(--tw-gradient-to-position);</w:t>
              <w:br/>
              <w:t>--tw-gradient-stops: var(--tw-gradient-from), #881337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via-rose-950</w:t>
            </w:r>
          </w:p>
        </w:tc>
        <w:tc>
          <w:tcPr>
            <w:tcW w:type="dxa" w:w="2880"/>
          </w:tcPr>
          <w:p>
            <w:r>
              <w:t>--tw-gradient-to: rgb(76 5 25 / 0)  var(--tw-gradient-to-position);</w:t>
              <w:br/>
              <w:t>--tw-gradient-stops: var(--tw-gradient-from), #4c0519 var(--tw-gradient-via-position), var(--tw-gradient-to);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via-0%</w:t>
            </w:r>
          </w:p>
        </w:tc>
        <w:tc>
          <w:tcPr>
            <w:tcW w:type="dxa" w:w="2880"/>
          </w:tcPr>
          <w:p>
            <w:r>
              <w:t>--tw-gradient-via-position: 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via-5%</w:t>
            </w:r>
          </w:p>
        </w:tc>
        <w:tc>
          <w:tcPr>
            <w:tcW w:type="dxa" w:w="2880"/>
          </w:tcPr>
          <w:p>
            <w:r>
              <w:t>--tw-gradient-via-position: 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via-10%</w:t>
            </w:r>
          </w:p>
        </w:tc>
        <w:tc>
          <w:tcPr>
            <w:tcW w:type="dxa" w:w="2880"/>
          </w:tcPr>
          <w:p>
            <w:r>
              <w:t>--tw-gradient-via-position: 10%;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via-15%</w:t>
            </w:r>
          </w:p>
        </w:tc>
        <w:tc>
          <w:tcPr>
            <w:tcW w:type="dxa" w:w="2880"/>
          </w:tcPr>
          <w:p>
            <w:r>
              <w:t>--tw-gradient-via-position: 15%;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via-20%</w:t>
            </w:r>
          </w:p>
        </w:tc>
        <w:tc>
          <w:tcPr>
            <w:tcW w:type="dxa" w:w="2880"/>
          </w:tcPr>
          <w:p>
            <w:r>
              <w:t>--tw-gradient-via-position: 20%;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via-25%</w:t>
            </w:r>
          </w:p>
        </w:tc>
        <w:tc>
          <w:tcPr>
            <w:tcW w:type="dxa" w:w="2880"/>
          </w:tcPr>
          <w:p>
            <w:r>
              <w:t>--tw-gradient-via-position: 25%;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via-30%</w:t>
            </w:r>
          </w:p>
        </w:tc>
        <w:tc>
          <w:tcPr>
            <w:tcW w:type="dxa" w:w="2880"/>
          </w:tcPr>
          <w:p>
            <w:r>
              <w:t>--tw-gradient-via-position: 30%;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via-35%</w:t>
            </w:r>
          </w:p>
        </w:tc>
        <w:tc>
          <w:tcPr>
            <w:tcW w:type="dxa" w:w="2880"/>
          </w:tcPr>
          <w:p>
            <w:r>
              <w:t>--tw-gradient-via-position: 35%;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via-40%</w:t>
            </w:r>
          </w:p>
        </w:tc>
        <w:tc>
          <w:tcPr>
            <w:tcW w:type="dxa" w:w="2880"/>
          </w:tcPr>
          <w:p>
            <w:r>
              <w:t>--tw-gradient-via-position: 40%;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via-45%</w:t>
            </w:r>
          </w:p>
        </w:tc>
        <w:tc>
          <w:tcPr>
            <w:tcW w:type="dxa" w:w="2880"/>
          </w:tcPr>
          <w:p>
            <w:r>
              <w:t>--tw-gradient-via-position: 45%;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via-50%</w:t>
            </w:r>
          </w:p>
        </w:tc>
        <w:tc>
          <w:tcPr>
            <w:tcW w:type="dxa" w:w="2880"/>
          </w:tcPr>
          <w:p>
            <w:r>
              <w:t>--tw-gradient-via-position: 50%;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via-55%</w:t>
            </w:r>
          </w:p>
        </w:tc>
        <w:tc>
          <w:tcPr>
            <w:tcW w:type="dxa" w:w="2880"/>
          </w:tcPr>
          <w:p>
            <w:r>
              <w:t>--tw-gradient-via-position: 55%;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via-60%</w:t>
            </w:r>
          </w:p>
        </w:tc>
        <w:tc>
          <w:tcPr>
            <w:tcW w:type="dxa" w:w="2880"/>
          </w:tcPr>
          <w:p>
            <w:r>
              <w:t>--tw-gradient-via-position: 60%;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via-65%</w:t>
            </w:r>
          </w:p>
        </w:tc>
        <w:tc>
          <w:tcPr>
            <w:tcW w:type="dxa" w:w="2880"/>
          </w:tcPr>
          <w:p>
            <w:r>
              <w:t>--tw-gradient-via-position: 65%;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via-70%</w:t>
            </w:r>
          </w:p>
        </w:tc>
        <w:tc>
          <w:tcPr>
            <w:tcW w:type="dxa" w:w="2880"/>
          </w:tcPr>
          <w:p>
            <w:r>
              <w:t>--tw-gradient-via-position: 70%;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via-75%</w:t>
            </w:r>
          </w:p>
        </w:tc>
        <w:tc>
          <w:tcPr>
            <w:tcW w:type="dxa" w:w="2880"/>
          </w:tcPr>
          <w:p>
            <w:r>
              <w:t>--tw-gradient-via-position: 75%;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via-80%</w:t>
            </w:r>
          </w:p>
        </w:tc>
        <w:tc>
          <w:tcPr>
            <w:tcW w:type="dxa" w:w="2880"/>
          </w:tcPr>
          <w:p>
            <w:r>
              <w:t>--tw-gradient-via-position: 80%;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via-85%</w:t>
            </w:r>
          </w:p>
        </w:tc>
        <w:tc>
          <w:tcPr>
            <w:tcW w:type="dxa" w:w="2880"/>
          </w:tcPr>
          <w:p>
            <w:r>
              <w:t>--tw-gradient-via-position: 85%;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via-90%</w:t>
            </w:r>
          </w:p>
        </w:tc>
        <w:tc>
          <w:tcPr>
            <w:tcW w:type="dxa" w:w="2880"/>
          </w:tcPr>
          <w:p>
            <w:r>
              <w:t>--tw-gradient-via-position: 90%;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via-95%</w:t>
            </w:r>
          </w:p>
        </w:tc>
        <w:tc>
          <w:tcPr>
            <w:tcW w:type="dxa" w:w="2880"/>
          </w:tcPr>
          <w:p>
            <w:r>
              <w:t>--tw-gradient-via-position: 95%;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via-100%</w:t>
            </w:r>
          </w:p>
        </w:tc>
        <w:tc>
          <w:tcPr>
            <w:tcW w:type="dxa" w:w="2880"/>
          </w:tcPr>
          <w:p>
            <w:r>
              <w:t>--tw-gradient-via-position: 100%;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to-inherit</w:t>
            </w:r>
          </w:p>
        </w:tc>
        <w:tc>
          <w:tcPr>
            <w:tcW w:type="dxa" w:w="2880"/>
          </w:tcPr>
          <w:p>
            <w:r>
              <w:t>--tw-gradient-to: inherit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to-current</w:t>
            </w:r>
          </w:p>
        </w:tc>
        <w:tc>
          <w:tcPr>
            <w:tcW w:type="dxa" w:w="2880"/>
          </w:tcPr>
          <w:p>
            <w:r>
              <w:t>--tw-gradient-to: currentColor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to-transparent</w:t>
            </w:r>
          </w:p>
        </w:tc>
        <w:tc>
          <w:tcPr>
            <w:tcW w:type="dxa" w:w="2880"/>
          </w:tcPr>
          <w:p>
            <w:r>
              <w:t>--tw-gradient-to: transparent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to-black</w:t>
            </w:r>
          </w:p>
        </w:tc>
        <w:tc>
          <w:tcPr>
            <w:tcW w:type="dxa" w:w="2880"/>
          </w:tcPr>
          <w:p>
            <w:r>
              <w:t>--tw-gradient-to: #000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to-white</w:t>
            </w:r>
          </w:p>
        </w:tc>
        <w:tc>
          <w:tcPr>
            <w:tcW w:type="dxa" w:w="2880"/>
          </w:tcPr>
          <w:p>
            <w:r>
              <w:t>--tw-gradient-to: #fff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to-slate-50</w:t>
            </w:r>
          </w:p>
        </w:tc>
        <w:tc>
          <w:tcPr>
            <w:tcW w:type="dxa" w:w="2880"/>
          </w:tcPr>
          <w:p>
            <w:r>
              <w:t>--tw-gradient-to: #f8fafc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to-slate-100</w:t>
            </w:r>
          </w:p>
        </w:tc>
        <w:tc>
          <w:tcPr>
            <w:tcW w:type="dxa" w:w="2880"/>
          </w:tcPr>
          <w:p>
            <w:r>
              <w:t>--tw-gradient-to: #f1f5f9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to-slate-200</w:t>
            </w:r>
          </w:p>
        </w:tc>
        <w:tc>
          <w:tcPr>
            <w:tcW w:type="dxa" w:w="2880"/>
          </w:tcPr>
          <w:p>
            <w:r>
              <w:t>--tw-gradient-to: #e2e8f0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to-slate-300</w:t>
            </w:r>
          </w:p>
        </w:tc>
        <w:tc>
          <w:tcPr>
            <w:tcW w:type="dxa" w:w="2880"/>
          </w:tcPr>
          <w:p>
            <w:r>
              <w:t>--tw-gradient-to: #cbd5e1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to-slate-400</w:t>
            </w:r>
          </w:p>
        </w:tc>
        <w:tc>
          <w:tcPr>
            <w:tcW w:type="dxa" w:w="2880"/>
          </w:tcPr>
          <w:p>
            <w:r>
              <w:t>--tw-gradient-to: #94a3b8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to-slate-500</w:t>
            </w:r>
          </w:p>
        </w:tc>
        <w:tc>
          <w:tcPr>
            <w:tcW w:type="dxa" w:w="2880"/>
          </w:tcPr>
          <w:p>
            <w:r>
              <w:t>--tw-gradient-to: #64748b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to-slate-600</w:t>
            </w:r>
          </w:p>
        </w:tc>
        <w:tc>
          <w:tcPr>
            <w:tcW w:type="dxa" w:w="2880"/>
          </w:tcPr>
          <w:p>
            <w:r>
              <w:t>--tw-gradient-to: #475569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to-slate-700</w:t>
            </w:r>
          </w:p>
        </w:tc>
        <w:tc>
          <w:tcPr>
            <w:tcW w:type="dxa" w:w="2880"/>
          </w:tcPr>
          <w:p>
            <w:r>
              <w:t>--tw-gradient-to: #334155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to-slate-800</w:t>
            </w:r>
          </w:p>
        </w:tc>
        <w:tc>
          <w:tcPr>
            <w:tcW w:type="dxa" w:w="2880"/>
          </w:tcPr>
          <w:p>
            <w:r>
              <w:t>--tw-gradient-to: #1e293b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to-slate-900</w:t>
            </w:r>
          </w:p>
        </w:tc>
        <w:tc>
          <w:tcPr>
            <w:tcW w:type="dxa" w:w="2880"/>
          </w:tcPr>
          <w:p>
            <w:r>
              <w:t>--tw-gradient-to: #0f172a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to-slate-950</w:t>
            </w:r>
          </w:p>
        </w:tc>
        <w:tc>
          <w:tcPr>
            <w:tcW w:type="dxa" w:w="2880"/>
          </w:tcPr>
          <w:p>
            <w:r>
              <w:t>--tw-gradient-to: #020617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to-gray-50</w:t>
            </w:r>
          </w:p>
        </w:tc>
        <w:tc>
          <w:tcPr>
            <w:tcW w:type="dxa" w:w="2880"/>
          </w:tcPr>
          <w:p>
            <w:r>
              <w:t>--tw-gradient-to: #f9fafb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to-gray-100</w:t>
            </w:r>
          </w:p>
        </w:tc>
        <w:tc>
          <w:tcPr>
            <w:tcW w:type="dxa" w:w="2880"/>
          </w:tcPr>
          <w:p>
            <w:r>
              <w:t>--tw-gradient-to: #f3f4f6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to-gray-200</w:t>
            </w:r>
          </w:p>
        </w:tc>
        <w:tc>
          <w:tcPr>
            <w:tcW w:type="dxa" w:w="2880"/>
          </w:tcPr>
          <w:p>
            <w:r>
              <w:t>--tw-gradient-to: #e5e7eb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to-gray-300</w:t>
            </w:r>
          </w:p>
        </w:tc>
        <w:tc>
          <w:tcPr>
            <w:tcW w:type="dxa" w:w="2880"/>
          </w:tcPr>
          <w:p>
            <w:r>
              <w:t>--tw-gradient-to: #d1d5db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to-gray-400</w:t>
            </w:r>
          </w:p>
        </w:tc>
        <w:tc>
          <w:tcPr>
            <w:tcW w:type="dxa" w:w="2880"/>
          </w:tcPr>
          <w:p>
            <w:r>
              <w:t>--tw-gradient-to: #9ca3af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to-gray-500</w:t>
            </w:r>
          </w:p>
        </w:tc>
        <w:tc>
          <w:tcPr>
            <w:tcW w:type="dxa" w:w="2880"/>
          </w:tcPr>
          <w:p>
            <w:r>
              <w:t>--tw-gradient-to: #6b7280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to-gray-600</w:t>
            </w:r>
          </w:p>
        </w:tc>
        <w:tc>
          <w:tcPr>
            <w:tcW w:type="dxa" w:w="2880"/>
          </w:tcPr>
          <w:p>
            <w:r>
              <w:t>--tw-gradient-to: #4b5563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to-gray-700</w:t>
            </w:r>
          </w:p>
        </w:tc>
        <w:tc>
          <w:tcPr>
            <w:tcW w:type="dxa" w:w="2880"/>
          </w:tcPr>
          <w:p>
            <w:r>
              <w:t>--tw-gradient-to: #374151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to-gray-800</w:t>
            </w:r>
          </w:p>
        </w:tc>
        <w:tc>
          <w:tcPr>
            <w:tcW w:type="dxa" w:w="2880"/>
          </w:tcPr>
          <w:p>
            <w:r>
              <w:t>--tw-gradient-to: #1f2937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to-gray-900</w:t>
            </w:r>
          </w:p>
        </w:tc>
        <w:tc>
          <w:tcPr>
            <w:tcW w:type="dxa" w:w="2880"/>
          </w:tcPr>
          <w:p>
            <w:r>
              <w:t>--tw-gradient-to: #111827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to-gray-950</w:t>
            </w:r>
          </w:p>
        </w:tc>
        <w:tc>
          <w:tcPr>
            <w:tcW w:type="dxa" w:w="2880"/>
          </w:tcPr>
          <w:p>
            <w:r>
              <w:t>--tw-gradient-to: #030712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to-zinc-50</w:t>
            </w:r>
          </w:p>
        </w:tc>
        <w:tc>
          <w:tcPr>
            <w:tcW w:type="dxa" w:w="2880"/>
          </w:tcPr>
          <w:p>
            <w:r>
              <w:t>--tw-gradient-to: #fafafa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to-zinc-100</w:t>
            </w:r>
          </w:p>
        </w:tc>
        <w:tc>
          <w:tcPr>
            <w:tcW w:type="dxa" w:w="2880"/>
          </w:tcPr>
          <w:p>
            <w:r>
              <w:t>--tw-gradient-to: #f4f4f5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to-zinc-200</w:t>
            </w:r>
          </w:p>
        </w:tc>
        <w:tc>
          <w:tcPr>
            <w:tcW w:type="dxa" w:w="2880"/>
          </w:tcPr>
          <w:p>
            <w:r>
              <w:t>--tw-gradient-to: #e4e4e7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to-zinc-300</w:t>
            </w:r>
          </w:p>
        </w:tc>
        <w:tc>
          <w:tcPr>
            <w:tcW w:type="dxa" w:w="2880"/>
          </w:tcPr>
          <w:p>
            <w:r>
              <w:t>--tw-gradient-to: #d4d4d8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to-zinc-400</w:t>
            </w:r>
          </w:p>
        </w:tc>
        <w:tc>
          <w:tcPr>
            <w:tcW w:type="dxa" w:w="2880"/>
          </w:tcPr>
          <w:p>
            <w:r>
              <w:t>--tw-gradient-to: #a1a1aa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to-zinc-500</w:t>
            </w:r>
          </w:p>
        </w:tc>
        <w:tc>
          <w:tcPr>
            <w:tcW w:type="dxa" w:w="2880"/>
          </w:tcPr>
          <w:p>
            <w:r>
              <w:t>--tw-gradient-to: #71717a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to-zinc-600</w:t>
            </w:r>
          </w:p>
        </w:tc>
        <w:tc>
          <w:tcPr>
            <w:tcW w:type="dxa" w:w="2880"/>
          </w:tcPr>
          <w:p>
            <w:r>
              <w:t>--tw-gradient-to: #52525b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to-zinc-700</w:t>
            </w:r>
          </w:p>
        </w:tc>
        <w:tc>
          <w:tcPr>
            <w:tcW w:type="dxa" w:w="2880"/>
          </w:tcPr>
          <w:p>
            <w:r>
              <w:t>--tw-gradient-to: #3f3f46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to-zinc-800</w:t>
            </w:r>
          </w:p>
        </w:tc>
        <w:tc>
          <w:tcPr>
            <w:tcW w:type="dxa" w:w="2880"/>
          </w:tcPr>
          <w:p>
            <w:r>
              <w:t>--tw-gradient-to: #27272a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to-zinc-900</w:t>
            </w:r>
          </w:p>
        </w:tc>
        <w:tc>
          <w:tcPr>
            <w:tcW w:type="dxa" w:w="2880"/>
          </w:tcPr>
          <w:p>
            <w:r>
              <w:t>--tw-gradient-to: #18181b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to-zinc-950</w:t>
            </w:r>
          </w:p>
        </w:tc>
        <w:tc>
          <w:tcPr>
            <w:tcW w:type="dxa" w:w="2880"/>
          </w:tcPr>
          <w:p>
            <w:r>
              <w:t>--tw-gradient-to: #09090b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to-neutral-50</w:t>
            </w:r>
          </w:p>
        </w:tc>
        <w:tc>
          <w:tcPr>
            <w:tcW w:type="dxa" w:w="2880"/>
          </w:tcPr>
          <w:p>
            <w:r>
              <w:t>--tw-gradient-to: #fafafa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to-neutral-100</w:t>
            </w:r>
          </w:p>
        </w:tc>
        <w:tc>
          <w:tcPr>
            <w:tcW w:type="dxa" w:w="2880"/>
          </w:tcPr>
          <w:p>
            <w:r>
              <w:t>--tw-gradient-to: #f5f5f5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to-neutral-200</w:t>
            </w:r>
          </w:p>
        </w:tc>
        <w:tc>
          <w:tcPr>
            <w:tcW w:type="dxa" w:w="2880"/>
          </w:tcPr>
          <w:p>
            <w:r>
              <w:t>--tw-gradient-to: #e5e5e5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to-neutral-300</w:t>
            </w:r>
          </w:p>
        </w:tc>
        <w:tc>
          <w:tcPr>
            <w:tcW w:type="dxa" w:w="2880"/>
          </w:tcPr>
          <w:p>
            <w:r>
              <w:t>--tw-gradient-to: #d4d4d4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to-neutral-400</w:t>
            </w:r>
          </w:p>
        </w:tc>
        <w:tc>
          <w:tcPr>
            <w:tcW w:type="dxa" w:w="2880"/>
          </w:tcPr>
          <w:p>
            <w:r>
              <w:t>--tw-gradient-to: #a3a3a3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to-neutral-500</w:t>
            </w:r>
          </w:p>
        </w:tc>
        <w:tc>
          <w:tcPr>
            <w:tcW w:type="dxa" w:w="2880"/>
          </w:tcPr>
          <w:p>
            <w:r>
              <w:t>--tw-gradient-to: #737373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to-neutral-600</w:t>
            </w:r>
          </w:p>
        </w:tc>
        <w:tc>
          <w:tcPr>
            <w:tcW w:type="dxa" w:w="2880"/>
          </w:tcPr>
          <w:p>
            <w:r>
              <w:t>--tw-gradient-to: #525252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to-neutral-700</w:t>
            </w:r>
          </w:p>
        </w:tc>
        <w:tc>
          <w:tcPr>
            <w:tcW w:type="dxa" w:w="2880"/>
          </w:tcPr>
          <w:p>
            <w:r>
              <w:t>--tw-gradient-to: #404040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to-neutral-800</w:t>
            </w:r>
          </w:p>
        </w:tc>
        <w:tc>
          <w:tcPr>
            <w:tcW w:type="dxa" w:w="2880"/>
          </w:tcPr>
          <w:p>
            <w:r>
              <w:t>--tw-gradient-to: #262626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to-neutral-900</w:t>
            </w:r>
          </w:p>
        </w:tc>
        <w:tc>
          <w:tcPr>
            <w:tcW w:type="dxa" w:w="2880"/>
          </w:tcPr>
          <w:p>
            <w:r>
              <w:t>--tw-gradient-to: #171717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to-neutral-950</w:t>
            </w:r>
          </w:p>
        </w:tc>
        <w:tc>
          <w:tcPr>
            <w:tcW w:type="dxa" w:w="2880"/>
          </w:tcPr>
          <w:p>
            <w:r>
              <w:t>--tw-gradient-to: #0a0a0a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to-stone-50</w:t>
            </w:r>
          </w:p>
        </w:tc>
        <w:tc>
          <w:tcPr>
            <w:tcW w:type="dxa" w:w="2880"/>
          </w:tcPr>
          <w:p>
            <w:r>
              <w:t>--tw-gradient-to: #fafaf9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to-stone-100</w:t>
            </w:r>
          </w:p>
        </w:tc>
        <w:tc>
          <w:tcPr>
            <w:tcW w:type="dxa" w:w="2880"/>
          </w:tcPr>
          <w:p>
            <w:r>
              <w:t>--tw-gradient-to: #f5f5f4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to-stone-200</w:t>
            </w:r>
          </w:p>
        </w:tc>
        <w:tc>
          <w:tcPr>
            <w:tcW w:type="dxa" w:w="2880"/>
          </w:tcPr>
          <w:p>
            <w:r>
              <w:t>--tw-gradient-to: #e7e5e4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to-stone-300</w:t>
            </w:r>
          </w:p>
        </w:tc>
        <w:tc>
          <w:tcPr>
            <w:tcW w:type="dxa" w:w="2880"/>
          </w:tcPr>
          <w:p>
            <w:r>
              <w:t>--tw-gradient-to: #d6d3d1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to-stone-400</w:t>
            </w:r>
          </w:p>
        </w:tc>
        <w:tc>
          <w:tcPr>
            <w:tcW w:type="dxa" w:w="2880"/>
          </w:tcPr>
          <w:p>
            <w:r>
              <w:t>--tw-gradient-to: #a8a29e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to-stone-500</w:t>
            </w:r>
          </w:p>
        </w:tc>
        <w:tc>
          <w:tcPr>
            <w:tcW w:type="dxa" w:w="2880"/>
          </w:tcPr>
          <w:p>
            <w:r>
              <w:t>--tw-gradient-to: #78716c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to-stone-600</w:t>
            </w:r>
          </w:p>
        </w:tc>
        <w:tc>
          <w:tcPr>
            <w:tcW w:type="dxa" w:w="2880"/>
          </w:tcPr>
          <w:p>
            <w:r>
              <w:t>--tw-gradient-to: #57534e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to-stone-700</w:t>
            </w:r>
          </w:p>
        </w:tc>
        <w:tc>
          <w:tcPr>
            <w:tcW w:type="dxa" w:w="2880"/>
          </w:tcPr>
          <w:p>
            <w:r>
              <w:t>--tw-gradient-to: #44403c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to-stone-800</w:t>
            </w:r>
          </w:p>
        </w:tc>
        <w:tc>
          <w:tcPr>
            <w:tcW w:type="dxa" w:w="2880"/>
          </w:tcPr>
          <w:p>
            <w:r>
              <w:t>--tw-gradient-to: #292524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to-stone-900</w:t>
            </w:r>
          </w:p>
        </w:tc>
        <w:tc>
          <w:tcPr>
            <w:tcW w:type="dxa" w:w="2880"/>
          </w:tcPr>
          <w:p>
            <w:r>
              <w:t>--tw-gradient-to: #1c1917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to-stone-950</w:t>
            </w:r>
          </w:p>
        </w:tc>
        <w:tc>
          <w:tcPr>
            <w:tcW w:type="dxa" w:w="2880"/>
          </w:tcPr>
          <w:p>
            <w:r>
              <w:t>--tw-gradient-to: #0c0a09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to-red-50</w:t>
            </w:r>
          </w:p>
        </w:tc>
        <w:tc>
          <w:tcPr>
            <w:tcW w:type="dxa" w:w="2880"/>
          </w:tcPr>
          <w:p>
            <w:r>
              <w:t>--tw-gradient-to: #fef2f2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to-red-100</w:t>
            </w:r>
          </w:p>
        </w:tc>
        <w:tc>
          <w:tcPr>
            <w:tcW w:type="dxa" w:w="2880"/>
          </w:tcPr>
          <w:p>
            <w:r>
              <w:t>--tw-gradient-to: #fee2e2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to-red-200</w:t>
            </w:r>
          </w:p>
        </w:tc>
        <w:tc>
          <w:tcPr>
            <w:tcW w:type="dxa" w:w="2880"/>
          </w:tcPr>
          <w:p>
            <w:r>
              <w:t>--tw-gradient-to: #fecaca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to-red-300</w:t>
            </w:r>
          </w:p>
        </w:tc>
        <w:tc>
          <w:tcPr>
            <w:tcW w:type="dxa" w:w="2880"/>
          </w:tcPr>
          <w:p>
            <w:r>
              <w:t>--tw-gradient-to: #fca5a5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to-red-400</w:t>
            </w:r>
          </w:p>
        </w:tc>
        <w:tc>
          <w:tcPr>
            <w:tcW w:type="dxa" w:w="2880"/>
          </w:tcPr>
          <w:p>
            <w:r>
              <w:t>--tw-gradient-to: #f87171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to-red-500</w:t>
            </w:r>
          </w:p>
        </w:tc>
        <w:tc>
          <w:tcPr>
            <w:tcW w:type="dxa" w:w="2880"/>
          </w:tcPr>
          <w:p>
            <w:r>
              <w:t>--tw-gradient-to: #ef4444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to-red-600</w:t>
            </w:r>
          </w:p>
        </w:tc>
        <w:tc>
          <w:tcPr>
            <w:tcW w:type="dxa" w:w="2880"/>
          </w:tcPr>
          <w:p>
            <w:r>
              <w:t>--tw-gradient-to: #dc2626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to-red-700</w:t>
            </w:r>
          </w:p>
        </w:tc>
        <w:tc>
          <w:tcPr>
            <w:tcW w:type="dxa" w:w="2880"/>
          </w:tcPr>
          <w:p>
            <w:r>
              <w:t>--tw-gradient-to: #b91c1c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to-red-800</w:t>
            </w:r>
          </w:p>
        </w:tc>
        <w:tc>
          <w:tcPr>
            <w:tcW w:type="dxa" w:w="2880"/>
          </w:tcPr>
          <w:p>
            <w:r>
              <w:t>--tw-gradient-to: #991b1b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to-red-900</w:t>
            </w:r>
          </w:p>
        </w:tc>
        <w:tc>
          <w:tcPr>
            <w:tcW w:type="dxa" w:w="2880"/>
          </w:tcPr>
          <w:p>
            <w:r>
              <w:t>--tw-gradient-to: #7f1d1d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to-red-950</w:t>
            </w:r>
          </w:p>
        </w:tc>
        <w:tc>
          <w:tcPr>
            <w:tcW w:type="dxa" w:w="2880"/>
          </w:tcPr>
          <w:p>
            <w:r>
              <w:t>--tw-gradient-to: #450a0a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to-orange-50</w:t>
            </w:r>
          </w:p>
        </w:tc>
        <w:tc>
          <w:tcPr>
            <w:tcW w:type="dxa" w:w="2880"/>
          </w:tcPr>
          <w:p>
            <w:r>
              <w:t>--tw-gradient-to: #fff7ed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to-orange-100</w:t>
            </w:r>
          </w:p>
        </w:tc>
        <w:tc>
          <w:tcPr>
            <w:tcW w:type="dxa" w:w="2880"/>
          </w:tcPr>
          <w:p>
            <w:r>
              <w:t>--tw-gradient-to: #ffedd5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to-orange-200</w:t>
            </w:r>
          </w:p>
        </w:tc>
        <w:tc>
          <w:tcPr>
            <w:tcW w:type="dxa" w:w="2880"/>
          </w:tcPr>
          <w:p>
            <w:r>
              <w:t>--tw-gradient-to: #fed7aa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to-orange-300</w:t>
            </w:r>
          </w:p>
        </w:tc>
        <w:tc>
          <w:tcPr>
            <w:tcW w:type="dxa" w:w="2880"/>
          </w:tcPr>
          <w:p>
            <w:r>
              <w:t>--tw-gradient-to: #fdba74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to-orange-400</w:t>
            </w:r>
          </w:p>
        </w:tc>
        <w:tc>
          <w:tcPr>
            <w:tcW w:type="dxa" w:w="2880"/>
          </w:tcPr>
          <w:p>
            <w:r>
              <w:t>--tw-gradient-to: #fb923c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to-orange-500</w:t>
            </w:r>
          </w:p>
        </w:tc>
        <w:tc>
          <w:tcPr>
            <w:tcW w:type="dxa" w:w="2880"/>
          </w:tcPr>
          <w:p>
            <w:r>
              <w:t>--tw-gradient-to: #f97316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to-orange-600</w:t>
            </w:r>
          </w:p>
        </w:tc>
        <w:tc>
          <w:tcPr>
            <w:tcW w:type="dxa" w:w="2880"/>
          </w:tcPr>
          <w:p>
            <w:r>
              <w:t>--tw-gradient-to: #ea580c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to-orange-700</w:t>
            </w:r>
          </w:p>
        </w:tc>
        <w:tc>
          <w:tcPr>
            <w:tcW w:type="dxa" w:w="2880"/>
          </w:tcPr>
          <w:p>
            <w:r>
              <w:t>--tw-gradient-to: #c2410c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to-orange-800</w:t>
            </w:r>
          </w:p>
        </w:tc>
        <w:tc>
          <w:tcPr>
            <w:tcW w:type="dxa" w:w="2880"/>
          </w:tcPr>
          <w:p>
            <w:r>
              <w:t>--tw-gradient-to: #9a3412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to-orange-900</w:t>
            </w:r>
          </w:p>
        </w:tc>
        <w:tc>
          <w:tcPr>
            <w:tcW w:type="dxa" w:w="2880"/>
          </w:tcPr>
          <w:p>
            <w:r>
              <w:t>--tw-gradient-to: #7c2d12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to-orange-950</w:t>
            </w:r>
          </w:p>
        </w:tc>
        <w:tc>
          <w:tcPr>
            <w:tcW w:type="dxa" w:w="2880"/>
          </w:tcPr>
          <w:p>
            <w:r>
              <w:t>--tw-gradient-to: #431407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to-amber-50</w:t>
            </w:r>
          </w:p>
        </w:tc>
        <w:tc>
          <w:tcPr>
            <w:tcW w:type="dxa" w:w="2880"/>
          </w:tcPr>
          <w:p>
            <w:r>
              <w:t>--tw-gradient-to: #fffbeb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to-amber-100</w:t>
            </w:r>
          </w:p>
        </w:tc>
        <w:tc>
          <w:tcPr>
            <w:tcW w:type="dxa" w:w="2880"/>
          </w:tcPr>
          <w:p>
            <w:r>
              <w:t>--tw-gradient-to: #fef3c7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to-amber-200</w:t>
            </w:r>
          </w:p>
        </w:tc>
        <w:tc>
          <w:tcPr>
            <w:tcW w:type="dxa" w:w="2880"/>
          </w:tcPr>
          <w:p>
            <w:r>
              <w:t>--tw-gradient-to: #fde68a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to-amber-300</w:t>
            </w:r>
          </w:p>
        </w:tc>
        <w:tc>
          <w:tcPr>
            <w:tcW w:type="dxa" w:w="2880"/>
          </w:tcPr>
          <w:p>
            <w:r>
              <w:t>--tw-gradient-to: #fcd34d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to-amber-400</w:t>
            </w:r>
          </w:p>
        </w:tc>
        <w:tc>
          <w:tcPr>
            <w:tcW w:type="dxa" w:w="2880"/>
          </w:tcPr>
          <w:p>
            <w:r>
              <w:t>--tw-gradient-to: #fbbf24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to-amber-500</w:t>
            </w:r>
          </w:p>
        </w:tc>
        <w:tc>
          <w:tcPr>
            <w:tcW w:type="dxa" w:w="2880"/>
          </w:tcPr>
          <w:p>
            <w:r>
              <w:t>--tw-gradient-to: #f59e0b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to-amber-600</w:t>
            </w:r>
          </w:p>
        </w:tc>
        <w:tc>
          <w:tcPr>
            <w:tcW w:type="dxa" w:w="2880"/>
          </w:tcPr>
          <w:p>
            <w:r>
              <w:t>--tw-gradient-to: #d97706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to-amber-700</w:t>
            </w:r>
          </w:p>
        </w:tc>
        <w:tc>
          <w:tcPr>
            <w:tcW w:type="dxa" w:w="2880"/>
          </w:tcPr>
          <w:p>
            <w:r>
              <w:t>--tw-gradient-to: #b45309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to-amber-800</w:t>
            </w:r>
          </w:p>
        </w:tc>
        <w:tc>
          <w:tcPr>
            <w:tcW w:type="dxa" w:w="2880"/>
          </w:tcPr>
          <w:p>
            <w:r>
              <w:t>--tw-gradient-to: #92400e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to-amber-900</w:t>
            </w:r>
          </w:p>
        </w:tc>
        <w:tc>
          <w:tcPr>
            <w:tcW w:type="dxa" w:w="2880"/>
          </w:tcPr>
          <w:p>
            <w:r>
              <w:t>--tw-gradient-to: #78350f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to-amber-950</w:t>
            </w:r>
          </w:p>
        </w:tc>
        <w:tc>
          <w:tcPr>
            <w:tcW w:type="dxa" w:w="2880"/>
          </w:tcPr>
          <w:p>
            <w:r>
              <w:t>--tw-gradient-to: #451a03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to-yellow-50</w:t>
            </w:r>
          </w:p>
        </w:tc>
        <w:tc>
          <w:tcPr>
            <w:tcW w:type="dxa" w:w="2880"/>
          </w:tcPr>
          <w:p>
            <w:r>
              <w:t>--tw-gradient-to: #fefce8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to-yellow-100</w:t>
            </w:r>
          </w:p>
        </w:tc>
        <w:tc>
          <w:tcPr>
            <w:tcW w:type="dxa" w:w="2880"/>
          </w:tcPr>
          <w:p>
            <w:r>
              <w:t>--tw-gradient-to: #fef9c3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to-yellow-200</w:t>
            </w:r>
          </w:p>
        </w:tc>
        <w:tc>
          <w:tcPr>
            <w:tcW w:type="dxa" w:w="2880"/>
          </w:tcPr>
          <w:p>
            <w:r>
              <w:t>--tw-gradient-to: #fef08a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to-yellow-300</w:t>
            </w:r>
          </w:p>
        </w:tc>
        <w:tc>
          <w:tcPr>
            <w:tcW w:type="dxa" w:w="2880"/>
          </w:tcPr>
          <w:p>
            <w:r>
              <w:t>--tw-gradient-to: #fde047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to-yellow-400</w:t>
            </w:r>
          </w:p>
        </w:tc>
        <w:tc>
          <w:tcPr>
            <w:tcW w:type="dxa" w:w="2880"/>
          </w:tcPr>
          <w:p>
            <w:r>
              <w:t>--tw-gradient-to: #facc15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to-yellow-500</w:t>
            </w:r>
          </w:p>
        </w:tc>
        <w:tc>
          <w:tcPr>
            <w:tcW w:type="dxa" w:w="2880"/>
          </w:tcPr>
          <w:p>
            <w:r>
              <w:t>--tw-gradient-to: #eab308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to-yellow-600</w:t>
            </w:r>
          </w:p>
        </w:tc>
        <w:tc>
          <w:tcPr>
            <w:tcW w:type="dxa" w:w="2880"/>
          </w:tcPr>
          <w:p>
            <w:r>
              <w:t>--tw-gradient-to: #ca8a04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to-yellow-700</w:t>
            </w:r>
          </w:p>
        </w:tc>
        <w:tc>
          <w:tcPr>
            <w:tcW w:type="dxa" w:w="2880"/>
          </w:tcPr>
          <w:p>
            <w:r>
              <w:t>--tw-gradient-to: #a16207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to-yellow-800</w:t>
            </w:r>
          </w:p>
        </w:tc>
        <w:tc>
          <w:tcPr>
            <w:tcW w:type="dxa" w:w="2880"/>
          </w:tcPr>
          <w:p>
            <w:r>
              <w:t>--tw-gradient-to: #854d0e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to-yellow-900</w:t>
            </w:r>
          </w:p>
        </w:tc>
        <w:tc>
          <w:tcPr>
            <w:tcW w:type="dxa" w:w="2880"/>
          </w:tcPr>
          <w:p>
            <w:r>
              <w:t>--tw-gradient-to: #713f12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to-yellow-950</w:t>
            </w:r>
          </w:p>
        </w:tc>
        <w:tc>
          <w:tcPr>
            <w:tcW w:type="dxa" w:w="2880"/>
          </w:tcPr>
          <w:p>
            <w:r>
              <w:t>--tw-gradient-to: #422006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to-lime-50</w:t>
            </w:r>
          </w:p>
        </w:tc>
        <w:tc>
          <w:tcPr>
            <w:tcW w:type="dxa" w:w="2880"/>
          </w:tcPr>
          <w:p>
            <w:r>
              <w:t>--tw-gradient-to: #f7fee7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to-lime-100</w:t>
            </w:r>
          </w:p>
        </w:tc>
        <w:tc>
          <w:tcPr>
            <w:tcW w:type="dxa" w:w="2880"/>
          </w:tcPr>
          <w:p>
            <w:r>
              <w:t>--tw-gradient-to: #ecfccb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to-lime-200</w:t>
            </w:r>
          </w:p>
        </w:tc>
        <w:tc>
          <w:tcPr>
            <w:tcW w:type="dxa" w:w="2880"/>
          </w:tcPr>
          <w:p>
            <w:r>
              <w:t>--tw-gradient-to: #d9f99d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to-lime-300</w:t>
            </w:r>
          </w:p>
        </w:tc>
        <w:tc>
          <w:tcPr>
            <w:tcW w:type="dxa" w:w="2880"/>
          </w:tcPr>
          <w:p>
            <w:r>
              <w:t>--tw-gradient-to: #bef264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to-lime-400</w:t>
            </w:r>
          </w:p>
        </w:tc>
        <w:tc>
          <w:tcPr>
            <w:tcW w:type="dxa" w:w="2880"/>
          </w:tcPr>
          <w:p>
            <w:r>
              <w:t>--tw-gradient-to: #a3e635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to-lime-500</w:t>
            </w:r>
          </w:p>
        </w:tc>
        <w:tc>
          <w:tcPr>
            <w:tcW w:type="dxa" w:w="2880"/>
          </w:tcPr>
          <w:p>
            <w:r>
              <w:t>--tw-gradient-to: #84cc16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to-lime-600</w:t>
            </w:r>
          </w:p>
        </w:tc>
        <w:tc>
          <w:tcPr>
            <w:tcW w:type="dxa" w:w="2880"/>
          </w:tcPr>
          <w:p>
            <w:r>
              <w:t>--tw-gradient-to: #65a30d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to-lime-700</w:t>
            </w:r>
          </w:p>
        </w:tc>
        <w:tc>
          <w:tcPr>
            <w:tcW w:type="dxa" w:w="2880"/>
          </w:tcPr>
          <w:p>
            <w:r>
              <w:t>--tw-gradient-to: #4d7c0f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to-lime-800</w:t>
            </w:r>
          </w:p>
        </w:tc>
        <w:tc>
          <w:tcPr>
            <w:tcW w:type="dxa" w:w="2880"/>
          </w:tcPr>
          <w:p>
            <w:r>
              <w:t>--tw-gradient-to: #3f6212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to-lime-900</w:t>
            </w:r>
          </w:p>
        </w:tc>
        <w:tc>
          <w:tcPr>
            <w:tcW w:type="dxa" w:w="2880"/>
          </w:tcPr>
          <w:p>
            <w:r>
              <w:t>--tw-gradient-to: #365314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to-lime-950</w:t>
            </w:r>
          </w:p>
        </w:tc>
        <w:tc>
          <w:tcPr>
            <w:tcW w:type="dxa" w:w="2880"/>
          </w:tcPr>
          <w:p>
            <w:r>
              <w:t>--tw-gradient-to: #1a2e05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to-green-50</w:t>
            </w:r>
          </w:p>
        </w:tc>
        <w:tc>
          <w:tcPr>
            <w:tcW w:type="dxa" w:w="2880"/>
          </w:tcPr>
          <w:p>
            <w:r>
              <w:t>--tw-gradient-to: #f0fdf4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to-green-100</w:t>
            </w:r>
          </w:p>
        </w:tc>
        <w:tc>
          <w:tcPr>
            <w:tcW w:type="dxa" w:w="2880"/>
          </w:tcPr>
          <w:p>
            <w:r>
              <w:t>--tw-gradient-to: #dcfce7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to-green-200</w:t>
            </w:r>
          </w:p>
        </w:tc>
        <w:tc>
          <w:tcPr>
            <w:tcW w:type="dxa" w:w="2880"/>
          </w:tcPr>
          <w:p>
            <w:r>
              <w:t>--tw-gradient-to: #bbf7d0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to-green-300</w:t>
            </w:r>
          </w:p>
        </w:tc>
        <w:tc>
          <w:tcPr>
            <w:tcW w:type="dxa" w:w="2880"/>
          </w:tcPr>
          <w:p>
            <w:r>
              <w:t>--tw-gradient-to: #86efac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to-green-400</w:t>
            </w:r>
          </w:p>
        </w:tc>
        <w:tc>
          <w:tcPr>
            <w:tcW w:type="dxa" w:w="2880"/>
          </w:tcPr>
          <w:p>
            <w:r>
              <w:t>--tw-gradient-to: #4ade80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to-green-500</w:t>
            </w:r>
          </w:p>
        </w:tc>
        <w:tc>
          <w:tcPr>
            <w:tcW w:type="dxa" w:w="2880"/>
          </w:tcPr>
          <w:p>
            <w:r>
              <w:t>--tw-gradient-to: #22c55e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to-green-600</w:t>
            </w:r>
          </w:p>
        </w:tc>
        <w:tc>
          <w:tcPr>
            <w:tcW w:type="dxa" w:w="2880"/>
          </w:tcPr>
          <w:p>
            <w:r>
              <w:t>--tw-gradient-to: #16a34a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to-green-700</w:t>
            </w:r>
          </w:p>
        </w:tc>
        <w:tc>
          <w:tcPr>
            <w:tcW w:type="dxa" w:w="2880"/>
          </w:tcPr>
          <w:p>
            <w:r>
              <w:t>--tw-gradient-to: #15803d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to-green-800</w:t>
            </w:r>
          </w:p>
        </w:tc>
        <w:tc>
          <w:tcPr>
            <w:tcW w:type="dxa" w:w="2880"/>
          </w:tcPr>
          <w:p>
            <w:r>
              <w:t>--tw-gradient-to: #166534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to-green-900</w:t>
            </w:r>
          </w:p>
        </w:tc>
        <w:tc>
          <w:tcPr>
            <w:tcW w:type="dxa" w:w="2880"/>
          </w:tcPr>
          <w:p>
            <w:r>
              <w:t>--tw-gradient-to: #14532d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to-green-950</w:t>
            </w:r>
          </w:p>
        </w:tc>
        <w:tc>
          <w:tcPr>
            <w:tcW w:type="dxa" w:w="2880"/>
          </w:tcPr>
          <w:p>
            <w:r>
              <w:t>--tw-gradient-to: #052e16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to-emerald-50</w:t>
            </w:r>
          </w:p>
        </w:tc>
        <w:tc>
          <w:tcPr>
            <w:tcW w:type="dxa" w:w="2880"/>
          </w:tcPr>
          <w:p>
            <w:r>
              <w:t>--tw-gradient-to: #ecfdf5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to-emerald-100</w:t>
            </w:r>
          </w:p>
        </w:tc>
        <w:tc>
          <w:tcPr>
            <w:tcW w:type="dxa" w:w="2880"/>
          </w:tcPr>
          <w:p>
            <w:r>
              <w:t>--tw-gradient-to: #d1fae5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to-emerald-200</w:t>
            </w:r>
          </w:p>
        </w:tc>
        <w:tc>
          <w:tcPr>
            <w:tcW w:type="dxa" w:w="2880"/>
          </w:tcPr>
          <w:p>
            <w:r>
              <w:t>--tw-gradient-to: #a7f3d0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to-emerald-300</w:t>
            </w:r>
          </w:p>
        </w:tc>
        <w:tc>
          <w:tcPr>
            <w:tcW w:type="dxa" w:w="2880"/>
          </w:tcPr>
          <w:p>
            <w:r>
              <w:t>--tw-gradient-to: #6ee7b7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to-emerald-400</w:t>
            </w:r>
          </w:p>
        </w:tc>
        <w:tc>
          <w:tcPr>
            <w:tcW w:type="dxa" w:w="2880"/>
          </w:tcPr>
          <w:p>
            <w:r>
              <w:t>--tw-gradient-to: #34d399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to-emerald-500</w:t>
            </w:r>
          </w:p>
        </w:tc>
        <w:tc>
          <w:tcPr>
            <w:tcW w:type="dxa" w:w="2880"/>
          </w:tcPr>
          <w:p>
            <w:r>
              <w:t>--tw-gradient-to: #10b981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to-emerald-600</w:t>
            </w:r>
          </w:p>
        </w:tc>
        <w:tc>
          <w:tcPr>
            <w:tcW w:type="dxa" w:w="2880"/>
          </w:tcPr>
          <w:p>
            <w:r>
              <w:t>--tw-gradient-to: #059669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to-emerald-700</w:t>
            </w:r>
          </w:p>
        </w:tc>
        <w:tc>
          <w:tcPr>
            <w:tcW w:type="dxa" w:w="2880"/>
          </w:tcPr>
          <w:p>
            <w:r>
              <w:t>--tw-gradient-to: #047857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to-emerald-800</w:t>
            </w:r>
          </w:p>
        </w:tc>
        <w:tc>
          <w:tcPr>
            <w:tcW w:type="dxa" w:w="2880"/>
          </w:tcPr>
          <w:p>
            <w:r>
              <w:t>--tw-gradient-to: #065f46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to-emerald-900</w:t>
            </w:r>
          </w:p>
        </w:tc>
        <w:tc>
          <w:tcPr>
            <w:tcW w:type="dxa" w:w="2880"/>
          </w:tcPr>
          <w:p>
            <w:r>
              <w:t>--tw-gradient-to: #064e3b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to-emerald-950</w:t>
            </w:r>
          </w:p>
        </w:tc>
        <w:tc>
          <w:tcPr>
            <w:tcW w:type="dxa" w:w="2880"/>
          </w:tcPr>
          <w:p>
            <w:r>
              <w:t>--tw-gradient-to: #022c22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to-teal-50</w:t>
            </w:r>
          </w:p>
        </w:tc>
        <w:tc>
          <w:tcPr>
            <w:tcW w:type="dxa" w:w="2880"/>
          </w:tcPr>
          <w:p>
            <w:r>
              <w:t>--tw-gradient-to: #f0fdfa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to-teal-100</w:t>
            </w:r>
          </w:p>
        </w:tc>
        <w:tc>
          <w:tcPr>
            <w:tcW w:type="dxa" w:w="2880"/>
          </w:tcPr>
          <w:p>
            <w:r>
              <w:t>--tw-gradient-to: #ccfbf1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to-teal-200</w:t>
            </w:r>
          </w:p>
        </w:tc>
        <w:tc>
          <w:tcPr>
            <w:tcW w:type="dxa" w:w="2880"/>
          </w:tcPr>
          <w:p>
            <w:r>
              <w:t>--tw-gradient-to: #99f6e4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to-teal-300</w:t>
            </w:r>
          </w:p>
        </w:tc>
        <w:tc>
          <w:tcPr>
            <w:tcW w:type="dxa" w:w="2880"/>
          </w:tcPr>
          <w:p>
            <w:r>
              <w:t>--tw-gradient-to: #5eead4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to-teal-400</w:t>
            </w:r>
          </w:p>
        </w:tc>
        <w:tc>
          <w:tcPr>
            <w:tcW w:type="dxa" w:w="2880"/>
          </w:tcPr>
          <w:p>
            <w:r>
              <w:t>--tw-gradient-to: #2dd4bf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to-teal-500</w:t>
            </w:r>
          </w:p>
        </w:tc>
        <w:tc>
          <w:tcPr>
            <w:tcW w:type="dxa" w:w="2880"/>
          </w:tcPr>
          <w:p>
            <w:r>
              <w:t>--tw-gradient-to: #14b8a6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to-teal-600</w:t>
            </w:r>
          </w:p>
        </w:tc>
        <w:tc>
          <w:tcPr>
            <w:tcW w:type="dxa" w:w="2880"/>
          </w:tcPr>
          <w:p>
            <w:r>
              <w:t>--tw-gradient-to: #0d9488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to-teal-700</w:t>
            </w:r>
          </w:p>
        </w:tc>
        <w:tc>
          <w:tcPr>
            <w:tcW w:type="dxa" w:w="2880"/>
          </w:tcPr>
          <w:p>
            <w:r>
              <w:t>--tw-gradient-to: #0f766e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to-teal-800</w:t>
            </w:r>
          </w:p>
        </w:tc>
        <w:tc>
          <w:tcPr>
            <w:tcW w:type="dxa" w:w="2880"/>
          </w:tcPr>
          <w:p>
            <w:r>
              <w:t>--tw-gradient-to: #115e59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to-teal-900</w:t>
            </w:r>
          </w:p>
        </w:tc>
        <w:tc>
          <w:tcPr>
            <w:tcW w:type="dxa" w:w="2880"/>
          </w:tcPr>
          <w:p>
            <w:r>
              <w:t>--tw-gradient-to: #134e4a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to-teal-950</w:t>
            </w:r>
          </w:p>
        </w:tc>
        <w:tc>
          <w:tcPr>
            <w:tcW w:type="dxa" w:w="2880"/>
          </w:tcPr>
          <w:p>
            <w:r>
              <w:t>--tw-gradient-to: #042f2e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to-cyan-50</w:t>
            </w:r>
          </w:p>
        </w:tc>
        <w:tc>
          <w:tcPr>
            <w:tcW w:type="dxa" w:w="2880"/>
          </w:tcPr>
          <w:p>
            <w:r>
              <w:t>--tw-gradient-to: #ecfeff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to-cyan-100</w:t>
            </w:r>
          </w:p>
        </w:tc>
        <w:tc>
          <w:tcPr>
            <w:tcW w:type="dxa" w:w="2880"/>
          </w:tcPr>
          <w:p>
            <w:r>
              <w:t>--tw-gradient-to: #cffafe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to-cyan-200</w:t>
            </w:r>
          </w:p>
        </w:tc>
        <w:tc>
          <w:tcPr>
            <w:tcW w:type="dxa" w:w="2880"/>
          </w:tcPr>
          <w:p>
            <w:r>
              <w:t>--tw-gradient-to: #a5f3fc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to-cyan-300</w:t>
            </w:r>
          </w:p>
        </w:tc>
        <w:tc>
          <w:tcPr>
            <w:tcW w:type="dxa" w:w="2880"/>
          </w:tcPr>
          <w:p>
            <w:r>
              <w:t>--tw-gradient-to: #67e8f9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to-cyan-400</w:t>
            </w:r>
          </w:p>
        </w:tc>
        <w:tc>
          <w:tcPr>
            <w:tcW w:type="dxa" w:w="2880"/>
          </w:tcPr>
          <w:p>
            <w:r>
              <w:t>--tw-gradient-to: #22d3ee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to-cyan-500</w:t>
            </w:r>
          </w:p>
        </w:tc>
        <w:tc>
          <w:tcPr>
            <w:tcW w:type="dxa" w:w="2880"/>
          </w:tcPr>
          <w:p>
            <w:r>
              <w:t>--tw-gradient-to: #06b6d4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to-cyan-600</w:t>
            </w:r>
          </w:p>
        </w:tc>
        <w:tc>
          <w:tcPr>
            <w:tcW w:type="dxa" w:w="2880"/>
          </w:tcPr>
          <w:p>
            <w:r>
              <w:t>--tw-gradient-to: #0891b2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to-cyan-700</w:t>
            </w:r>
          </w:p>
        </w:tc>
        <w:tc>
          <w:tcPr>
            <w:tcW w:type="dxa" w:w="2880"/>
          </w:tcPr>
          <w:p>
            <w:r>
              <w:t>--tw-gradient-to: #0e7490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to-cyan-800</w:t>
            </w:r>
          </w:p>
        </w:tc>
        <w:tc>
          <w:tcPr>
            <w:tcW w:type="dxa" w:w="2880"/>
          </w:tcPr>
          <w:p>
            <w:r>
              <w:t>--tw-gradient-to: #155e75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to-cyan-900</w:t>
            </w:r>
          </w:p>
        </w:tc>
        <w:tc>
          <w:tcPr>
            <w:tcW w:type="dxa" w:w="2880"/>
          </w:tcPr>
          <w:p>
            <w:r>
              <w:t>--tw-gradient-to: #164e63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to-cyan-950</w:t>
            </w:r>
          </w:p>
        </w:tc>
        <w:tc>
          <w:tcPr>
            <w:tcW w:type="dxa" w:w="2880"/>
          </w:tcPr>
          <w:p>
            <w:r>
              <w:t>--tw-gradient-to: #083344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to-sky-50</w:t>
            </w:r>
          </w:p>
        </w:tc>
        <w:tc>
          <w:tcPr>
            <w:tcW w:type="dxa" w:w="2880"/>
          </w:tcPr>
          <w:p>
            <w:r>
              <w:t>--tw-gradient-to: #f0f9ff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to-sky-100</w:t>
            </w:r>
          </w:p>
        </w:tc>
        <w:tc>
          <w:tcPr>
            <w:tcW w:type="dxa" w:w="2880"/>
          </w:tcPr>
          <w:p>
            <w:r>
              <w:t>--tw-gradient-to: #e0f2fe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to-sky-200</w:t>
            </w:r>
          </w:p>
        </w:tc>
        <w:tc>
          <w:tcPr>
            <w:tcW w:type="dxa" w:w="2880"/>
          </w:tcPr>
          <w:p>
            <w:r>
              <w:t>--tw-gradient-to: #bae6fd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to-sky-300</w:t>
            </w:r>
          </w:p>
        </w:tc>
        <w:tc>
          <w:tcPr>
            <w:tcW w:type="dxa" w:w="2880"/>
          </w:tcPr>
          <w:p>
            <w:r>
              <w:t>--tw-gradient-to: #7dd3fc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to-sky-400</w:t>
            </w:r>
          </w:p>
        </w:tc>
        <w:tc>
          <w:tcPr>
            <w:tcW w:type="dxa" w:w="2880"/>
          </w:tcPr>
          <w:p>
            <w:r>
              <w:t>--tw-gradient-to: #38bdf8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to-sky-500</w:t>
            </w:r>
          </w:p>
        </w:tc>
        <w:tc>
          <w:tcPr>
            <w:tcW w:type="dxa" w:w="2880"/>
          </w:tcPr>
          <w:p>
            <w:r>
              <w:t>--tw-gradient-to: #0ea5e9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to-sky-600</w:t>
            </w:r>
          </w:p>
        </w:tc>
        <w:tc>
          <w:tcPr>
            <w:tcW w:type="dxa" w:w="2880"/>
          </w:tcPr>
          <w:p>
            <w:r>
              <w:t>--tw-gradient-to: #0284c7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to-sky-700</w:t>
            </w:r>
          </w:p>
        </w:tc>
        <w:tc>
          <w:tcPr>
            <w:tcW w:type="dxa" w:w="2880"/>
          </w:tcPr>
          <w:p>
            <w:r>
              <w:t>--tw-gradient-to: #0369a1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to-sky-800</w:t>
            </w:r>
          </w:p>
        </w:tc>
        <w:tc>
          <w:tcPr>
            <w:tcW w:type="dxa" w:w="2880"/>
          </w:tcPr>
          <w:p>
            <w:r>
              <w:t>--tw-gradient-to: #075985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to-sky-900</w:t>
            </w:r>
          </w:p>
        </w:tc>
        <w:tc>
          <w:tcPr>
            <w:tcW w:type="dxa" w:w="2880"/>
          </w:tcPr>
          <w:p>
            <w:r>
              <w:t>--tw-gradient-to: #0c4a6e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to-sky-950</w:t>
            </w:r>
          </w:p>
        </w:tc>
        <w:tc>
          <w:tcPr>
            <w:tcW w:type="dxa" w:w="2880"/>
          </w:tcPr>
          <w:p>
            <w:r>
              <w:t>--tw-gradient-to: #082f49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to-blue-50</w:t>
            </w:r>
          </w:p>
        </w:tc>
        <w:tc>
          <w:tcPr>
            <w:tcW w:type="dxa" w:w="2880"/>
          </w:tcPr>
          <w:p>
            <w:r>
              <w:t>--tw-gradient-to: #eff6ff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to-blue-100</w:t>
            </w:r>
          </w:p>
        </w:tc>
        <w:tc>
          <w:tcPr>
            <w:tcW w:type="dxa" w:w="2880"/>
          </w:tcPr>
          <w:p>
            <w:r>
              <w:t>--tw-gradient-to: #dbeafe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to-blue-200</w:t>
            </w:r>
          </w:p>
        </w:tc>
        <w:tc>
          <w:tcPr>
            <w:tcW w:type="dxa" w:w="2880"/>
          </w:tcPr>
          <w:p>
            <w:r>
              <w:t>--tw-gradient-to: #bfdbfe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to-blue-300</w:t>
            </w:r>
          </w:p>
        </w:tc>
        <w:tc>
          <w:tcPr>
            <w:tcW w:type="dxa" w:w="2880"/>
          </w:tcPr>
          <w:p>
            <w:r>
              <w:t>--tw-gradient-to: #93c5fd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to-blue-400</w:t>
            </w:r>
          </w:p>
        </w:tc>
        <w:tc>
          <w:tcPr>
            <w:tcW w:type="dxa" w:w="2880"/>
          </w:tcPr>
          <w:p>
            <w:r>
              <w:t>--tw-gradient-to: #60a5fa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to-blue-500</w:t>
            </w:r>
          </w:p>
        </w:tc>
        <w:tc>
          <w:tcPr>
            <w:tcW w:type="dxa" w:w="2880"/>
          </w:tcPr>
          <w:p>
            <w:r>
              <w:t>--tw-gradient-to: #3b82f6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to-blue-600</w:t>
            </w:r>
          </w:p>
        </w:tc>
        <w:tc>
          <w:tcPr>
            <w:tcW w:type="dxa" w:w="2880"/>
          </w:tcPr>
          <w:p>
            <w:r>
              <w:t>--tw-gradient-to: #2563eb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to-blue-700</w:t>
            </w:r>
          </w:p>
        </w:tc>
        <w:tc>
          <w:tcPr>
            <w:tcW w:type="dxa" w:w="2880"/>
          </w:tcPr>
          <w:p>
            <w:r>
              <w:t>--tw-gradient-to: #1d4ed8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to-blue-800</w:t>
            </w:r>
          </w:p>
        </w:tc>
        <w:tc>
          <w:tcPr>
            <w:tcW w:type="dxa" w:w="2880"/>
          </w:tcPr>
          <w:p>
            <w:r>
              <w:t>--tw-gradient-to: #1e40af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to-blue-900</w:t>
            </w:r>
          </w:p>
        </w:tc>
        <w:tc>
          <w:tcPr>
            <w:tcW w:type="dxa" w:w="2880"/>
          </w:tcPr>
          <w:p>
            <w:r>
              <w:t>--tw-gradient-to: #1e3a8a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to-blue-950</w:t>
            </w:r>
          </w:p>
        </w:tc>
        <w:tc>
          <w:tcPr>
            <w:tcW w:type="dxa" w:w="2880"/>
          </w:tcPr>
          <w:p>
            <w:r>
              <w:t>--tw-gradient-to: #172554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to-indigo-50</w:t>
            </w:r>
          </w:p>
        </w:tc>
        <w:tc>
          <w:tcPr>
            <w:tcW w:type="dxa" w:w="2880"/>
          </w:tcPr>
          <w:p>
            <w:r>
              <w:t>--tw-gradient-to: #eef2ff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to-indigo-100</w:t>
            </w:r>
          </w:p>
        </w:tc>
        <w:tc>
          <w:tcPr>
            <w:tcW w:type="dxa" w:w="2880"/>
          </w:tcPr>
          <w:p>
            <w:r>
              <w:t>--tw-gradient-to: #e0e7ff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to-indigo-200</w:t>
            </w:r>
          </w:p>
        </w:tc>
        <w:tc>
          <w:tcPr>
            <w:tcW w:type="dxa" w:w="2880"/>
          </w:tcPr>
          <w:p>
            <w:r>
              <w:t>--tw-gradient-to: #c7d2fe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to-indigo-300</w:t>
            </w:r>
          </w:p>
        </w:tc>
        <w:tc>
          <w:tcPr>
            <w:tcW w:type="dxa" w:w="2880"/>
          </w:tcPr>
          <w:p>
            <w:r>
              <w:t>--tw-gradient-to: #a5b4fc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to-indigo-400</w:t>
            </w:r>
          </w:p>
        </w:tc>
        <w:tc>
          <w:tcPr>
            <w:tcW w:type="dxa" w:w="2880"/>
          </w:tcPr>
          <w:p>
            <w:r>
              <w:t>--tw-gradient-to: #818cf8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to-indigo-500</w:t>
            </w:r>
          </w:p>
        </w:tc>
        <w:tc>
          <w:tcPr>
            <w:tcW w:type="dxa" w:w="2880"/>
          </w:tcPr>
          <w:p>
            <w:r>
              <w:t>--tw-gradient-to: #6366f1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to-indigo-600</w:t>
            </w:r>
          </w:p>
        </w:tc>
        <w:tc>
          <w:tcPr>
            <w:tcW w:type="dxa" w:w="2880"/>
          </w:tcPr>
          <w:p>
            <w:r>
              <w:t>--tw-gradient-to: #4f46e5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to-indigo-700</w:t>
            </w:r>
          </w:p>
        </w:tc>
        <w:tc>
          <w:tcPr>
            <w:tcW w:type="dxa" w:w="2880"/>
          </w:tcPr>
          <w:p>
            <w:r>
              <w:t>--tw-gradient-to: #4338ca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to-indigo-800</w:t>
            </w:r>
          </w:p>
        </w:tc>
        <w:tc>
          <w:tcPr>
            <w:tcW w:type="dxa" w:w="2880"/>
          </w:tcPr>
          <w:p>
            <w:r>
              <w:t>--tw-gradient-to: #3730a3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to-indigo-900</w:t>
            </w:r>
          </w:p>
        </w:tc>
        <w:tc>
          <w:tcPr>
            <w:tcW w:type="dxa" w:w="2880"/>
          </w:tcPr>
          <w:p>
            <w:r>
              <w:t>--tw-gradient-to: #312e81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to-indigo-950</w:t>
            </w:r>
          </w:p>
        </w:tc>
        <w:tc>
          <w:tcPr>
            <w:tcW w:type="dxa" w:w="2880"/>
          </w:tcPr>
          <w:p>
            <w:r>
              <w:t>--tw-gradient-to: #1e1b4b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to-violet-50</w:t>
            </w:r>
          </w:p>
        </w:tc>
        <w:tc>
          <w:tcPr>
            <w:tcW w:type="dxa" w:w="2880"/>
          </w:tcPr>
          <w:p>
            <w:r>
              <w:t>--tw-gradient-to: #f5f3ff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to-violet-100</w:t>
            </w:r>
          </w:p>
        </w:tc>
        <w:tc>
          <w:tcPr>
            <w:tcW w:type="dxa" w:w="2880"/>
          </w:tcPr>
          <w:p>
            <w:r>
              <w:t>--tw-gradient-to: #ede9fe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to-violet-200</w:t>
            </w:r>
          </w:p>
        </w:tc>
        <w:tc>
          <w:tcPr>
            <w:tcW w:type="dxa" w:w="2880"/>
          </w:tcPr>
          <w:p>
            <w:r>
              <w:t>--tw-gradient-to: #ddd6fe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to-violet-300</w:t>
            </w:r>
          </w:p>
        </w:tc>
        <w:tc>
          <w:tcPr>
            <w:tcW w:type="dxa" w:w="2880"/>
          </w:tcPr>
          <w:p>
            <w:r>
              <w:t>--tw-gradient-to: #c4b5fd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to-violet-400</w:t>
            </w:r>
          </w:p>
        </w:tc>
        <w:tc>
          <w:tcPr>
            <w:tcW w:type="dxa" w:w="2880"/>
          </w:tcPr>
          <w:p>
            <w:r>
              <w:t>--tw-gradient-to: #a78bfa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to-violet-500</w:t>
            </w:r>
          </w:p>
        </w:tc>
        <w:tc>
          <w:tcPr>
            <w:tcW w:type="dxa" w:w="2880"/>
          </w:tcPr>
          <w:p>
            <w:r>
              <w:t>--tw-gradient-to: #8b5cf6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to-violet-600</w:t>
            </w:r>
          </w:p>
        </w:tc>
        <w:tc>
          <w:tcPr>
            <w:tcW w:type="dxa" w:w="2880"/>
          </w:tcPr>
          <w:p>
            <w:r>
              <w:t>--tw-gradient-to: #7c3aed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to-violet-700</w:t>
            </w:r>
          </w:p>
        </w:tc>
        <w:tc>
          <w:tcPr>
            <w:tcW w:type="dxa" w:w="2880"/>
          </w:tcPr>
          <w:p>
            <w:r>
              <w:t>--tw-gradient-to: #6d28d9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to-violet-800</w:t>
            </w:r>
          </w:p>
        </w:tc>
        <w:tc>
          <w:tcPr>
            <w:tcW w:type="dxa" w:w="2880"/>
          </w:tcPr>
          <w:p>
            <w:r>
              <w:t>--tw-gradient-to: #5b21b6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to-violet-900</w:t>
            </w:r>
          </w:p>
        </w:tc>
        <w:tc>
          <w:tcPr>
            <w:tcW w:type="dxa" w:w="2880"/>
          </w:tcPr>
          <w:p>
            <w:r>
              <w:t>--tw-gradient-to: #4c1d95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to-violet-950</w:t>
            </w:r>
          </w:p>
        </w:tc>
        <w:tc>
          <w:tcPr>
            <w:tcW w:type="dxa" w:w="2880"/>
          </w:tcPr>
          <w:p>
            <w:r>
              <w:t>--tw-gradient-to: #2e1065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to-purple-50</w:t>
            </w:r>
          </w:p>
        </w:tc>
        <w:tc>
          <w:tcPr>
            <w:tcW w:type="dxa" w:w="2880"/>
          </w:tcPr>
          <w:p>
            <w:r>
              <w:t>--tw-gradient-to: #faf5ff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to-purple-100</w:t>
            </w:r>
          </w:p>
        </w:tc>
        <w:tc>
          <w:tcPr>
            <w:tcW w:type="dxa" w:w="2880"/>
          </w:tcPr>
          <w:p>
            <w:r>
              <w:t>--tw-gradient-to: #f3e8ff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to-purple-200</w:t>
            </w:r>
          </w:p>
        </w:tc>
        <w:tc>
          <w:tcPr>
            <w:tcW w:type="dxa" w:w="2880"/>
          </w:tcPr>
          <w:p>
            <w:r>
              <w:t>--tw-gradient-to: #e9d5ff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to-purple-300</w:t>
            </w:r>
          </w:p>
        </w:tc>
        <w:tc>
          <w:tcPr>
            <w:tcW w:type="dxa" w:w="2880"/>
          </w:tcPr>
          <w:p>
            <w:r>
              <w:t>--tw-gradient-to: #d8b4fe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to-purple-400</w:t>
            </w:r>
          </w:p>
        </w:tc>
        <w:tc>
          <w:tcPr>
            <w:tcW w:type="dxa" w:w="2880"/>
          </w:tcPr>
          <w:p>
            <w:r>
              <w:t>--tw-gradient-to: #c084fc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to-purple-500</w:t>
            </w:r>
          </w:p>
        </w:tc>
        <w:tc>
          <w:tcPr>
            <w:tcW w:type="dxa" w:w="2880"/>
          </w:tcPr>
          <w:p>
            <w:r>
              <w:t>--tw-gradient-to: #a855f7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to-purple-600</w:t>
            </w:r>
          </w:p>
        </w:tc>
        <w:tc>
          <w:tcPr>
            <w:tcW w:type="dxa" w:w="2880"/>
          </w:tcPr>
          <w:p>
            <w:r>
              <w:t>--tw-gradient-to: #9333ea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to-purple-700</w:t>
            </w:r>
          </w:p>
        </w:tc>
        <w:tc>
          <w:tcPr>
            <w:tcW w:type="dxa" w:w="2880"/>
          </w:tcPr>
          <w:p>
            <w:r>
              <w:t>--tw-gradient-to: #7e22ce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to-purple-800</w:t>
            </w:r>
          </w:p>
        </w:tc>
        <w:tc>
          <w:tcPr>
            <w:tcW w:type="dxa" w:w="2880"/>
          </w:tcPr>
          <w:p>
            <w:r>
              <w:t>--tw-gradient-to: #6b21a8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to-purple-900</w:t>
            </w:r>
          </w:p>
        </w:tc>
        <w:tc>
          <w:tcPr>
            <w:tcW w:type="dxa" w:w="2880"/>
          </w:tcPr>
          <w:p>
            <w:r>
              <w:t>--tw-gradient-to: #581c87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to-purple-950</w:t>
            </w:r>
          </w:p>
        </w:tc>
        <w:tc>
          <w:tcPr>
            <w:tcW w:type="dxa" w:w="2880"/>
          </w:tcPr>
          <w:p>
            <w:r>
              <w:t>--tw-gradient-to: #3b0764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to-fuchsia-50</w:t>
            </w:r>
          </w:p>
        </w:tc>
        <w:tc>
          <w:tcPr>
            <w:tcW w:type="dxa" w:w="2880"/>
          </w:tcPr>
          <w:p>
            <w:r>
              <w:t>--tw-gradient-to: #fdf4ff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to-fuchsia-100</w:t>
            </w:r>
          </w:p>
        </w:tc>
        <w:tc>
          <w:tcPr>
            <w:tcW w:type="dxa" w:w="2880"/>
          </w:tcPr>
          <w:p>
            <w:r>
              <w:t>--tw-gradient-to: #fae8ff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to-fuchsia-200</w:t>
            </w:r>
          </w:p>
        </w:tc>
        <w:tc>
          <w:tcPr>
            <w:tcW w:type="dxa" w:w="2880"/>
          </w:tcPr>
          <w:p>
            <w:r>
              <w:t>--tw-gradient-to: #f5d0fe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to-fuchsia-300</w:t>
            </w:r>
          </w:p>
        </w:tc>
        <w:tc>
          <w:tcPr>
            <w:tcW w:type="dxa" w:w="2880"/>
          </w:tcPr>
          <w:p>
            <w:r>
              <w:t>--tw-gradient-to: #f0abfc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to-fuchsia-400</w:t>
            </w:r>
          </w:p>
        </w:tc>
        <w:tc>
          <w:tcPr>
            <w:tcW w:type="dxa" w:w="2880"/>
          </w:tcPr>
          <w:p>
            <w:r>
              <w:t>--tw-gradient-to: #e879f9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to-fuchsia-500</w:t>
            </w:r>
          </w:p>
        </w:tc>
        <w:tc>
          <w:tcPr>
            <w:tcW w:type="dxa" w:w="2880"/>
          </w:tcPr>
          <w:p>
            <w:r>
              <w:t>--tw-gradient-to: #d946ef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to-fuchsia-600</w:t>
            </w:r>
          </w:p>
        </w:tc>
        <w:tc>
          <w:tcPr>
            <w:tcW w:type="dxa" w:w="2880"/>
          </w:tcPr>
          <w:p>
            <w:r>
              <w:t>--tw-gradient-to: #c026d3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to-fuchsia-700</w:t>
            </w:r>
          </w:p>
        </w:tc>
        <w:tc>
          <w:tcPr>
            <w:tcW w:type="dxa" w:w="2880"/>
          </w:tcPr>
          <w:p>
            <w:r>
              <w:t>--tw-gradient-to: #a21caf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to-fuchsia-800</w:t>
            </w:r>
          </w:p>
        </w:tc>
        <w:tc>
          <w:tcPr>
            <w:tcW w:type="dxa" w:w="2880"/>
          </w:tcPr>
          <w:p>
            <w:r>
              <w:t>--tw-gradient-to: #86198f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to-fuchsia-900</w:t>
            </w:r>
          </w:p>
        </w:tc>
        <w:tc>
          <w:tcPr>
            <w:tcW w:type="dxa" w:w="2880"/>
          </w:tcPr>
          <w:p>
            <w:r>
              <w:t>--tw-gradient-to: #701a75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to-fuchsia-950</w:t>
            </w:r>
          </w:p>
        </w:tc>
        <w:tc>
          <w:tcPr>
            <w:tcW w:type="dxa" w:w="2880"/>
          </w:tcPr>
          <w:p>
            <w:r>
              <w:t>--tw-gradient-to: #4a044e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to-pink-50</w:t>
            </w:r>
          </w:p>
        </w:tc>
        <w:tc>
          <w:tcPr>
            <w:tcW w:type="dxa" w:w="2880"/>
          </w:tcPr>
          <w:p>
            <w:r>
              <w:t>--tw-gradient-to: #fdf2f8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to-pink-100</w:t>
            </w:r>
          </w:p>
        </w:tc>
        <w:tc>
          <w:tcPr>
            <w:tcW w:type="dxa" w:w="2880"/>
          </w:tcPr>
          <w:p>
            <w:r>
              <w:t>--tw-gradient-to: #fce7f3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to-pink-200</w:t>
            </w:r>
          </w:p>
        </w:tc>
        <w:tc>
          <w:tcPr>
            <w:tcW w:type="dxa" w:w="2880"/>
          </w:tcPr>
          <w:p>
            <w:r>
              <w:t>--tw-gradient-to: #fbcfe8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to-pink-300</w:t>
            </w:r>
          </w:p>
        </w:tc>
        <w:tc>
          <w:tcPr>
            <w:tcW w:type="dxa" w:w="2880"/>
          </w:tcPr>
          <w:p>
            <w:r>
              <w:t>--tw-gradient-to: #f9a8d4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to-pink-400</w:t>
            </w:r>
          </w:p>
        </w:tc>
        <w:tc>
          <w:tcPr>
            <w:tcW w:type="dxa" w:w="2880"/>
          </w:tcPr>
          <w:p>
            <w:r>
              <w:t>--tw-gradient-to: #f472b6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to-pink-500</w:t>
            </w:r>
          </w:p>
        </w:tc>
        <w:tc>
          <w:tcPr>
            <w:tcW w:type="dxa" w:w="2880"/>
          </w:tcPr>
          <w:p>
            <w:r>
              <w:t>--tw-gradient-to: #ec4899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to-pink-600</w:t>
            </w:r>
          </w:p>
        </w:tc>
        <w:tc>
          <w:tcPr>
            <w:tcW w:type="dxa" w:w="2880"/>
          </w:tcPr>
          <w:p>
            <w:r>
              <w:t>--tw-gradient-to: #db2777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to-pink-700</w:t>
            </w:r>
          </w:p>
        </w:tc>
        <w:tc>
          <w:tcPr>
            <w:tcW w:type="dxa" w:w="2880"/>
          </w:tcPr>
          <w:p>
            <w:r>
              <w:t>--tw-gradient-to: #be185d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to-pink-800</w:t>
            </w:r>
          </w:p>
        </w:tc>
        <w:tc>
          <w:tcPr>
            <w:tcW w:type="dxa" w:w="2880"/>
          </w:tcPr>
          <w:p>
            <w:r>
              <w:t>--tw-gradient-to: #9d174d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to-pink-900</w:t>
            </w:r>
          </w:p>
        </w:tc>
        <w:tc>
          <w:tcPr>
            <w:tcW w:type="dxa" w:w="2880"/>
          </w:tcPr>
          <w:p>
            <w:r>
              <w:t>--tw-gradient-to: #831843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to-pink-950</w:t>
            </w:r>
          </w:p>
        </w:tc>
        <w:tc>
          <w:tcPr>
            <w:tcW w:type="dxa" w:w="2880"/>
          </w:tcPr>
          <w:p>
            <w:r>
              <w:t>--tw-gradient-to: #500724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to-rose-50</w:t>
            </w:r>
          </w:p>
        </w:tc>
        <w:tc>
          <w:tcPr>
            <w:tcW w:type="dxa" w:w="2880"/>
          </w:tcPr>
          <w:p>
            <w:r>
              <w:t>--tw-gradient-to: #fff1f2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to-rose-100</w:t>
            </w:r>
          </w:p>
        </w:tc>
        <w:tc>
          <w:tcPr>
            <w:tcW w:type="dxa" w:w="2880"/>
          </w:tcPr>
          <w:p>
            <w:r>
              <w:t>--tw-gradient-to: #ffe4e6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to-rose-200</w:t>
            </w:r>
          </w:p>
        </w:tc>
        <w:tc>
          <w:tcPr>
            <w:tcW w:type="dxa" w:w="2880"/>
          </w:tcPr>
          <w:p>
            <w:r>
              <w:t>--tw-gradient-to: #fecdd3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to-rose-300</w:t>
            </w:r>
          </w:p>
        </w:tc>
        <w:tc>
          <w:tcPr>
            <w:tcW w:type="dxa" w:w="2880"/>
          </w:tcPr>
          <w:p>
            <w:r>
              <w:t>--tw-gradient-to: #fda4af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to-rose-400</w:t>
            </w:r>
          </w:p>
        </w:tc>
        <w:tc>
          <w:tcPr>
            <w:tcW w:type="dxa" w:w="2880"/>
          </w:tcPr>
          <w:p>
            <w:r>
              <w:t>--tw-gradient-to: #fb7185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to-rose-500</w:t>
            </w:r>
          </w:p>
        </w:tc>
        <w:tc>
          <w:tcPr>
            <w:tcW w:type="dxa" w:w="2880"/>
          </w:tcPr>
          <w:p>
            <w:r>
              <w:t>--tw-gradient-to: #f43f5e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to-rose-600</w:t>
            </w:r>
          </w:p>
        </w:tc>
        <w:tc>
          <w:tcPr>
            <w:tcW w:type="dxa" w:w="2880"/>
          </w:tcPr>
          <w:p>
            <w:r>
              <w:t>--tw-gradient-to: #e11d48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to-rose-700</w:t>
            </w:r>
          </w:p>
        </w:tc>
        <w:tc>
          <w:tcPr>
            <w:tcW w:type="dxa" w:w="2880"/>
          </w:tcPr>
          <w:p>
            <w:r>
              <w:t>--tw-gradient-to: #be123c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to-rose-800</w:t>
            </w:r>
          </w:p>
        </w:tc>
        <w:tc>
          <w:tcPr>
            <w:tcW w:type="dxa" w:w="2880"/>
          </w:tcPr>
          <w:p>
            <w:r>
              <w:t>--tw-gradient-to: #9f1239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to-rose-900</w:t>
            </w:r>
          </w:p>
        </w:tc>
        <w:tc>
          <w:tcPr>
            <w:tcW w:type="dxa" w:w="2880"/>
          </w:tcPr>
          <w:p>
            <w:r>
              <w:t>--tw-gradient-to: #881337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to-rose-950</w:t>
            </w:r>
          </w:p>
        </w:tc>
        <w:tc>
          <w:tcPr>
            <w:tcW w:type="dxa" w:w="2880"/>
          </w:tcPr>
          <w:p>
            <w:r>
              <w:t>--tw-gradient-to: #4c0519 var(--tw-gradient-to-position);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to-0%</w:t>
            </w:r>
          </w:p>
        </w:tc>
        <w:tc>
          <w:tcPr>
            <w:tcW w:type="dxa" w:w="2880"/>
          </w:tcPr>
          <w:p>
            <w:r>
              <w:t>--tw-gradient-to-position: 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to-5%</w:t>
            </w:r>
          </w:p>
        </w:tc>
        <w:tc>
          <w:tcPr>
            <w:tcW w:type="dxa" w:w="2880"/>
          </w:tcPr>
          <w:p>
            <w:r>
              <w:t>--tw-gradient-to-position: 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to-10%</w:t>
            </w:r>
          </w:p>
        </w:tc>
        <w:tc>
          <w:tcPr>
            <w:tcW w:type="dxa" w:w="2880"/>
          </w:tcPr>
          <w:p>
            <w:r>
              <w:t>--tw-gradient-to-position: 10%;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to-15%</w:t>
            </w:r>
          </w:p>
        </w:tc>
        <w:tc>
          <w:tcPr>
            <w:tcW w:type="dxa" w:w="2880"/>
          </w:tcPr>
          <w:p>
            <w:r>
              <w:t>--tw-gradient-to-position: 15%;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to-20%</w:t>
            </w:r>
          </w:p>
        </w:tc>
        <w:tc>
          <w:tcPr>
            <w:tcW w:type="dxa" w:w="2880"/>
          </w:tcPr>
          <w:p>
            <w:r>
              <w:t>--tw-gradient-to-position: 20%;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to-25%</w:t>
            </w:r>
          </w:p>
        </w:tc>
        <w:tc>
          <w:tcPr>
            <w:tcW w:type="dxa" w:w="2880"/>
          </w:tcPr>
          <w:p>
            <w:r>
              <w:t>--tw-gradient-to-position: 25%;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to-30%</w:t>
            </w:r>
          </w:p>
        </w:tc>
        <w:tc>
          <w:tcPr>
            <w:tcW w:type="dxa" w:w="2880"/>
          </w:tcPr>
          <w:p>
            <w:r>
              <w:t>--tw-gradient-to-position: 30%;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to-35%</w:t>
            </w:r>
          </w:p>
        </w:tc>
        <w:tc>
          <w:tcPr>
            <w:tcW w:type="dxa" w:w="2880"/>
          </w:tcPr>
          <w:p>
            <w:r>
              <w:t>--tw-gradient-to-position: 35%;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to-40%</w:t>
            </w:r>
          </w:p>
        </w:tc>
        <w:tc>
          <w:tcPr>
            <w:tcW w:type="dxa" w:w="2880"/>
          </w:tcPr>
          <w:p>
            <w:r>
              <w:t>--tw-gradient-to-position: 40%;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to-45%</w:t>
            </w:r>
          </w:p>
        </w:tc>
        <w:tc>
          <w:tcPr>
            <w:tcW w:type="dxa" w:w="2880"/>
          </w:tcPr>
          <w:p>
            <w:r>
              <w:t>--tw-gradient-to-position: 45%;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to-50%</w:t>
            </w:r>
          </w:p>
        </w:tc>
        <w:tc>
          <w:tcPr>
            <w:tcW w:type="dxa" w:w="2880"/>
          </w:tcPr>
          <w:p>
            <w:r>
              <w:t>--tw-gradient-to-position: 50%;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to-55%</w:t>
            </w:r>
          </w:p>
        </w:tc>
        <w:tc>
          <w:tcPr>
            <w:tcW w:type="dxa" w:w="2880"/>
          </w:tcPr>
          <w:p>
            <w:r>
              <w:t>--tw-gradient-to-position: 55%;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to-60%</w:t>
            </w:r>
          </w:p>
        </w:tc>
        <w:tc>
          <w:tcPr>
            <w:tcW w:type="dxa" w:w="2880"/>
          </w:tcPr>
          <w:p>
            <w:r>
              <w:t>--tw-gradient-to-position: 60%;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to-65%</w:t>
            </w:r>
          </w:p>
        </w:tc>
        <w:tc>
          <w:tcPr>
            <w:tcW w:type="dxa" w:w="2880"/>
          </w:tcPr>
          <w:p>
            <w:r>
              <w:t>--tw-gradient-to-position: 65%;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to-70%</w:t>
            </w:r>
          </w:p>
        </w:tc>
        <w:tc>
          <w:tcPr>
            <w:tcW w:type="dxa" w:w="2880"/>
          </w:tcPr>
          <w:p>
            <w:r>
              <w:t>--tw-gradient-to-position: 70%;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to-75%</w:t>
            </w:r>
          </w:p>
        </w:tc>
        <w:tc>
          <w:tcPr>
            <w:tcW w:type="dxa" w:w="2880"/>
          </w:tcPr>
          <w:p>
            <w:r>
              <w:t>--tw-gradient-to-position: 75%;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to-80%</w:t>
            </w:r>
          </w:p>
        </w:tc>
        <w:tc>
          <w:tcPr>
            <w:tcW w:type="dxa" w:w="2880"/>
          </w:tcPr>
          <w:p>
            <w:r>
              <w:t>--tw-gradient-to-position: 80%;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to-85%</w:t>
            </w:r>
          </w:p>
        </w:tc>
        <w:tc>
          <w:tcPr>
            <w:tcW w:type="dxa" w:w="2880"/>
          </w:tcPr>
          <w:p>
            <w:r>
              <w:t>--tw-gradient-to-position: 85%;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to-90%</w:t>
            </w:r>
          </w:p>
        </w:tc>
        <w:tc>
          <w:tcPr>
            <w:tcW w:type="dxa" w:w="2880"/>
          </w:tcPr>
          <w:p>
            <w:r>
              <w:t>--tw-gradient-to-position: 90%;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to-95%</w:t>
            </w:r>
          </w:p>
        </w:tc>
        <w:tc>
          <w:tcPr>
            <w:tcW w:type="dxa" w:w="2880"/>
          </w:tcPr>
          <w:p>
            <w:r>
              <w:t>--tw-gradient-to-position: 95%;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to-100%</w:t>
            </w:r>
          </w:p>
        </w:tc>
        <w:tc>
          <w:tcPr>
            <w:tcW w:type="dxa" w:w="2880"/>
          </w:tcPr>
          <w:p>
            <w:r>
              <w:t>--tw-gradient-to-position: 100%;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rPr>
          <w:b/>
        </w:rPr>
        <w:t>Tabela encontrada em: https://tailwindcss.com/docs/border-radius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rounded-none</w:t>
            </w:r>
          </w:p>
        </w:tc>
        <w:tc>
          <w:tcPr>
            <w:tcW w:type="dxa" w:w="4320"/>
          </w:tcPr>
          <w:p>
            <w:r>
              <w:t>border-radius: 0px;</w:t>
            </w:r>
          </w:p>
        </w:tc>
      </w:tr>
      <w:tr>
        <w:tc>
          <w:tcPr>
            <w:tcW w:type="dxa" w:w="4320"/>
          </w:tcPr>
          <w:p>
            <w:r>
              <w:t>rounded-sm</w:t>
            </w:r>
          </w:p>
        </w:tc>
        <w:tc>
          <w:tcPr>
            <w:tcW w:type="dxa" w:w="4320"/>
          </w:tcPr>
          <w:p>
            <w:r>
              <w:t>border-radius: 0.125rem; /* 2px */</w:t>
            </w:r>
          </w:p>
        </w:tc>
      </w:tr>
      <w:tr>
        <w:tc>
          <w:tcPr>
            <w:tcW w:type="dxa" w:w="4320"/>
          </w:tcPr>
          <w:p>
            <w:r>
              <w:t>rounded</w:t>
            </w:r>
          </w:p>
        </w:tc>
        <w:tc>
          <w:tcPr>
            <w:tcW w:type="dxa" w:w="4320"/>
          </w:tcPr>
          <w:p>
            <w:r>
              <w:t>border-radius: 0.25rem; /* 4px */</w:t>
            </w:r>
          </w:p>
        </w:tc>
      </w:tr>
      <w:tr>
        <w:tc>
          <w:tcPr>
            <w:tcW w:type="dxa" w:w="4320"/>
          </w:tcPr>
          <w:p>
            <w:r>
              <w:t>rounded-md</w:t>
            </w:r>
          </w:p>
        </w:tc>
        <w:tc>
          <w:tcPr>
            <w:tcW w:type="dxa" w:w="4320"/>
          </w:tcPr>
          <w:p>
            <w:r>
              <w:t>border-radius: 0.375rem; /* 6px */</w:t>
            </w:r>
          </w:p>
        </w:tc>
      </w:tr>
      <w:tr>
        <w:tc>
          <w:tcPr>
            <w:tcW w:type="dxa" w:w="4320"/>
          </w:tcPr>
          <w:p>
            <w:r>
              <w:t>rounded-lg</w:t>
            </w:r>
          </w:p>
        </w:tc>
        <w:tc>
          <w:tcPr>
            <w:tcW w:type="dxa" w:w="4320"/>
          </w:tcPr>
          <w:p>
            <w:r>
              <w:t>border-radius: 0.5rem; /* 8px */</w:t>
            </w:r>
          </w:p>
        </w:tc>
      </w:tr>
      <w:tr>
        <w:tc>
          <w:tcPr>
            <w:tcW w:type="dxa" w:w="4320"/>
          </w:tcPr>
          <w:p>
            <w:r>
              <w:t>rounded-xl</w:t>
            </w:r>
          </w:p>
        </w:tc>
        <w:tc>
          <w:tcPr>
            <w:tcW w:type="dxa" w:w="4320"/>
          </w:tcPr>
          <w:p>
            <w:r>
              <w:t>border-radius: 0.75rem; /* 12px */</w:t>
            </w:r>
          </w:p>
        </w:tc>
      </w:tr>
      <w:tr>
        <w:tc>
          <w:tcPr>
            <w:tcW w:type="dxa" w:w="4320"/>
          </w:tcPr>
          <w:p>
            <w:r>
              <w:t>rounded-2xl</w:t>
            </w:r>
          </w:p>
        </w:tc>
        <w:tc>
          <w:tcPr>
            <w:tcW w:type="dxa" w:w="4320"/>
          </w:tcPr>
          <w:p>
            <w:r>
              <w:t>border-radius: 1rem; /* 16px */</w:t>
            </w:r>
          </w:p>
        </w:tc>
      </w:tr>
      <w:tr>
        <w:tc>
          <w:tcPr>
            <w:tcW w:type="dxa" w:w="4320"/>
          </w:tcPr>
          <w:p>
            <w:r>
              <w:t>rounded-3xl</w:t>
            </w:r>
          </w:p>
        </w:tc>
        <w:tc>
          <w:tcPr>
            <w:tcW w:type="dxa" w:w="4320"/>
          </w:tcPr>
          <w:p>
            <w:r>
              <w:t>border-radius: 1.5rem; /* 24px */</w:t>
            </w:r>
          </w:p>
        </w:tc>
      </w:tr>
      <w:tr>
        <w:tc>
          <w:tcPr>
            <w:tcW w:type="dxa" w:w="4320"/>
          </w:tcPr>
          <w:p>
            <w:r>
              <w:t>rounded-full</w:t>
            </w:r>
          </w:p>
        </w:tc>
        <w:tc>
          <w:tcPr>
            <w:tcW w:type="dxa" w:w="4320"/>
          </w:tcPr>
          <w:p>
            <w:r>
              <w:t>border-radius: 9999px;</w:t>
            </w:r>
          </w:p>
        </w:tc>
      </w:tr>
      <w:tr>
        <w:tc>
          <w:tcPr>
            <w:tcW w:type="dxa" w:w="4320"/>
          </w:tcPr>
          <w:p>
            <w:r>
              <w:t>rounded-s-none</w:t>
            </w:r>
          </w:p>
        </w:tc>
        <w:tc>
          <w:tcPr>
            <w:tcW w:type="dxa" w:w="4320"/>
          </w:tcPr>
          <w:p>
            <w:r>
              <w:t>border-start-start-radius: 0px;</w:t>
              <w:br/>
              <w:t>border-end-start-radius: 0px;</w:t>
            </w:r>
          </w:p>
        </w:tc>
      </w:tr>
      <w:tr>
        <w:tc>
          <w:tcPr>
            <w:tcW w:type="dxa" w:w="4320"/>
          </w:tcPr>
          <w:p>
            <w:r>
              <w:t>rounded-s-sm</w:t>
            </w:r>
          </w:p>
        </w:tc>
        <w:tc>
          <w:tcPr>
            <w:tcW w:type="dxa" w:w="4320"/>
          </w:tcPr>
          <w:p>
            <w:r>
              <w:t>border-start-start-radius: 0.125rem; /* 2px */</w:t>
              <w:br/>
              <w:t>border-end-start-radius: 0.125rem; /* 2px */</w:t>
            </w:r>
          </w:p>
        </w:tc>
      </w:tr>
      <w:tr>
        <w:tc>
          <w:tcPr>
            <w:tcW w:type="dxa" w:w="4320"/>
          </w:tcPr>
          <w:p>
            <w:r>
              <w:t>rounded-s</w:t>
            </w:r>
          </w:p>
        </w:tc>
        <w:tc>
          <w:tcPr>
            <w:tcW w:type="dxa" w:w="4320"/>
          </w:tcPr>
          <w:p>
            <w:r>
              <w:t>border-start-start-radius: 0.25rem; /* 4px */</w:t>
              <w:br/>
              <w:t>border-end-start-radius: 0.25rem; /* 4px */</w:t>
            </w:r>
          </w:p>
        </w:tc>
      </w:tr>
      <w:tr>
        <w:tc>
          <w:tcPr>
            <w:tcW w:type="dxa" w:w="4320"/>
          </w:tcPr>
          <w:p>
            <w:r>
              <w:t>rounded-s-md</w:t>
            </w:r>
          </w:p>
        </w:tc>
        <w:tc>
          <w:tcPr>
            <w:tcW w:type="dxa" w:w="4320"/>
          </w:tcPr>
          <w:p>
            <w:r>
              <w:t>border-start-start-radius: 0.375rem; /* 6px */</w:t>
              <w:br/>
              <w:t>border-end-start-radius: 0.375rem; /* 6px */</w:t>
            </w:r>
          </w:p>
        </w:tc>
      </w:tr>
      <w:tr>
        <w:tc>
          <w:tcPr>
            <w:tcW w:type="dxa" w:w="4320"/>
          </w:tcPr>
          <w:p>
            <w:r>
              <w:t>rounded-s-lg</w:t>
            </w:r>
          </w:p>
        </w:tc>
        <w:tc>
          <w:tcPr>
            <w:tcW w:type="dxa" w:w="4320"/>
          </w:tcPr>
          <w:p>
            <w:r>
              <w:t>border-start-start-radius: 0.5rem; /* 8px */</w:t>
              <w:br/>
              <w:t>border-end-start-radius: 0.5rem; /* 8px */</w:t>
            </w:r>
          </w:p>
        </w:tc>
      </w:tr>
      <w:tr>
        <w:tc>
          <w:tcPr>
            <w:tcW w:type="dxa" w:w="4320"/>
          </w:tcPr>
          <w:p>
            <w:r>
              <w:t>rounded-s-xl</w:t>
            </w:r>
          </w:p>
        </w:tc>
        <w:tc>
          <w:tcPr>
            <w:tcW w:type="dxa" w:w="4320"/>
          </w:tcPr>
          <w:p>
            <w:r>
              <w:t>border-start-start-radius: 0.75rem; /* 12px */</w:t>
              <w:br/>
              <w:t>border-end-start-radius: 0.75rem; /* 12px */</w:t>
            </w:r>
          </w:p>
        </w:tc>
      </w:tr>
      <w:tr>
        <w:tc>
          <w:tcPr>
            <w:tcW w:type="dxa" w:w="4320"/>
          </w:tcPr>
          <w:p>
            <w:r>
              <w:t>rounded-s-2xl</w:t>
            </w:r>
          </w:p>
        </w:tc>
        <w:tc>
          <w:tcPr>
            <w:tcW w:type="dxa" w:w="4320"/>
          </w:tcPr>
          <w:p>
            <w:r>
              <w:t>border-start-start-radius: 1rem; /* 16px */</w:t>
              <w:br/>
              <w:t>border-end-start-radius: 1rem; /* 16px */</w:t>
            </w:r>
          </w:p>
        </w:tc>
      </w:tr>
      <w:tr>
        <w:tc>
          <w:tcPr>
            <w:tcW w:type="dxa" w:w="4320"/>
          </w:tcPr>
          <w:p>
            <w:r>
              <w:t>rounded-s-3xl</w:t>
            </w:r>
          </w:p>
        </w:tc>
        <w:tc>
          <w:tcPr>
            <w:tcW w:type="dxa" w:w="4320"/>
          </w:tcPr>
          <w:p>
            <w:r>
              <w:t>border-start-start-radius: 1.5rem; /* 24px */</w:t>
              <w:br/>
              <w:t>border-end-start-radius: 1.5rem; /* 24px */</w:t>
            </w:r>
          </w:p>
        </w:tc>
      </w:tr>
      <w:tr>
        <w:tc>
          <w:tcPr>
            <w:tcW w:type="dxa" w:w="4320"/>
          </w:tcPr>
          <w:p>
            <w:r>
              <w:t>rounded-s-full</w:t>
            </w:r>
          </w:p>
        </w:tc>
        <w:tc>
          <w:tcPr>
            <w:tcW w:type="dxa" w:w="4320"/>
          </w:tcPr>
          <w:p>
            <w:r>
              <w:t>border-start-start-radius: 9999px;</w:t>
              <w:br/>
              <w:t>border-end-start-radius: 9999px;</w:t>
            </w:r>
          </w:p>
        </w:tc>
      </w:tr>
      <w:tr>
        <w:tc>
          <w:tcPr>
            <w:tcW w:type="dxa" w:w="4320"/>
          </w:tcPr>
          <w:p>
            <w:r>
              <w:t>rounded-e-none</w:t>
            </w:r>
          </w:p>
        </w:tc>
        <w:tc>
          <w:tcPr>
            <w:tcW w:type="dxa" w:w="4320"/>
          </w:tcPr>
          <w:p>
            <w:r>
              <w:t>border-start-end-radius: 0px;</w:t>
              <w:br/>
              <w:t>border-end-end-radius: 0px;</w:t>
            </w:r>
          </w:p>
        </w:tc>
      </w:tr>
      <w:tr>
        <w:tc>
          <w:tcPr>
            <w:tcW w:type="dxa" w:w="4320"/>
          </w:tcPr>
          <w:p>
            <w:r>
              <w:t>rounded-e-sm</w:t>
            </w:r>
          </w:p>
        </w:tc>
        <w:tc>
          <w:tcPr>
            <w:tcW w:type="dxa" w:w="4320"/>
          </w:tcPr>
          <w:p>
            <w:r>
              <w:t>border-start-end-radius: 0.125rem; /* 2px */</w:t>
              <w:br/>
              <w:t>border-end-end-radius: 0.125rem; /* 2px */</w:t>
            </w:r>
          </w:p>
        </w:tc>
      </w:tr>
      <w:tr>
        <w:tc>
          <w:tcPr>
            <w:tcW w:type="dxa" w:w="4320"/>
          </w:tcPr>
          <w:p>
            <w:r>
              <w:t>rounded-e</w:t>
            </w:r>
          </w:p>
        </w:tc>
        <w:tc>
          <w:tcPr>
            <w:tcW w:type="dxa" w:w="4320"/>
          </w:tcPr>
          <w:p>
            <w:r>
              <w:t>border-start-end-radius: 0.25rem; /* 4px */</w:t>
              <w:br/>
              <w:t>border-end-end-radius: 0.25rem; /* 4px */</w:t>
            </w:r>
          </w:p>
        </w:tc>
      </w:tr>
      <w:tr>
        <w:tc>
          <w:tcPr>
            <w:tcW w:type="dxa" w:w="4320"/>
          </w:tcPr>
          <w:p>
            <w:r>
              <w:t>rounded-e-md</w:t>
            </w:r>
          </w:p>
        </w:tc>
        <w:tc>
          <w:tcPr>
            <w:tcW w:type="dxa" w:w="4320"/>
          </w:tcPr>
          <w:p>
            <w:r>
              <w:t>border-start-end-radius: 0.375rem; /* 6px */</w:t>
              <w:br/>
              <w:t>border-end-end-radius: 0.375rem; /* 6px */</w:t>
            </w:r>
          </w:p>
        </w:tc>
      </w:tr>
      <w:tr>
        <w:tc>
          <w:tcPr>
            <w:tcW w:type="dxa" w:w="4320"/>
          </w:tcPr>
          <w:p>
            <w:r>
              <w:t>rounded-e-lg</w:t>
            </w:r>
          </w:p>
        </w:tc>
        <w:tc>
          <w:tcPr>
            <w:tcW w:type="dxa" w:w="4320"/>
          </w:tcPr>
          <w:p>
            <w:r>
              <w:t>border-start-end-radius: 0.5rem; /* 8px */</w:t>
              <w:br/>
              <w:t>border-end-end-radius: 0.5rem; /* 8px */</w:t>
            </w:r>
          </w:p>
        </w:tc>
      </w:tr>
      <w:tr>
        <w:tc>
          <w:tcPr>
            <w:tcW w:type="dxa" w:w="4320"/>
          </w:tcPr>
          <w:p>
            <w:r>
              <w:t>rounded-e-xl</w:t>
            </w:r>
          </w:p>
        </w:tc>
        <w:tc>
          <w:tcPr>
            <w:tcW w:type="dxa" w:w="4320"/>
          </w:tcPr>
          <w:p>
            <w:r>
              <w:t>border-start-end-radius: 0.75rem; /* 12px */</w:t>
              <w:br/>
              <w:t>border-end-end-radius: 0.75rem; /* 12px */</w:t>
            </w:r>
          </w:p>
        </w:tc>
      </w:tr>
      <w:tr>
        <w:tc>
          <w:tcPr>
            <w:tcW w:type="dxa" w:w="4320"/>
          </w:tcPr>
          <w:p>
            <w:r>
              <w:t>rounded-e-2xl</w:t>
            </w:r>
          </w:p>
        </w:tc>
        <w:tc>
          <w:tcPr>
            <w:tcW w:type="dxa" w:w="4320"/>
          </w:tcPr>
          <w:p>
            <w:r>
              <w:t>border-start-end-radius: 1rem; /* 16px */</w:t>
              <w:br/>
              <w:t>border-end-end-radius: 1rem; /* 16px */</w:t>
            </w:r>
          </w:p>
        </w:tc>
      </w:tr>
      <w:tr>
        <w:tc>
          <w:tcPr>
            <w:tcW w:type="dxa" w:w="4320"/>
          </w:tcPr>
          <w:p>
            <w:r>
              <w:t>rounded-e-3xl</w:t>
            </w:r>
          </w:p>
        </w:tc>
        <w:tc>
          <w:tcPr>
            <w:tcW w:type="dxa" w:w="4320"/>
          </w:tcPr>
          <w:p>
            <w:r>
              <w:t>border-start-end-radius: 1.5rem; /* 24px */</w:t>
              <w:br/>
              <w:t>border-end-end-radius: 1.5rem; /* 24px */</w:t>
            </w:r>
          </w:p>
        </w:tc>
      </w:tr>
      <w:tr>
        <w:tc>
          <w:tcPr>
            <w:tcW w:type="dxa" w:w="4320"/>
          </w:tcPr>
          <w:p>
            <w:r>
              <w:t>rounded-e-full</w:t>
            </w:r>
          </w:p>
        </w:tc>
        <w:tc>
          <w:tcPr>
            <w:tcW w:type="dxa" w:w="4320"/>
          </w:tcPr>
          <w:p>
            <w:r>
              <w:t>border-start-end-radius: 9999px;</w:t>
              <w:br/>
              <w:t>border-end-end-radius: 9999px;</w:t>
            </w:r>
          </w:p>
        </w:tc>
      </w:tr>
      <w:tr>
        <w:tc>
          <w:tcPr>
            <w:tcW w:type="dxa" w:w="4320"/>
          </w:tcPr>
          <w:p>
            <w:r>
              <w:t>rounded-t-none</w:t>
            </w:r>
          </w:p>
        </w:tc>
        <w:tc>
          <w:tcPr>
            <w:tcW w:type="dxa" w:w="4320"/>
          </w:tcPr>
          <w:p>
            <w:r>
              <w:t>border-top-left-radius: 0px;</w:t>
              <w:br/>
              <w:t>border-top-right-radius: 0px;</w:t>
            </w:r>
          </w:p>
        </w:tc>
      </w:tr>
      <w:tr>
        <w:tc>
          <w:tcPr>
            <w:tcW w:type="dxa" w:w="4320"/>
          </w:tcPr>
          <w:p>
            <w:r>
              <w:t>rounded-t-sm</w:t>
            </w:r>
          </w:p>
        </w:tc>
        <w:tc>
          <w:tcPr>
            <w:tcW w:type="dxa" w:w="4320"/>
          </w:tcPr>
          <w:p>
            <w:r>
              <w:t>border-top-left-radius: 0.125rem; /* 2px */</w:t>
              <w:br/>
              <w:t>border-top-right-radius: 0.125rem; /* 2px */</w:t>
            </w:r>
          </w:p>
        </w:tc>
      </w:tr>
      <w:tr>
        <w:tc>
          <w:tcPr>
            <w:tcW w:type="dxa" w:w="4320"/>
          </w:tcPr>
          <w:p>
            <w:r>
              <w:t>rounded-t</w:t>
            </w:r>
          </w:p>
        </w:tc>
        <w:tc>
          <w:tcPr>
            <w:tcW w:type="dxa" w:w="4320"/>
          </w:tcPr>
          <w:p>
            <w:r>
              <w:t>border-top-left-radius: 0.25rem; /* 4px */</w:t>
              <w:br/>
              <w:t>border-top-right-radius: 0.25rem; /* 4px */</w:t>
            </w:r>
          </w:p>
        </w:tc>
      </w:tr>
      <w:tr>
        <w:tc>
          <w:tcPr>
            <w:tcW w:type="dxa" w:w="4320"/>
          </w:tcPr>
          <w:p>
            <w:r>
              <w:t>rounded-t-md</w:t>
            </w:r>
          </w:p>
        </w:tc>
        <w:tc>
          <w:tcPr>
            <w:tcW w:type="dxa" w:w="4320"/>
          </w:tcPr>
          <w:p>
            <w:r>
              <w:t>border-top-left-radius: 0.375rem; /* 6px */</w:t>
              <w:br/>
              <w:t>border-top-right-radius: 0.375rem; /* 6px */</w:t>
            </w:r>
          </w:p>
        </w:tc>
      </w:tr>
      <w:tr>
        <w:tc>
          <w:tcPr>
            <w:tcW w:type="dxa" w:w="4320"/>
          </w:tcPr>
          <w:p>
            <w:r>
              <w:t>rounded-t-lg</w:t>
            </w:r>
          </w:p>
        </w:tc>
        <w:tc>
          <w:tcPr>
            <w:tcW w:type="dxa" w:w="4320"/>
          </w:tcPr>
          <w:p>
            <w:r>
              <w:t>border-top-left-radius: 0.5rem; /* 8px */</w:t>
              <w:br/>
              <w:t>border-top-right-radius: 0.5rem; /* 8px */</w:t>
            </w:r>
          </w:p>
        </w:tc>
      </w:tr>
      <w:tr>
        <w:tc>
          <w:tcPr>
            <w:tcW w:type="dxa" w:w="4320"/>
          </w:tcPr>
          <w:p>
            <w:r>
              <w:t>rounded-t-xl</w:t>
            </w:r>
          </w:p>
        </w:tc>
        <w:tc>
          <w:tcPr>
            <w:tcW w:type="dxa" w:w="4320"/>
          </w:tcPr>
          <w:p>
            <w:r>
              <w:t>border-top-left-radius: 0.75rem; /* 12px */</w:t>
              <w:br/>
              <w:t>border-top-right-radius: 0.75rem; /* 12px */</w:t>
            </w:r>
          </w:p>
        </w:tc>
      </w:tr>
      <w:tr>
        <w:tc>
          <w:tcPr>
            <w:tcW w:type="dxa" w:w="4320"/>
          </w:tcPr>
          <w:p>
            <w:r>
              <w:t>rounded-t-2xl</w:t>
            </w:r>
          </w:p>
        </w:tc>
        <w:tc>
          <w:tcPr>
            <w:tcW w:type="dxa" w:w="4320"/>
          </w:tcPr>
          <w:p>
            <w:r>
              <w:t>border-top-left-radius: 1rem; /* 16px */</w:t>
              <w:br/>
              <w:t>border-top-right-radius: 1rem; /* 16px */</w:t>
            </w:r>
          </w:p>
        </w:tc>
      </w:tr>
      <w:tr>
        <w:tc>
          <w:tcPr>
            <w:tcW w:type="dxa" w:w="4320"/>
          </w:tcPr>
          <w:p>
            <w:r>
              <w:t>rounded-t-3xl</w:t>
            </w:r>
          </w:p>
        </w:tc>
        <w:tc>
          <w:tcPr>
            <w:tcW w:type="dxa" w:w="4320"/>
          </w:tcPr>
          <w:p>
            <w:r>
              <w:t>border-top-left-radius: 1.5rem; /* 24px */</w:t>
              <w:br/>
              <w:t>border-top-right-radius: 1.5rem; /* 24px */</w:t>
            </w:r>
          </w:p>
        </w:tc>
      </w:tr>
      <w:tr>
        <w:tc>
          <w:tcPr>
            <w:tcW w:type="dxa" w:w="4320"/>
          </w:tcPr>
          <w:p>
            <w:r>
              <w:t>rounded-t-full</w:t>
            </w:r>
          </w:p>
        </w:tc>
        <w:tc>
          <w:tcPr>
            <w:tcW w:type="dxa" w:w="4320"/>
          </w:tcPr>
          <w:p>
            <w:r>
              <w:t>border-top-left-radius: 9999px;</w:t>
              <w:br/>
              <w:t>border-top-right-radius: 9999px;</w:t>
            </w:r>
          </w:p>
        </w:tc>
      </w:tr>
      <w:tr>
        <w:tc>
          <w:tcPr>
            <w:tcW w:type="dxa" w:w="4320"/>
          </w:tcPr>
          <w:p>
            <w:r>
              <w:t>rounded-r-none</w:t>
            </w:r>
          </w:p>
        </w:tc>
        <w:tc>
          <w:tcPr>
            <w:tcW w:type="dxa" w:w="4320"/>
          </w:tcPr>
          <w:p>
            <w:r>
              <w:t>border-top-right-radius: 0px;</w:t>
              <w:br/>
              <w:t>border-bottom-right-radius: 0px;</w:t>
            </w:r>
          </w:p>
        </w:tc>
      </w:tr>
      <w:tr>
        <w:tc>
          <w:tcPr>
            <w:tcW w:type="dxa" w:w="4320"/>
          </w:tcPr>
          <w:p>
            <w:r>
              <w:t>rounded-r-sm</w:t>
            </w:r>
          </w:p>
        </w:tc>
        <w:tc>
          <w:tcPr>
            <w:tcW w:type="dxa" w:w="4320"/>
          </w:tcPr>
          <w:p>
            <w:r>
              <w:t>border-top-right-radius: 0.125rem; /* 2px */</w:t>
              <w:br/>
              <w:t>border-bottom-right-radius: 0.125rem; /* 2px */</w:t>
            </w:r>
          </w:p>
        </w:tc>
      </w:tr>
      <w:tr>
        <w:tc>
          <w:tcPr>
            <w:tcW w:type="dxa" w:w="4320"/>
          </w:tcPr>
          <w:p>
            <w:r>
              <w:t>rounded-r</w:t>
            </w:r>
          </w:p>
        </w:tc>
        <w:tc>
          <w:tcPr>
            <w:tcW w:type="dxa" w:w="4320"/>
          </w:tcPr>
          <w:p>
            <w:r>
              <w:t>border-top-right-radius: 0.25rem; /* 4px */</w:t>
              <w:br/>
              <w:t>border-bottom-right-radius: 0.25rem; /* 4px */</w:t>
            </w:r>
          </w:p>
        </w:tc>
      </w:tr>
      <w:tr>
        <w:tc>
          <w:tcPr>
            <w:tcW w:type="dxa" w:w="4320"/>
          </w:tcPr>
          <w:p>
            <w:r>
              <w:t>rounded-r-md</w:t>
            </w:r>
          </w:p>
        </w:tc>
        <w:tc>
          <w:tcPr>
            <w:tcW w:type="dxa" w:w="4320"/>
          </w:tcPr>
          <w:p>
            <w:r>
              <w:t>border-top-right-radius: 0.375rem; /* 6px */</w:t>
              <w:br/>
              <w:t>border-bottom-right-radius: 0.375rem; /* 6px */</w:t>
            </w:r>
          </w:p>
        </w:tc>
      </w:tr>
      <w:tr>
        <w:tc>
          <w:tcPr>
            <w:tcW w:type="dxa" w:w="4320"/>
          </w:tcPr>
          <w:p>
            <w:r>
              <w:t>rounded-r-lg</w:t>
            </w:r>
          </w:p>
        </w:tc>
        <w:tc>
          <w:tcPr>
            <w:tcW w:type="dxa" w:w="4320"/>
          </w:tcPr>
          <w:p>
            <w:r>
              <w:t>border-top-right-radius: 0.5rem; /* 8px */</w:t>
              <w:br/>
              <w:t>border-bottom-right-radius: 0.5rem; /* 8px */</w:t>
            </w:r>
          </w:p>
        </w:tc>
      </w:tr>
      <w:tr>
        <w:tc>
          <w:tcPr>
            <w:tcW w:type="dxa" w:w="4320"/>
          </w:tcPr>
          <w:p>
            <w:r>
              <w:t>rounded-r-xl</w:t>
            </w:r>
          </w:p>
        </w:tc>
        <w:tc>
          <w:tcPr>
            <w:tcW w:type="dxa" w:w="4320"/>
          </w:tcPr>
          <w:p>
            <w:r>
              <w:t>border-top-right-radius: 0.75rem; /* 12px */</w:t>
              <w:br/>
              <w:t>border-bottom-right-radius: 0.75rem; /* 12px */</w:t>
            </w:r>
          </w:p>
        </w:tc>
      </w:tr>
      <w:tr>
        <w:tc>
          <w:tcPr>
            <w:tcW w:type="dxa" w:w="4320"/>
          </w:tcPr>
          <w:p>
            <w:r>
              <w:t>rounded-r-2xl</w:t>
            </w:r>
          </w:p>
        </w:tc>
        <w:tc>
          <w:tcPr>
            <w:tcW w:type="dxa" w:w="4320"/>
          </w:tcPr>
          <w:p>
            <w:r>
              <w:t>border-top-right-radius: 1rem; /* 16px */</w:t>
              <w:br/>
              <w:t>border-bottom-right-radius: 1rem; /* 16px */</w:t>
            </w:r>
          </w:p>
        </w:tc>
      </w:tr>
      <w:tr>
        <w:tc>
          <w:tcPr>
            <w:tcW w:type="dxa" w:w="4320"/>
          </w:tcPr>
          <w:p>
            <w:r>
              <w:t>rounded-r-3xl</w:t>
            </w:r>
          </w:p>
        </w:tc>
        <w:tc>
          <w:tcPr>
            <w:tcW w:type="dxa" w:w="4320"/>
          </w:tcPr>
          <w:p>
            <w:r>
              <w:t>border-top-right-radius: 1.5rem; /* 24px */</w:t>
              <w:br/>
              <w:t>border-bottom-right-radius: 1.5rem; /* 24px */</w:t>
            </w:r>
          </w:p>
        </w:tc>
      </w:tr>
      <w:tr>
        <w:tc>
          <w:tcPr>
            <w:tcW w:type="dxa" w:w="4320"/>
          </w:tcPr>
          <w:p>
            <w:r>
              <w:t>rounded-r-full</w:t>
            </w:r>
          </w:p>
        </w:tc>
        <w:tc>
          <w:tcPr>
            <w:tcW w:type="dxa" w:w="4320"/>
          </w:tcPr>
          <w:p>
            <w:r>
              <w:t>border-top-right-radius: 9999px;</w:t>
              <w:br/>
              <w:t>border-bottom-right-radius: 9999px;</w:t>
            </w:r>
          </w:p>
        </w:tc>
      </w:tr>
      <w:tr>
        <w:tc>
          <w:tcPr>
            <w:tcW w:type="dxa" w:w="4320"/>
          </w:tcPr>
          <w:p>
            <w:r>
              <w:t>rounded-b-none</w:t>
            </w:r>
          </w:p>
        </w:tc>
        <w:tc>
          <w:tcPr>
            <w:tcW w:type="dxa" w:w="4320"/>
          </w:tcPr>
          <w:p>
            <w:r>
              <w:t>border-bottom-right-radius: 0px;</w:t>
              <w:br/>
              <w:t>border-bottom-left-radius: 0px;</w:t>
            </w:r>
          </w:p>
        </w:tc>
      </w:tr>
      <w:tr>
        <w:tc>
          <w:tcPr>
            <w:tcW w:type="dxa" w:w="4320"/>
          </w:tcPr>
          <w:p>
            <w:r>
              <w:t>rounded-b-sm</w:t>
            </w:r>
          </w:p>
        </w:tc>
        <w:tc>
          <w:tcPr>
            <w:tcW w:type="dxa" w:w="4320"/>
          </w:tcPr>
          <w:p>
            <w:r>
              <w:t>border-bottom-right-radius: 0.125rem; /* 2px */</w:t>
              <w:br/>
              <w:t>border-bottom-left-radius: 0.125rem; /* 2px */</w:t>
            </w:r>
          </w:p>
        </w:tc>
      </w:tr>
      <w:tr>
        <w:tc>
          <w:tcPr>
            <w:tcW w:type="dxa" w:w="4320"/>
          </w:tcPr>
          <w:p>
            <w:r>
              <w:t>rounded-b</w:t>
            </w:r>
          </w:p>
        </w:tc>
        <w:tc>
          <w:tcPr>
            <w:tcW w:type="dxa" w:w="4320"/>
          </w:tcPr>
          <w:p>
            <w:r>
              <w:t>border-bottom-right-radius: 0.25rem; /* 4px */</w:t>
              <w:br/>
              <w:t>border-bottom-left-radius: 0.25rem; /* 4px */</w:t>
            </w:r>
          </w:p>
        </w:tc>
      </w:tr>
      <w:tr>
        <w:tc>
          <w:tcPr>
            <w:tcW w:type="dxa" w:w="4320"/>
          </w:tcPr>
          <w:p>
            <w:r>
              <w:t>rounded-b-md</w:t>
            </w:r>
          </w:p>
        </w:tc>
        <w:tc>
          <w:tcPr>
            <w:tcW w:type="dxa" w:w="4320"/>
          </w:tcPr>
          <w:p>
            <w:r>
              <w:t>border-bottom-right-radius: 0.375rem; /* 6px */</w:t>
              <w:br/>
              <w:t>border-bottom-left-radius: 0.375rem; /* 6px */</w:t>
            </w:r>
          </w:p>
        </w:tc>
      </w:tr>
      <w:tr>
        <w:tc>
          <w:tcPr>
            <w:tcW w:type="dxa" w:w="4320"/>
          </w:tcPr>
          <w:p>
            <w:r>
              <w:t>rounded-b-lg</w:t>
            </w:r>
          </w:p>
        </w:tc>
        <w:tc>
          <w:tcPr>
            <w:tcW w:type="dxa" w:w="4320"/>
          </w:tcPr>
          <w:p>
            <w:r>
              <w:t>border-bottom-right-radius: 0.5rem; /* 8px */</w:t>
              <w:br/>
              <w:t>border-bottom-left-radius: 0.5rem; /* 8px */</w:t>
            </w:r>
          </w:p>
        </w:tc>
      </w:tr>
      <w:tr>
        <w:tc>
          <w:tcPr>
            <w:tcW w:type="dxa" w:w="4320"/>
          </w:tcPr>
          <w:p>
            <w:r>
              <w:t>rounded-b-xl</w:t>
            </w:r>
          </w:p>
        </w:tc>
        <w:tc>
          <w:tcPr>
            <w:tcW w:type="dxa" w:w="4320"/>
          </w:tcPr>
          <w:p>
            <w:r>
              <w:t>border-bottom-right-radius: 0.75rem; /* 12px */</w:t>
              <w:br/>
              <w:t>border-bottom-left-radius: 0.75rem; /* 12px */</w:t>
            </w:r>
          </w:p>
        </w:tc>
      </w:tr>
      <w:tr>
        <w:tc>
          <w:tcPr>
            <w:tcW w:type="dxa" w:w="4320"/>
          </w:tcPr>
          <w:p>
            <w:r>
              <w:t>rounded-b-2xl</w:t>
            </w:r>
          </w:p>
        </w:tc>
        <w:tc>
          <w:tcPr>
            <w:tcW w:type="dxa" w:w="4320"/>
          </w:tcPr>
          <w:p>
            <w:r>
              <w:t>border-bottom-right-radius: 1rem; /* 16px */</w:t>
              <w:br/>
              <w:t>border-bottom-left-radius: 1rem; /* 16px */</w:t>
            </w:r>
          </w:p>
        </w:tc>
      </w:tr>
      <w:tr>
        <w:tc>
          <w:tcPr>
            <w:tcW w:type="dxa" w:w="4320"/>
          </w:tcPr>
          <w:p>
            <w:r>
              <w:t>rounded-b-3xl</w:t>
            </w:r>
          </w:p>
        </w:tc>
        <w:tc>
          <w:tcPr>
            <w:tcW w:type="dxa" w:w="4320"/>
          </w:tcPr>
          <w:p>
            <w:r>
              <w:t>border-bottom-right-radius: 1.5rem; /* 24px */</w:t>
              <w:br/>
              <w:t>border-bottom-left-radius: 1.5rem; /* 24px */</w:t>
            </w:r>
          </w:p>
        </w:tc>
      </w:tr>
      <w:tr>
        <w:tc>
          <w:tcPr>
            <w:tcW w:type="dxa" w:w="4320"/>
          </w:tcPr>
          <w:p>
            <w:r>
              <w:t>rounded-b-full</w:t>
            </w:r>
          </w:p>
        </w:tc>
        <w:tc>
          <w:tcPr>
            <w:tcW w:type="dxa" w:w="4320"/>
          </w:tcPr>
          <w:p>
            <w:r>
              <w:t>border-bottom-right-radius: 9999px;</w:t>
              <w:br/>
              <w:t>border-bottom-left-radius: 9999px;</w:t>
            </w:r>
          </w:p>
        </w:tc>
      </w:tr>
      <w:tr>
        <w:tc>
          <w:tcPr>
            <w:tcW w:type="dxa" w:w="4320"/>
          </w:tcPr>
          <w:p>
            <w:r>
              <w:t>rounded-l-none</w:t>
            </w:r>
          </w:p>
        </w:tc>
        <w:tc>
          <w:tcPr>
            <w:tcW w:type="dxa" w:w="4320"/>
          </w:tcPr>
          <w:p>
            <w:r>
              <w:t>border-top-left-radius: 0px;</w:t>
              <w:br/>
              <w:t>border-bottom-left-radius: 0px;</w:t>
            </w:r>
          </w:p>
        </w:tc>
      </w:tr>
      <w:tr>
        <w:tc>
          <w:tcPr>
            <w:tcW w:type="dxa" w:w="4320"/>
          </w:tcPr>
          <w:p>
            <w:r>
              <w:t>rounded-l-sm</w:t>
            </w:r>
          </w:p>
        </w:tc>
        <w:tc>
          <w:tcPr>
            <w:tcW w:type="dxa" w:w="4320"/>
          </w:tcPr>
          <w:p>
            <w:r>
              <w:t>border-top-left-radius: 0.125rem; /* 2px */</w:t>
              <w:br/>
              <w:t>border-bottom-left-radius: 0.125rem; /* 2px */</w:t>
            </w:r>
          </w:p>
        </w:tc>
      </w:tr>
      <w:tr>
        <w:tc>
          <w:tcPr>
            <w:tcW w:type="dxa" w:w="4320"/>
          </w:tcPr>
          <w:p>
            <w:r>
              <w:t>rounded-l</w:t>
            </w:r>
          </w:p>
        </w:tc>
        <w:tc>
          <w:tcPr>
            <w:tcW w:type="dxa" w:w="4320"/>
          </w:tcPr>
          <w:p>
            <w:r>
              <w:t>border-top-left-radius: 0.25rem; /* 4px */</w:t>
              <w:br/>
              <w:t>border-bottom-left-radius: 0.25rem; /* 4px */</w:t>
            </w:r>
          </w:p>
        </w:tc>
      </w:tr>
      <w:tr>
        <w:tc>
          <w:tcPr>
            <w:tcW w:type="dxa" w:w="4320"/>
          </w:tcPr>
          <w:p>
            <w:r>
              <w:t>rounded-l-md</w:t>
            </w:r>
          </w:p>
        </w:tc>
        <w:tc>
          <w:tcPr>
            <w:tcW w:type="dxa" w:w="4320"/>
          </w:tcPr>
          <w:p>
            <w:r>
              <w:t>border-top-left-radius: 0.375rem; /* 6px */</w:t>
              <w:br/>
              <w:t>border-bottom-left-radius: 0.375rem; /* 6px */</w:t>
            </w:r>
          </w:p>
        </w:tc>
      </w:tr>
      <w:tr>
        <w:tc>
          <w:tcPr>
            <w:tcW w:type="dxa" w:w="4320"/>
          </w:tcPr>
          <w:p>
            <w:r>
              <w:t>rounded-l-lg</w:t>
            </w:r>
          </w:p>
        </w:tc>
        <w:tc>
          <w:tcPr>
            <w:tcW w:type="dxa" w:w="4320"/>
          </w:tcPr>
          <w:p>
            <w:r>
              <w:t>border-top-left-radius: 0.5rem; /* 8px */</w:t>
              <w:br/>
              <w:t>border-bottom-left-radius: 0.5rem; /* 8px */</w:t>
            </w:r>
          </w:p>
        </w:tc>
      </w:tr>
      <w:tr>
        <w:tc>
          <w:tcPr>
            <w:tcW w:type="dxa" w:w="4320"/>
          </w:tcPr>
          <w:p>
            <w:r>
              <w:t>rounded-l-xl</w:t>
            </w:r>
          </w:p>
        </w:tc>
        <w:tc>
          <w:tcPr>
            <w:tcW w:type="dxa" w:w="4320"/>
          </w:tcPr>
          <w:p>
            <w:r>
              <w:t>border-top-left-radius: 0.75rem; /* 12px */</w:t>
              <w:br/>
              <w:t>border-bottom-left-radius: 0.75rem; /* 12px */</w:t>
            </w:r>
          </w:p>
        </w:tc>
      </w:tr>
      <w:tr>
        <w:tc>
          <w:tcPr>
            <w:tcW w:type="dxa" w:w="4320"/>
          </w:tcPr>
          <w:p>
            <w:r>
              <w:t>rounded-l-2xl</w:t>
            </w:r>
          </w:p>
        </w:tc>
        <w:tc>
          <w:tcPr>
            <w:tcW w:type="dxa" w:w="4320"/>
          </w:tcPr>
          <w:p>
            <w:r>
              <w:t>border-top-left-radius: 1rem; /* 16px */</w:t>
              <w:br/>
              <w:t>border-bottom-left-radius: 1rem; /* 16px */</w:t>
            </w:r>
          </w:p>
        </w:tc>
      </w:tr>
      <w:tr>
        <w:tc>
          <w:tcPr>
            <w:tcW w:type="dxa" w:w="4320"/>
          </w:tcPr>
          <w:p>
            <w:r>
              <w:t>rounded-l-3xl</w:t>
            </w:r>
          </w:p>
        </w:tc>
        <w:tc>
          <w:tcPr>
            <w:tcW w:type="dxa" w:w="4320"/>
          </w:tcPr>
          <w:p>
            <w:r>
              <w:t>border-top-left-radius: 1.5rem; /* 24px */</w:t>
              <w:br/>
              <w:t>border-bottom-left-radius: 1.5rem; /* 24px */</w:t>
            </w:r>
          </w:p>
        </w:tc>
      </w:tr>
      <w:tr>
        <w:tc>
          <w:tcPr>
            <w:tcW w:type="dxa" w:w="4320"/>
          </w:tcPr>
          <w:p>
            <w:r>
              <w:t>rounded-l-full</w:t>
            </w:r>
          </w:p>
        </w:tc>
        <w:tc>
          <w:tcPr>
            <w:tcW w:type="dxa" w:w="4320"/>
          </w:tcPr>
          <w:p>
            <w:r>
              <w:t>border-top-left-radius: 9999px;</w:t>
              <w:br/>
              <w:t>border-bottom-left-radius: 9999px;</w:t>
            </w:r>
          </w:p>
        </w:tc>
      </w:tr>
      <w:tr>
        <w:tc>
          <w:tcPr>
            <w:tcW w:type="dxa" w:w="4320"/>
          </w:tcPr>
          <w:p>
            <w:r>
              <w:t>rounded-ss-none</w:t>
            </w:r>
          </w:p>
        </w:tc>
        <w:tc>
          <w:tcPr>
            <w:tcW w:type="dxa" w:w="4320"/>
          </w:tcPr>
          <w:p>
            <w:r>
              <w:t>border-start-start-radius: 0px;</w:t>
            </w:r>
          </w:p>
        </w:tc>
      </w:tr>
      <w:tr>
        <w:tc>
          <w:tcPr>
            <w:tcW w:type="dxa" w:w="4320"/>
          </w:tcPr>
          <w:p>
            <w:r>
              <w:t>rounded-ss-sm</w:t>
            </w:r>
          </w:p>
        </w:tc>
        <w:tc>
          <w:tcPr>
            <w:tcW w:type="dxa" w:w="4320"/>
          </w:tcPr>
          <w:p>
            <w:r>
              <w:t>border-start-start-radius: 0.125rem; /* 2px */</w:t>
            </w:r>
          </w:p>
        </w:tc>
      </w:tr>
      <w:tr>
        <w:tc>
          <w:tcPr>
            <w:tcW w:type="dxa" w:w="4320"/>
          </w:tcPr>
          <w:p>
            <w:r>
              <w:t>rounded-ss</w:t>
            </w:r>
          </w:p>
        </w:tc>
        <w:tc>
          <w:tcPr>
            <w:tcW w:type="dxa" w:w="4320"/>
          </w:tcPr>
          <w:p>
            <w:r>
              <w:t>border-start-start-radius: 0.25rem; /* 4px */</w:t>
            </w:r>
          </w:p>
        </w:tc>
      </w:tr>
      <w:tr>
        <w:tc>
          <w:tcPr>
            <w:tcW w:type="dxa" w:w="4320"/>
          </w:tcPr>
          <w:p>
            <w:r>
              <w:t>rounded-ss-md</w:t>
            </w:r>
          </w:p>
        </w:tc>
        <w:tc>
          <w:tcPr>
            <w:tcW w:type="dxa" w:w="4320"/>
          </w:tcPr>
          <w:p>
            <w:r>
              <w:t>border-start-start-radius: 0.375rem; /* 6px */</w:t>
            </w:r>
          </w:p>
        </w:tc>
      </w:tr>
      <w:tr>
        <w:tc>
          <w:tcPr>
            <w:tcW w:type="dxa" w:w="4320"/>
          </w:tcPr>
          <w:p>
            <w:r>
              <w:t>rounded-ss-lg</w:t>
            </w:r>
          </w:p>
        </w:tc>
        <w:tc>
          <w:tcPr>
            <w:tcW w:type="dxa" w:w="4320"/>
          </w:tcPr>
          <w:p>
            <w:r>
              <w:t>border-start-start-radius: 0.5rem; /* 8px */</w:t>
            </w:r>
          </w:p>
        </w:tc>
      </w:tr>
      <w:tr>
        <w:tc>
          <w:tcPr>
            <w:tcW w:type="dxa" w:w="4320"/>
          </w:tcPr>
          <w:p>
            <w:r>
              <w:t>rounded-ss-xl</w:t>
            </w:r>
          </w:p>
        </w:tc>
        <w:tc>
          <w:tcPr>
            <w:tcW w:type="dxa" w:w="4320"/>
          </w:tcPr>
          <w:p>
            <w:r>
              <w:t>border-start-start-radius: 0.75rem; /* 12px */</w:t>
            </w:r>
          </w:p>
        </w:tc>
      </w:tr>
      <w:tr>
        <w:tc>
          <w:tcPr>
            <w:tcW w:type="dxa" w:w="4320"/>
          </w:tcPr>
          <w:p>
            <w:r>
              <w:t>rounded-ss-2xl</w:t>
            </w:r>
          </w:p>
        </w:tc>
        <w:tc>
          <w:tcPr>
            <w:tcW w:type="dxa" w:w="4320"/>
          </w:tcPr>
          <w:p>
            <w:r>
              <w:t>border-start-start-radius: 1rem; /* 16px */</w:t>
            </w:r>
          </w:p>
        </w:tc>
      </w:tr>
      <w:tr>
        <w:tc>
          <w:tcPr>
            <w:tcW w:type="dxa" w:w="4320"/>
          </w:tcPr>
          <w:p>
            <w:r>
              <w:t>rounded-ss-3xl</w:t>
            </w:r>
          </w:p>
        </w:tc>
        <w:tc>
          <w:tcPr>
            <w:tcW w:type="dxa" w:w="4320"/>
          </w:tcPr>
          <w:p>
            <w:r>
              <w:t>border-start-start-radius: 1.5rem; /* 24px */</w:t>
            </w:r>
          </w:p>
        </w:tc>
      </w:tr>
      <w:tr>
        <w:tc>
          <w:tcPr>
            <w:tcW w:type="dxa" w:w="4320"/>
          </w:tcPr>
          <w:p>
            <w:r>
              <w:t>rounded-ss-full</w:t>
            </w:r>
          </w:p>
        </w:tc>
        <w:tc>
          <w:tcPr>
            <w:tcW w:type="dxa" w:w="4320"/>
          </w:tcPr>
          <w:p>
            <w:r>
              <w:t>border-start-start-radius: 9999px;</w:t>
            </w:r>
          </w:p>
        </w:tc>
      </w:tr>
      <w:tr>
        <w:tc>
          <w:tcPr>
            <w:tcW w:type="dxa" w:w="4320"/>
          </w:tcPr>
          <w:p>
            <w:r>
              <w:t>rounded-se-none</w:t>
            </w:r>
          </w:p>
        </w:tc>
        <w:tc>
          <w:tcPr>
            <w:tcW w:type="dxa" w:w="4320"/>
          </w:tcPr>
          <w:p>
            <w:r>
              <w:t>border-start-end-radius: 0px;</w:t>
            </w:r>
          </w:p>
        </w:tc>
      </w:tr>
      <w:tr>
        <w:tc>
          <w:tcPr>
            <w:tcW w:type="dxa" w:w="4320"/>
          </w:tcPr>
          <w:p>
            <w:r>
              <w:t>rounded-se-sm</w:t>
            </w:r>
          </w:p>
        </w:tc>
        <w:tc>
          <w:tcPr>
            <w:tcW w:type="dxa" w:w="4320"/>
          </w:tcPr>
          <w:p>
            <w:r>
              <w:t>border-start-end-radius: 0.125rem; /* 2px */</w:t>
            </w:r>
          </w:p>
        </w:tc>
      </w:tr>
      <w:tr>
        <w:tc>
          <w:tcPr>
            <w:tcW w:type="dxa" w:w="4320"/>
          </w:tcPr>
          <w:p>
            <w:r>
              <w:t>rounded-se</w:t>
            </w:r>
          </w:p>
        </w:tc>
        <w:tc>
          <w:tcPr>
            <w:tcW w:type="dxa" w:w="4320"/>
          </w:tcPr>
          <w:p>
            <w:r>
              <w:t>border-start-end-radius: 0.25rem; /* 4px */</w:t>
            </w:r>
          </w:p>
        </w:tc>
      </w:tr>
      <w:tr>
        <w:tc>
          <w:tcPr>
            <w:tcW w:type="dxa" w:w="4320"/>
          </w:tcPr>
          <w:p>
            <w:r>
              <w:t>rounded-se-md</w:t>
            </w:r>
          </w:p>
        </w:tc>
        <w:tc>
          <w:tcPr>
            <w:tcW w:type="dxa" w:w="4320"/>
          </w:tcPr>
          <w:p>
            <w:r>
              <w:t>border-start-end-radius: 0.375rem; /* 6px */</w:t>
            </w:r>
          </w:p>
        </w:tc>
      </w:tr>
      <w:tr>
        <w:tc>
          <w:tcPr>
            <w:tcW w:type="dxa" w:w="4320"/>
          </w:tcPr>
          <w:p>
            <w:r>
              <w:t>rounded-se-lg</w:t>
            </w:r>
          </w:p>
        </w:tc>
        <w:tc>
          <w:tcPr>
            <w:tcW w:type="dxa" w:w="4320"/>
          </w:tcPr>
          <w:p>
            <w:r>
              <w:t>border-start-end-radius: 0.5rem; /* 8px */</w:t>
            </w:r>
          </w:p>
        </w:tc>
      </w:tr>
      <w:tr>
        <w:tc>
          <w:tcPr>
            <w:tcW w:type="dxa" w:w="4320"/>
          </w:tcPr>
          <w:p>
            <w:r>
              <w:t>rounded-se-xl</w:t>
            </w:r>
          </w:p>
        </w:tc>
        <w:tc>
          <w:tcPr>
            <w:tcW w:type="dxa" w:w="4320"/>
          </w:tcPr>
          <w:p>
            <w:r>
              <w:t>border-start-end-radius: 0.75rem; /* 12px */</w:t>
            </w:r>
          </w:p>
        </w:tc>
      </w:tr>
      <w:tr>
        <w:tc>
          <w:tcPr>
            <w:tcW w:type="dxa" w:w="4320"/>
          </w:tcPr>
          <w:p>
            <w:r>
              <w:t>rounded-se-2xl</w:t>
            </w:r>
          </w:p>
        </w:tc>
        <w:tc>
          <w:tcPr>
            <w:tcW w:type="dxa" w:w="4320"/>
          </w:tcPr>
          <w:p>
            <w:r>
              <w:t>border-start-end-radius: 1rem; /* 16px */</w:t>
            </w:r>
          </w:p>
        </w:tc>
      </w:tr>
      <w:tr>
        <w:tc>
          <w:tcPr>
            <w:tcW w:type="dxa" w:w="4320"/>
          </w:tcPr>
          <w:p>
            <w:r>
              <w:t>rounded-se-3xl</w:t>
            </w:r>
          </w:p>
        </w:tc>
        <w:tc>
          <w:tcPr>
            <w:tcW w:type="dxa" w:w="4320"/>
          </w:tcPr>
          <w:p>
            <w:r>
              <w:t>border-start-end-radius: 1.5rem; /* 24px */</w:t>
            </w:r>
          </w:p>
        </w:tc>
      </w:tr>
      <w:tr>
        <w:tc>
          <w:tcPr>
            <w:tcW w:type="dxa" w:w="4320"/>
          </w:tcPr>
          <w:p>
            <w:r>
              <w:t>rounded-se-full</w:t>
            </w:r>
          </w:p>
        </w:tc>
        <w:tc>
          <w:tcPr>
            <w:tcW w:type="dxa" w:w="4320"/>
          </w:tcPr>
          <w:p>
            <w:r>
              <w:t>border-start-end-radius: 9999px;</w:t>
            </w:r>
          </w:p>
        </w:tc>
      </w:tr>
      <w:tr>
        <w:tc>
          <w:tcPr>
            <w:tcW w:type="dxa" w:w="4320"/>
          </w:tcPr>
          <w:p>
            <w:r>
              <w:t>rounded-ee-none</w:t>
            </w:r>
          </w:p>
        </w:tc>
        <w:tc>
          <w:tcPr>
            <w:tcW w:type="dxa" w:w="4320"/>
          </w:tcPr>
          <w:p>
            <w:r>
              <w:t>border-end-end-radius: 0px;</w:t>
            </w:r>
          </w:p>
        </w:tc>
      </w:tr>
      <w:tr>
        <w:tc>
          <w:tcPr>
            <w:tcW w:type="dxa" w:w="4320"/>
          </w:tcPr>
          <w:p>
            <w:r>
              <w:t>rounded-ee-sm</w:t>
            </w:r>
          </w:p>
        </w:tc>
        <w:tc>
          <w:tcPr>
            <w:tcW w:type="dxa" w:w="4320"/>
          </w:tcPr>
          <w:p>
            <w:r>
              <w:t>border-end-end-radius: 0.125rem; /* 2px */</w:t>
            </w:r>
          </w:p>
        </w:tc>
      </w:tr>
      <w:tr>
        <w:tc>
          <w:tcPr>
            <w:tcW w:type="dxa" w:w="4320"/>
          </w:tcPr>
          <w:p>
            <w:r>
              <w:t>rounded-ee</w:t>
            </w:r>
          </w:p>
        </w:tc>
        <w:tc>
          <w:tcPr>
            <w:tcW w:type="dxa" w:w="4320"/>
          </w:tcPr>
          <w:p>
            <w:r>
              <w:t>border-end-end-radius: 0.25rem; /* 4px */</w:t>
            </w:r>
          </w:p>
        </w:tc>
      </w:tr>
      <w:tr>
        <w:tc>
          <w:tcPr>
            <w:tcW w:type="dxa" w:w="4320"/>
          </w:tcPr>
          <w:p>
            <w:r>
              <w:t>rounded-ee-md</w:t>
            </w:r>
          </w:p>
        </w:tc>
        <w:tc>
          <w:tcPr>
            <w:tcW w:type="dxa" w:w="4320"/>
          </w:tcPr>
          <w:p>
            <w:r>
              <w:t>border-end-end-radius: 0.375rem; /* 6px */</w:t>
            </w:r>
          </w:p>
        </w:tc>
      </w:tr>
      <w:tr>
        <w:tc>
          <w:tcPr>
            <w:tcW w:type="dxa" w:w="4320"/>
          </w:tcPr>
          <w:p>
            <w:r>
              <w:t>rounded-ee-lg</w:t>
            </w:r>
          </w:p>
        </w:tc>
        <w:tc>
          <w:tcPr>
            <w:tcW w:type="dxa" w:w="4320"/>
          </w:tcPr>
          <w:p>
            <w:r>
              <w:t>border-end-end-radius: 0.5rem; /* 8px */</w:t>
            </w:r>
          </w:p>
        </w:tc>
      </w:tr>
      <w:tr>
        <w:tc>
          <w:tcPr>
            <w:tcW w:type="dxa" w:w="4320"/>
          </w:tcPr>
          <w:p>
            <w:r>
              <w:t>rounded-ee-xl</w:t>
            </w:r>
          </w:p>
        </w:tc>
        <w:tc>
          <w:tcPr>
            <w:tcW w:type="dxa" w:w="4320"/>
          </w:tcPr>
          <w:p>
            <w:r>
              <w:t>border-end-end-radius: 0.75rem; /* 12px */</w:t>
            </w:r>
          </w:p>
        </w:tc>
      </w:tr>
      <w:tr>
        <w:tc>
          <w:tcPr>
            <w:tcW w:type="dxa" w:w="4320"/>
          </w:tcPr>
          <w:p>
            <w:r>
              <w:t>rounded-ee-2xl</w:t>
            </w:r>
          </w:p>
        </w:tc>
        <w:tc>
          <w:tcPr>
            <w:tcW w:type="dxa" w:w="4320"/>
          </w:tcPr>
          <w:p>
            <w:r>
              <w:t>border-end-end-radius: 1rem; /* 16px */</w:t>
            </w:r>
          </w:p>
        </w:tc>
      </w:tr>
      <w:tr>
        <w:tc>
          <w:tcPr>
            <w:tcW w:type="dxa" w:w="4320"/>
          </w:tcPr>
          <w:p>
            <w:r>
              <w:t>rounded-ee-3xl</w:t>
            </w:r>
          </w:p>
        </w:tc>
        <w:tc>
          <w:tcPr>
            <w:tcW w:type="dxa" w:w="4320"/>
          </w:tcPr>
          <w:p>
            <w:r>
              <w:t>border-end-end-radius: 1.5rem; /* 24px */</w:t>
            </w:r>
          </w:p>
        </w:tc>
      </w:tr>
      <w:tr>
        <w:tc>
          <w:tcPr>
            <w:tcW w:type="dxa" w:w="4320"/>
          </w:tcPr>
          <w:p>
            <w:r>
              <w:t>rounded-ee-full</w:t>
            </w:r>
          </w:p>
        </w:tc>
        <w:tc>
          <w:tcPr>
            <w:tcW w:type="dxa" w:w="4320"/>
          </w:tcPr>
          <w:p>
            <w:r>
              <w:t>border-end-end-radius: 9999px;</w:t>
            </w:r>
          </w:p>
        </w:tc>
      </w:tr>
      <w:tr>
        <w:tc>
          <w:tcPr>
            <w:tcW w:type="dxa" w:w="4320"/>
          </w:tcPr>
          <w:p>
            <w:r>
              <w:t>rounded-es-none</w:t>
            </w:r>
          </w:p>
        </w:tc>
        <w:tc>
          <w:tcPr>
            <w:tcW w:type="dxa" w:w="4320"/>
          </w:tcPr>
          <w:p>
            <w:r>
              <w:t>border-end-start-radius: 0px;</w:t>
            </w:r>
          </w:p>
        </w:tc>
      </w:tr>
      <w:tr>
        <w:tc>
          <w:tcPr>
            <w:tcW w:type="dxa" w:w="4320"/>
          </w:tcPr>
          <w:p>
            <w:r>
              <w:t>rounded-es-sm</w:t>
            </w:r>
          </w:p>
        </w:tc>
        <w:tc>
          <w:tcPr>
            <w:tcW w:type="dxa" w:w="4320"/>
          </w:tcPr>
          <w:p>
            <w:r>
              <w:t>border-end-start-radius: 0.125rem; /* 2px */</w:t>
            </w:r>
          </w:p>
        </w:tc>
      </w:tr>
      <w:tr>
        <w:tc>
          <w:tcPr>
            <w:tcW w:type="dxa" w:w="4320"/>
          </w:tcPr>
          <w:p>
            <w:r>
              <w:t>rounded-es</w:t>
            </w:r>
          </w:p>
        </w:tc>
        <w:tc>
          <w:tcPr>
            <w:tcW w:type="dxa" w:w="4320"/>
          </w:tcPr>
          <w:p>
            <w:r>
              <w:t>border-end-start-radius: 0.25rem; /* 4px */</w:t>
            </w:r>
          </w:p>
        </w:tc>
      </w:tr>
      <w:tr>
        <w:tc>
          <w:tcPr>
            <w:tcW w:type="dxa" w:w="4320"/>
          </w:tcPr>
          <w:p>
            <w:r>
              <w:t>rounded-es-md</w:t>
            </w:r>
          </w:p>
        </w:tc>
        <w:tc>
          <w:tcPr>
            <w:tcW w:type="dxa" w:w="4320"/>
          </w:tcPr>
          <w:p>
            <w:r>
              <w:t>border-end-start-radius: 0.375rem; /* 6px */</w:t>
            </w:r>
          </w:p>
        </w:tc>
      </w:tr>
      <w:tr>
        <w:tc>
          <w:tcPr>
            <w:tcW w:type="dxa" w:w="4320"/>
          </w:tcPr>
          <w:p>
            <w:r>
              <w:t>rounded-es-lg</w:t>
            </w:r>
          </w:p>
        </w:tc>
        <w:tc>
          <w:tcPr>
            <w:tcW w:type="dxa" w:w="4320"/>
          </w:tcPr>
          <w:p>
            <w:r>
              <w:t>border-end-start-radius: 0.5rem; /* 8px */</w:t>
            </w:r>
          </w:p>
        </w:tc>
      </w:tr>
      <w:tr>
        <w:tc>
          <w:tcPr>
            <w:tcW w:type="dxa" w:w="4320"/>
          </w:tcPr>
          <w:p>
            <w:r>
              <w:t>rounded-es-xl</w:t>
            </w:r>
          </w:p>
        </w:tc>
        <w:tc>
          <w:tcPr>
            <w:tcW w:type="dxa" w:w="4320"/>
          </w:tcPr>
          <w:p>
            <w:r>
              <w:t>border-end-start-radius: 0.75rem; /* 12px */</w:t>
            </w:r>
          </w:p>
        </w:tc>
      </w:tr>
      <w:tr>
        <w:tc>
          <w:tcPr>
            <w:tcW w:type="dxa" w:w="4320"/>
          </w:tcPr>
          <w:p>
            <w:r>
              <w:t>rounded-es-2xl</w:t>
            </w:r>
          </w:p>
        </w:tc>
        <w:tc>
          <w:tcPr>
            <w:tcW w:type="dxa" w:w="4320"/>
          </w:tcPr>
          <w:p>
            <w:r>
              <w:t>border-end-start-radius: 1rem; /* 16px */</w:t>
            </w:r>
          </w:p>
        </w:tc>
      </w:tr>
      <w:tr>
        <w:tc>
          <w:tcPr>
            <w:tcW w:type="dxa" w:w="4320"/>
          </w:tcPr>
          <w:p>
            <w:r>
              <w:t>rounded-es-3xl</w:t>
            </w:r>
          </w:p>
        </w:tc>
        <w:tc>
          <w:tcPr>
            <w:tcW w:type="dxa" w:w="4320"/>
          </w:tcPr>
          <w:p>
            <w:r>
              <w:t>border-end-start-radius: 1.5rem; /* 24px */</w:t>
            </w:r>
          </w:p>
        </w:tc>
      </w:tr>
      <w:tr>
        <w:tc>
          <w:tcPr>
            <w:tcW w:type="dxa" w:w="4320"/>
          </w:tcPr>
          <w:p>
            <w:r>
              <w:t>rounded-es-full</w:t>
            </w:r>
          </w:p>
        </w:tc>
        <w:tc>
          <w:tcPr>
            <w:tcW w:type="dxa" w:w="4320"/>
          </w:tcPr>
          <w:p>
            <w:r>
              <w:t>border-end-start-radius: 9999px;</w:t>
            </w:r>
          </w:p>
        </w:tc>
      </w:tr>
      <w:tr>
        <w:tc>
          <w:tcPr>
            <w:tcW w:type="dxa" w:w="4320"/>
          </w:tcPr>
          <w:p>
            <w:r>
              <w:t>rounded-tl-none</w:t>
            </w:r>
          </w:p>
        </w:tc>
        <w:tc>
          <w:tcPr>
            <w:tcW w:type="dxa" w:w="4320"/>
          </w:tcPr>
          <w:p>
            <w:r>
              <w:t>border-top-left-radius: 0px;</w:t>
            </w:r>
          </w:p>
        </w:tc>
      </w:tr>
      <w:tr>
        <w:tc>
          <w:tcPr>
            <w:tcW w:type="dxa" w:w="4320"/>
          </w:tcPr>
          <w:p>
            <w:r>
              <w:t>rounded-tl-sm</w:t>
            </w:r>
          </w:p>
        </w:tc>
        <w:tc>
          <w:tcPr>
            <w:tcW w:type="dxa" w:w="4320"/>
          </w:tcPr>
          <w:p>
            <w:r>
              <w:t>border-top-left-radius: 0.125rem; /* 2px */</w:t>
            </w:r>
          </w:p>
        </w:tc>
      </w:tr>
      <w:tr>
        <w:tc>
          <w:tcPr>
            <w:tcW w:type="dxa" w:w="4320"/>
          </w:tcPr>
          <w:p>
            <w:r>
              <w:t>rounded-tl</w:t>
            </w:r>
          </w:p>
        </w:tc>
        <w:tc>
          <w:tcPr>
            <w:tcW w:type="dxa" w:w="4320"/>
          </w:tcPr>
          <w:p>
            <w:r>
              <w:t>border-top-left-radius: 0.25rem; /* 4px */</w:t>
            </w:r>
          </w:p>
        </w:tc>
      </w:tr>
      <w:tr>
        <w:tc>
          <w:tcPr>
            <w:tcW w:type="dxa" w:w="4320"/>
          </w:tcPr>
          <w:p>
            <w:r>
              <w:t>rounded-tl-md</w:t>
            </w:r>
          </w:p>
        </w:tc>
        <w:tc>
          <w:tcPr>
            <w:tcW w:type="dxa" w:w="4320"/>
          </w:tcPr>
          <w:p>
            <w:r>
              <w:t>border-top-left-radius: 0.375rem; /* 6px */</w:t>
            </w:r>
          </w:p>
        </w:tc>
      </w:tr>
      <w:tr>
        <w:tc>
          <w:tcPr>
            <w:tcW w:type="dxa" w:w="4320"/>
          </w:tcPr>
          <w:p>
            <w:r>
              <w:t>rounded-tl-lg</w:t>
            </w:r>
          </w:p>
        </w:tc>
        <w:tc>
          <w:tcPr>
            <w:tcW w:type="dxa" w:w="4320"/>
          </w:tcPr>
          <w:p>
            <w:r>
              <w:t>border-top-left-radius: 0.5rem; /* 8px */</w:t>
            </w:r>
          </w:p>
        </w:tc>
      </w:tr>
      <w:tr>
        <w:tc>
          <w:tcPr>
            <w:tcW w:type="dxa" w:w="4320"/>
          </w:tcPr>
          <w:p>
            <w:r>
              <w:t>rounded-tl-xl</w:t>
            </w:r>
          </w:p>
        </w:tc>
        <w:tc>
          <w:tcPr>
            <w:tcW w:type="dxa" w:w="4320"/>
          </w:tcPr>
          <w:p>
            <w:r>
              <w:t>border-top-left-radius: 0.75rem; /* 12px */</w:t>
            </w:r>
          </w:p>
        </w:tc>
      </w:tr>
      <w:tr>
        <w:tc>
          <w:tcPr>
            <w:tcW w:type="dxa" w:w="4320"/>
          </w:tcPr>
          <w:p>
            <w:r>
              <w:t>rounded-tl-2xl</w:t>
            </w:r>
          </w:p>
        </w:tc>
        <w:tc>
          <w:tcPr>
            <w:tcW w:type="dxa" w:w="4320"/>
          </w:tcPr>
          <w:p>
            <w:r>
              <w:t>border-top-left-radius: 1rem; /* 16px */</w:t>
            </w:r>
          </w:p>
        </w:tc>
      </w:tr>
      <w:tr>
        <w:tc>
          <w:tcPr>
            <w:tcW w:type="dxa" w:w="4320"/>
          </w:tcPr>
          <w:p>
            <w:r>
              <w:t>rounded-tl-3xl</w:t>
            </w:r>
          </w:p>
        </w:tc>
        <w:tc>
          <w:tcPr>
            <w:tcW w:type="dxa" w:w="4320"/>
          </w:tcPr>
          <w:p>
            <w:r>
              <w:t>border-top-left-radius: 1.5rem; /* 24px */</w:t>
            </w:r>
          </w:p>
        </w:tc>
      </w:tr>
      <w:tr>
        <w:tc>
          <w:tcPr>
            <w:tcW w:type="dxa" w:w="4320"/>
          </w:tcPr>
          <w:p>
            <w:r>
              <w:t>rounded-tl-full</w:t>
            </w:r>
          </w:p>
        </w:tc>
        <w:tc>
          <w:tcPr>
            <w:tcW w:type="dxa" w:w="4320"/>
          </w:tcPr>
          <w:p>
            <w:r>
              <w:t>border-top-left-radius: 9999px;</w:t>
            </w:r>
          </w:p>
        </w:tc>
      </w:tr>
      <w:tr>
        <w:tc>
          <w:tcPr>
            <w:tcW w:type="dxa" w:w="4320"/>
          </w:tcPr>
          <w:p>
            <w:r>
              <w:t>rounded-tr-none</w:t>
            </w:r>
          </w:p>
        </w:tc>
        <w:tc>
          <w:tcPr>
            <w:tcW w:type="dxa" w:w="4320"/>
          </w:tcPr>
          <w:p>
            <w:r>
              <w:t>border-top-right-radius: 0px;</w:t>
            </w:r>
          </w:p>
        </w:tc>
      </w:tr>
      <w:tr>
        <w:tc>
          <w:tcPr>
            <w:tcW w:type="dxa" w:w="4320"/>
          </w:tcPr>
          <w:p>
            <w:r>
              <w:t>rounded-tr-sm</w:t>
            </w:r>
          </w:p>
        </w:tc>
        <w:tc>
          <w:tcPr>
            <w:tcW w:type="dxa" w:w="4320"/>
          </w:tcPr>
          <w:p>
            <w:r>
              <w:t>border-top-right-radius: 0.125rem; /* 2px */</w:t>
            </w:r>
          </w:p>
        </w:tc>
      </w:tr>
      <w:tr>
        <w:tc>
          <w:tcPr>
            <w:tcW w:type="dxa" w:w="4320"/>
          </w:tcPr>
          <w:p>
            <w:r>
              <w:t>rounded-tr</w:t>
            </w:r>
          </w:p>
        </w:tc>
        <w:tc>
          <w:tcPr>
            <w:tcW w:type="dxa" w:w="4320"/>
          </w:tcPr>
          <w:p>
            <w:r>
              <w:t>border-top-right-radius: 0.25rem; /* 4px */</w:t>
            </w:r>
          </w:p>
        </w:tc>
      </w:tr>
      <w:tr>
        <w:tc>
          <w:tcPr>
            <w:tcW w:type="dxa" w:w="4320"/>
          </w:tcPr>
          <w:p>
            <w:r>
              <w:t>rounded-tr-md</w:t>
            </w:r>
          </w:p>
        </w:tc>
        <w:tc>
          <w:tcPr>
            <w:tcW w:type="dxa" w:w="4320"/>
          </w:tcPr>
          <w:p>
            <w:r>
              <w:t>border-top-right-radius: 0.375rem; /* 6px */</w:t>
            </w:r>
          </w:p>
        </w:tc>
      </w:tr>
      <w:tr>
        <w:tc>
          <w:tcPr>
            <w:tcW w:type="dxa" w:w="4320"/>
          </w:tcPr>
          <w:p>
            <w:r>
              <w:t>rounded-tr-lg</w:t>
            </w:r>
          </w:p>
        </w:tc>
        <w:tc>
          <w:tcPr>
            <w:tcW w:type="dxa" w:w="4320"/>
          </w:tcPr>
          <w:p>
            <w:r>
              <w:t>border-top-right-radius: 0.5rem; /* 8px */</w:t>
            </w:r>
          </w:p>
        </w:tc>
      </w:tr>
      <w:tr>
        <w:tc>
          <w:tcPr>
            <w:tcW w:type="dxa" w:w="4320"/>
          </w:tcPr>
          <w:p>
            <w:r>
              <w:t>rounded-tr-xl</w:t>
            </w:r>
          </w:p>
        </w:tc>
        <w:tc>
          <w:tcPr>
            <w:tcW w:type="dxa" w:w="4320"/>
          </w:tcPr>
          <w:p>
            <w:r>
              <w:t>border-top-right-radius: 0.75rem; /* 12px */</w:t>
            </w:r>
          </w:p>
        </w:tc>
      </w:tr>
      <w:tr>
        <w:tc>
          <w:tcPr>
            <w:tcW w:type="dxa" w:w="4320"/>
          </w:tcPr>
          <w:p>
            <w:r>
              <w:t>rounded-tr-2xl</w:t>
            </w:r>
          </w:p>
        </w:tc>
        <w:tc>
          <w:tcPr>
            <w:tcW w:type="dxa" w:w="4320"/>
          </w:tcPr>
          <w:p>
            <w:r>
              <w:t>border-top-right-radius: 1rem; /* 16px */</w:t>
            </w:r>
          </w:p>
        </w:tc>
      </w:tr>
      <w:tr>
        <w:tc>
          <w:tcPr>
            <w:tcW w:type="dxa" w:w="4320"/>
          </w:tcPr>
          <w:p>
            <w:r>
              <w:t>rounded-tr-3xl</w:t>
            </w:r>
          </w:p>
        </w:tc>
        <w:tc>
          <w:tcPr>
            <w:tcW w:type="dxa" w:w="4320"/>
          </w:tcPr>
          <w:p>
            <w:r>
              <w:t>border-top-right-radius: 1.5rem; /* 24px */</w:t>
            </w:r>
          </w:p>
        </w:tc>
      </w:tr>
      <w:tr>
        <w:tc>
          <w:tcPr>
            <w:tcW w:type="dxa" w:w="4320"/>
          </w:tcPr>
          <w:p>
            <w:r>
              <w:t>rounded-tr-full</w:t>
            </w:r>
          </w:p>
        </w:tc>
        <w:tc>
          <w:tcPr>
            <w:tcW w:type="dxa" w:w="4320"/>
          </w:tcPr>
          <w:p>
            <w:r>
              <w:t>border-top-right-radius: 9999px;</w:t>
            </w:r>
          </w:p>
        </w:tc>
      </w:tr>
      <w:tr>
        <w:tc>
          <w:tcPr>
            <w:tcW w:type="dxa" w:w="4320"/>
          </w:tcPr>
          <w:p>
            <w:r>
              <w:t>rounded-br-none</w:t>
            </w:r>
          </w:p>
        </w:tc>
        <w:tc>
          <w:tcPr>
            <w:tcW w:type="dxa" w:w="4320"/>
          </w:tcPr>
          <w:p>
            <w:r>
              <w:t>border-bottom-right-radius: 0px;</w:t>
            </w:r>
          </w:p>
        </w:tc>
      </w:tr>
      <w:tr>
        <w:tc>
          <w:tcPr>
            <w:tcW w:type="dxa" w:w="4320"/>
          </w:tcPr>
          <w:p>
            <w:r>
              <w:t>rounded-br-sm</w:t>
            </w:r>
          </w:p>
        </w:tc>
        <w:tc>
          <w:tcPr>
            <w:tcW w:type="dxa" w:w="4320"/>
          </w:tcPr>
          <w:p>
            <w:r>
              <w:t>border-bottom-right-radius: 0.125rem; /* 2px */</w:t>
            </w:r>
          </w:p>
        </w:tc>
      </w:tr>
      <w:tr>
        <w:tc>
          <w:tcPr>
            <w:tcW w:type="dxa" w:w="4320"/>
          </w:tcPr>
          <w:p>
            <w:r>
              <w:t>rounded-br</w:t>
            </w:r>
          </w:p>
        </w:tc>
        <w:tc>
          <w:tcPr>
            <w:tcW w:type="dxa" w:w="4320"/>
          </w:tcPr>
          <w:p>
            <w:r>
              <w:t>border-bottom-right-radius: 0.25rem; /* 4px */</w:t>
            </w:r>
          </w:p>
        </w:tc>
      </w:tr>
      <w:tr>
        <w:tc>
          <w:tcPr>
            <w:tcW w:type="dxa" w:w="4320"/>
          </w:tcPr>
          <w:p>
            <w:r>
              <w:t>rounded-br-md</w:t>
            </w:r>
          </w:p>
        </w:tc>
        <w:tc>
          <w:tcPr>
            <w:tcW w:type="dxa" w:w="4320"/>
          </w:tcPr>
          <w:p>
            <w:r>
              <w:t>border-bottom-right-radius: 0.375rem; /* 6px */</w:t>
            </w:r>
          </w:p>
        </w:tc>
      </w:tr>
      <w:tr>
        <w:tc>
          <w:tcPr>
            <w:tcW w:type="dxa" w:w="4320"/>
          </w:tcPr>
          <w:p>
            <w:r>
              <w:t>rounded-br-lg</w:t>
            </w:r>
          </w:p>
        </w:tc>
        <w:tc>
          <w:tcPr>
            <w:tcW w:type="dxa" w:w="4320"/>
          </w:tcPr>
          <w:p>
            <w:r>
              <w:t>border-bottom-right-radius: 0.5rem; /* 8px */</w:t>
            </w:r>
          </w:p>
        </w:tc>
      </w:tr>
      <w:tr>
        <w:tc>
          <w:tcPr>
            <w:tcW w:type="dxa" w:w="4320"/>
          </w:tcPr>
          <w:p>
            <w:r>
              <w:t>rounded-br-xl</w:t>
            </w:r>
          </w:p>
        </w:tc>
        <w:tc>
          <w:tcPr>
            <w:tcW w:type="dxa" w:w="4320"/>
          </w:tcPr>
          <w:p>
            <w:r>
              <w:t>border-bottom-right-radius: 0.75rem; /* 12px */</w:t>
            </w:r>
          </w:p>
        </w:tc>
      </w:tr>
      <w:tr>
        <w:tc>
          <w:tcPr>
            <w:tcW w:type="dxa" w:w="4320"/>
          </w:tcPr>
          <w:p>
            <w:r>
              <w:t>rounded-br-2xl</w:t>
            </w:r>
          </w:p>
        </w:tc>
        <w:tc>
          <w:tcPr>
            <w:tcW w:type="dxa" w:w="4320"/>
          </w:tcPr>
          <w:p>
            <w:r>
              <w:t>border-bottom-right-radius: 1rem; /* 16px */</w:t>
            </w:r>
          </w:p>
        </w:tc>
      </w:tr>
      <w:tr>
        <w:tc>
          <w:tcPr>
            <w:tcW w:type="dxa" w:w="4320"/>
          </w:tcPr>
          <w:p>
            <w:r>
              <w:t>rounded-br-3xl</w:t>
            </w:r>
          </w:p>
        </w:tc>
        <w:tc>
          <w:tcPr>
            <w:tcW w:type="dxa" w:w="4320"/>
          </w:tcPr>
          <w:p>
            <w:r>
              <w:t>border-bottom-right-radius: 1.5rem; /* 24px */</w:t>
            </w:r>
          </w:p>
        </w:tc>
      </w:tr>
      <w:tr>
        <w:tc>
          <w:tcPr>
            <w:tcW w:type="dxa" w:w="4320"/>
          </w:tcPr>
          <w:p>
            <w:r>
              <w:t>rounded-br-full</w:t>
            </w:r>
          </w:p>
        </w:tc>
        <w:tc>
          <w:tcPr>
            <w:tcW w:type="dxa" w:w="4320"/>
          </w:tcPr>
          <w:p>
            <w:r>
              <w:t>border-bottom-right-radius: 9999px;</w:t>
            </w:r>
          </w:p>
        </w:tc>
      </w:tr>
      <w:tr>
        <w:tc>
          <w:tcPr>
            <w:tcW w:type="dxa" w:w="4320"/>
          </w:tcPr>
          <w:p>
            <w:r>
              <w:t>rounded-bl-none</w:t>
            </w:r>
          </w:p>
        </w:tc>
        <w:tc>
          <w:tcPr>
            <w:tcW w:type="dxa" w:w="4320"/>
          </w:tcPr>
          <w:p>
            <w:r>
              <w:t>border-bottom-left-radius: 0px;</w:t>
            </w:r>
          </w:p>
        </w:tc>
      </w:tr>
      <w:tr>
        <w:tc>
          <w:tcPr>
            <w:tcW w:type="dxa" w:w="4320"/>
          </w:tcPr>
          <w:p>
            <w:r>
              <w:t>rounded-bl-sm</w:t>
            </w:r>
          </w:p>
        </w:tc>
        <w:tc>
          <w:tcPr>
            <w:tcW w:type="dxa" w:w="4320"/>
          </w:tcPr>
          <w:p>
            <w:r>
              <w:t>border-bottom-left-radius: 0.125rem; /* 2px */</w:t>
            </w:r>
          </w:p>
        </w:tc>
      </w:tr>
      <w:tr>
        <w:tc>
          <w:tcPr>
            <w:tcW w:type="dxa" w:w="4320"/>
          </w:tcPr>
          <w:p>
            <w:r>
              <w:t>rounded-bl</w:t>
            </w:r>
          </w:p>
        </w:tc>
        <w:tc>
          <w:tcPr>
            <w:tcW w:type="dxa" w:w="4320"/>
          </w:tcPr>
          <w:p>
            <w:r>
              <w:t>border-bottom-left-radius: 0.25rem; /* 4px */</w:t>
            </w:r>
          </w:p>
        </w:tc>
      </w:tr>
      <w:tr>
        <w:tc>
          <w:tcPr>
            <w:tcW w:type="dxa" w:w="4320"/>
          </w:tcPr>
          <w:p>
            <w:r>
              <w:t>rounded-bl-md</w:t>
            </w:r>
          </w:p>
        </w:tc>
        <w:tc>
          <w:tcPr>
            <w:tcW w:type="dxa" w:w="4320"/>
          </w:tcPr>
          <w:p>
            <w:r>
              <w:t>border-bottom-left-radius: 0.375rem; /* 6px */</w:t>
            </w:r>
          </w:p>
        </w:tc>
      </w:tr>
      <w:tr>
        <w:tc>
          <w:tcPr>
            <w:tcW w:type="dxa" w:w="4320"/>
          </w:tcPr>
          <w:p>
            <w:r>
              <w:t>rounded-bl-lg</w:t>
            </w:r>
          </w:p>
        </w:tc>
        <w:tc>
          <w:tcPr>
            <w:tcW w:type="dxa" w:w="4320"/>
          </w:tcPr>
          <w:p>
            <w:r>
              <w:t>border-bottom-left-radius: 0.5rem; /* 8px */</w:t>
            </w:r>
          </w:p>
        </w:tc>
      </w:tr>
      <w:tr>
        <w:tc>
          <w:tcPr>
            <w:tcW w:type="dxa" w:w="4320"/>
          </w:tcPr>
          <w:p>
            <w:r>
              <w:t>rounded-bl-xl</w:t>
            </w:r>
          </w:p>
        </w:tc>
        <w:tc>
          <w:tcPr>
            <w:tcW w:type="dxa" w:w="4320"/>
          </w:tcPr>
          <w:p>
            <w:r>
              <w:t>border-bottom-left-radius: 0.75rem; /* 12px */</w:t>
            </w:r>
          </w:p>
        </w:tc>
      </w:tr>
      <w:tr>
        <w:tc>
          <w:tcPr>
            <w:tcW w:type="dxa" w:w="4320"/>
          </w:tcPr>
          <w:p>
            <w:r>
              <w:t>rounded-bl-2xl</w:t>
            </w:r>
          </w:p>
        </w:tc>
        <w:tc>
          <w:tcPr>
            <w:tcW w:type="dxa" w:w="4320"/>
          </w:tcPr>
          <w:p>
            <w:r>
              <w:t>border-bottom-left-radius: 1rem; /* 16px */</w:t>
            </w:r>
          </w:p>
        </w:tc>
      </w:tr>
      <w:tr>
        <w:tc>
          <w:tcPr>
            <w:tcW w:type="dxa" w:w="4320"/>
          </w:tcPr>
          <w:p>
            <w:r>
              <w:t>rounded-bl-3xl</w:t>
            </w:r>
          </w:p>
        </w:tc>
        <w:tc>
          <w:tcPr>
            <w:tcW w:type="dxa" w:w="4320"/>
          </w:tcPr>
          <w:p>
            <w:r>
              <w:t>border-bottom-left-radius: 1.5rem; /* 24px */</w:t>
            </w:r>
          </w:p>
        </w:tc>
      </w:tr>
      <w:tr>
        <w:tc>
          <w:tcPr>
            <w:tcW w:type="dxa" w:w="4320"/>
          </w:tcPr>
          <w:p>
            <w:r>
              <w:t>rounded-bl-full</w:t>
            </w:r>
          </w:p>
        </w:tc>
        <w:tc>
          <w:tcPr>
            <w:tcW w:type="dxa" w:w="4320"/>
          </w:tcPr>
          <w:p>
            <w:r>
              <w:t>border-bottom-left-radius: 9999px;</w:t>
            </w:r>
          </w:p>
        </w:tc>
      </w:tr>
    </w:tbl>
    <w:p>
      <w:r>
        <w:rPr>
          <w:b/>
        </w:rPr>
        <w:t>Tabela encontrada em: https://tailwindcss.com/docs/border-width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border-0</w:t>
            </w:r>
          </w:p>
        </w:tc>
        <w:tc>
          <w:tcPr>
            <w:tcW w:type="dxa" w:w="4320"/>
          </w:tcPr>
          <w:p>
            <w:r>
              <w:t>border-width: 0px;</w:t>
            </w:r>
          </w:p>
        </w:tc>
      </w:tr>
      <w:tr>
        <w:tc>
          <w:tcPr>
            <w:tcW w:type="dxa" w:w="4320"/>
          </w:tcPr>
          <w:p>
            <w:r>
              <w:t>border-2</w:t>
            </w:r>
          </w:p>
        </w:tc>
        <w:tc>
          <w:tcPr>
            <w:tcW w:type="dxa" w:w="4320"/>
          </w:tcPr>
          <w:p>
            <w:r>
              <w:t>border-width: 2px;</w:t>
            </w:r>
          </w:p>
        </w:tc>
      </w:tr>
      <w:tr>
        <w:tc>
          <w:tcPr>
            <w:tcW w:type="dxa" w:w="4320"/>
          </w:tcPr>
          <w:p>
            <w:r>
              <w:t>border-4</w:t>
            </w:r>
          </w:p>
        </w:tc>
        <w:tc>
          <w:tcPr>
            <w:tcW w:type="dxa" w:w="4320"/>
          </w:tcPr>
          <w:p>
            <w:r>
              <w:t>border-width: 4px;</w:t>
            </w:r>
          </w:p>
        </w:tc>
      </w:tr>
      <w:tr>
        <w:tc>
          <w:tcPr>
            <w:tcW w:type="dxa" w:w="4320"/>
          </w:tcPr>
          <w:p>
            <w:r>
              <w:t>border-8</w:t>
            </w:r>
          </w:p>
        </w:tc>
        <w:tc>
          <w:tcPr>
            <w:tcW w:type="dxa" w:w="4320"/>
          </w:tcPr>
          <w:p>
            <w:r>
              <w:t>border-width: 8px;</w:t>
            </w:r>
          </w:p>
        </w:tc>
      </w:tr>
      <w:tr>
        <w:tc>
          <w:tcPr>
            <w:tcW w:type="dxa" w:w="4320"/>
          </w:tcPr>
          <w:p>
            <w:r>
              <w:t>border</w:t>
            </w:r>
          </w:p>
        </w:tc>
        <w:tc>
          <w:tcPr>
            <w:tcW w:type="dxa" w:w="4320"/>
          </w:tcPr>
          <w:p>
            <w:r>
              <w:t>border-width: 1px;</w:t>
            </w:r>
          </w:p>
        </w:tc>
      </w:tr>
      <w:tr>
        <w:tc>
          <w:tcPr>
            <w:tcW w:type="dxa" w:w="4320"/>
          </w:tcPr>
          <w:p>
            <w:r>
              <w:t>border-x-0</w:t>
            </w:r>
          </w:p>
        </w:tc>
        <w:tc>
          <w:tcPr>
            <w:tcW w:type="dxa" w:w="4320"/>
          </w:tcPr>
          <w:p>
            <w:r>
              <w:t>border-left-width: 0px;</w:t>
              <w:br/>
              <w:t>border-right-width: 0px;</w:t>
            </w:r>
          </w:p>
        </w:tc>
      </w:tr>
      <w:tr>
        <w:tc>
          <w:tcPr>
            <w:tcW w:type="dxa" w:w="4320"/>
          </w:tcPr>
          <w:p>
            <w:r>
              <w:t>border-x-2</w:t>
            </w:r>
          </w:p>
        </w:tc>
        <w:tc>
          <w:tcPr>
            <w:tcW w:type="dxa" w:w="4320"/>
          </w:tcPr>
          <w:p>
            <w:r>
              <w:t>border-left-width: 2px;</w:t>
              <w:br/>
              <w:t>border-right-width: 2px;</w:t>
            </w:r>
          </w:p>
        </w:tc>
      </w:tr>
      <w:tr>
        <w:tc>
          <w:tcPr>
            <w:tcW w:type="dxa" w:w="4320"/>
          </w:tcPr>
          <w:p>
            <w:r>
              <w:t>border-x-4</w:t>
            </w:r>
          </w:p>
        </w:tc>
        <w:tc>
          <w:tcPr>
            <w:tcW w:type="dxa" w:w="4320"/>
          </w:tcPr>
          <w:p>
            <w:r>
              <w:t>border-left-width: 4px;</w:t>
              <w:br/>
              <w:t>border-right-width: 4px;</w:t>
            </w:r>
          </w:p>
        </w:tc>
      </w:tr>
      <w:tr>
        <w:tc>
          <w:tcPr>
            <w:tcW w:type="dxa" w:w="4320"/>
          </w:tcPr>
          <w:p>
            <w:r>
              <w:t>border-x-8</w:t>
            </w:r>
          </w:p>
        </w:tc>
        <w:tc>
          <w:tcPr>
            <w:tcW w:type="dxa" w:w="4320"/>
          </w:tcPr>
          <w:p>
            <w:r>
              <w:t>border-left-width: 8px;</w:t>
              <w:br/>
              <w:t>border-right-width: 8px;</w:t>
            </w:r>
          </w:p>
        </w:tc>
      </w:tr>
      <w:tr>
        <w:tc>
          <w:tcPr>
            <w:tcW w:type="dxa" w:w="4320"/>
          </w:tcPr>
          <w:p>
            <w:r>
              <w:t>border-x</w:t>
            </w:r>
          </w:p>
        </w:tc>
        <w:tc>
          <w:tcPr>
            <w:tcW w:type="dxa" w:w="4320"/>
          </w:tcPr>
          <w:p>
            <w:r>
              <w:t>border-left-width: 1px;</w:t>
              <w:br/>
              <w:t>border-right-width: 1px;</w:t>
            </w:r>
          </w:p>
        </w:tc>
      </w:tr>
      <w:tr>
        <w:tc>
          <w:tcPr>
            <w:tcW w:type="dxa" w:w="4320"/>
          </w:tcPr>
          <w:p>
            <w:r>
              <w:t>border-y-0</w:t>
            </w:r>
          </w:p>
        </w:tc>
        <w:tc>
          <w:tcPr>
            <w:tcW w:type="dxa" w:w="4320"/>
          </w:tcPr>
          <w:p>
            <w:r>
              <w:t>border-top-width: 0px;</w:t>
              <w:br/>
              <w:t>border-bottom-width: 0px;</w:t>
            </w:r>
          </w:p>
        </w:tc>
      </w:tr>
      <w:tr>
        <w:tc>
          <w:tcPr>
            <w:tcW w:type="dxa" w:w="4320"/>
          </w:tcPr>
          <w:p>
            <w:r>
              <w:t>border-y-2</w:t>
            </w:r>
          </w:p>
        </w:tc>
        <w:tc>
          <w:tcPr>
            <w:tcW w:type="dxa" w:w="4320"/>
          </w:tcPr>
          <w:p>
            <w:r>
              <w:t>border-top-width: 2px;</w:t>
              <w:br/>
              <w:t>border-bottom-width: 2px;</w:t>
            </w:r>
          </w:p>
        </w:tc>
      </w:tr>
      <w:tr>
        <w:tc>
          <w:tcPr>
            <w:tcW w:type="dxa" w:w="4320"/>
          </w:tcPr>
          <w:p>
            <w:r>
              <w:t>border-y-4</w:t>
            </w:r>
          </w:p>
        </w:tc>
        <w:tc>
          <w:tcPr>
            <w:tcW w:type="dxa" w:w="4320"/>
          </w:tcPr>
          <w:p>
            <w:r>
              <w:t>border-top-width: 4px;</w:t>
              <w:br/>
              <w:t>border-bottom-width: 4px;</w:t>
            </w:r>
          </w:p>
        </w:tc>
      </w:tr>
      <w:tr>
        <w:tc>
          <w:tcPr>
            <w:tcW w:type="dxa" w:w="4320"/>
          </w:tcPr>
          <w:p>
            <w:r>
              <w:t>border-y-8</w:t>
            </w:r>
          </w:p>
        </w:tc>
        <w:tc>
          <w:tcPr>
            <w:tcW w:type="dxa" w:w="4320"/>
          </w:tcPr>
          <w:p>
            <w:r>
              <w:t>border-top-width: 8px;</w:t>
              <w:br/>
              <w:t>border-bottom-width: 8px;</w:t>
            </w:r>
          </w:p>
        </w:tc>
      </w:tr>
      <w:tr>
        <w:tc>
          <w:tcPr>
            <w:tcW w:type="dxa" w:w="4320"/>
          </w:tcPr>
          <w:p>
            <w:r>
              <w:t>border-y</w:t>
            </w:r>
          </w:p>
        </w:tc>
        <w:tc>
          <w:tcPr>
            <w:tcW w:type="dxa" w:w="4320"/>
          </w:tcPr>
          <w:p>
            <w:r>
              <w:t>border-top-width: 1px;</w:t>
              <w:br/>
              <w:t>border-bottom-width: 1px;</w:t>
            </w:r>
          </w:p>
        </w:tc>
      </w:tr>
      <w:tr>
        <w:tc>
          <w:tcPr>
            <w:tcW w:type="dxa" w:w="4320"/>
          </w:tcPr>
          <w:p>
            <w:r>
              <w:t>border-s-0</w:t>
            </w:r>
          </w:p>
        </w:tc>
        <w:tc>
          <w:tcPr>
            <w:tcW w:type="dxa" w:w="4320"/>
          </w:tcPr>
          <w:p>
            <w:r>
              <w:t>border-inline-start-width: 0px;</w:t>
            </w:r>
          </w:p>
        </w:tc>
      </w:tr>
      <w:tr>
        <w:tc>
          <w:tcPr>
            <w:tcW w:type="dxa" w:w="4320"/>
          </w:tcPr>
          <w:p>
            <w:r>
              <w:t>border-s-2</w:t>
            </w:r>
          </w:p>
        </w:tc>
        <w:tc>
          <w:tcPr>
            <w:tcW w:type="dxa" w:w="4320"/>
          </w:tcPr>
          <w:p>
            <w:r>
              <w:t>border-inline-start-width: 2px;</w:t>
            </w:r>
          </w:p>
        </w:tc>
      </w:tr>
      <w:tr>
        <w:tc>
          <w:tcPr>
            <w:tcW w:type="dxa" w:w="4320"/>
          </w:tcPr>
          <w:p>
            <w:r>
              <w:t>border-s-4</w:t>
            </w:r>
          </w:p>
        </w:tc>
        <w:tc>
          <w:tcPr>
            <w:tcW w:type="dxa" w:w="4320"/>
          </w:tcPr>
          <w:p>
            <w:r>
              <w:t>border-inline-start-width: 4px;</w:t>
            </w:r>
          </w:p>
        </w:tc>
      </w:tr>
      <w:tr>
        <w:tc>
          <w:tcPr>
            <w:tcW w:type="dxa" w:w="4320"/>
          </w:tcPr>
          <w:p>
            <w:r>
              <w:t>border-s-8</w:t>
            </w:r>
          </w:p>
        </w:tc>
        <w:tc>
          <w:tcPr>
            <w:tcW w:type="dxa" w:w="4320"/>
          </w:tcPr>
          <w:p>
            <w:r>
              <w:t>border-inline-start-width: 8px;</w:t>
            </w:r>
          </w:p>
        </w:tc>
      </w:tr>
      <w:tr>
        <w:tc>
          <w:tcPr>
            <w:tcW w:type="dxa" w:w="4320"/>
          </w:tcPr>
          <w:p>
            <w:r>
              <w:t>border-s</w:t>
            </w:r>
          </w:p>
        </w:tc>
        <w:tc>
          <w:tcPr>
            <w:tcW w:type="dxa" w:w="4320"/>
          </w:tcPr>
          <w:p>
            <w:r>
              <w:t>border-inline-start-width: 1px;</w:t>
            </w:r>
          </w:p>
        </w:tc>
      </w:tr>
      <w:tr>
        <w:tc>
          <w:tcPr>
            <w:tcW w:type="dxa" w:w="4320"/>
          </w:tcPr>
          <w:p>
            <w:r>
              <w:t>border-e-0</w:t>
            </w:r>
          </w:p>
        </w:tc>
        <w:tc>
          <w:tcPr>
            <w:tcW w:type="dxa" w:w="4320"/>
          </w:tcPr>
          <w:p>
            <w:r>
              <w:t>border-inline-end-width: 0px;</w:t>
            </w:r>
          </w:p>
        </w:tc>
      </w:tr>
      <w:tr>
        <w:tc>
          <w:tcPr>
            <w:tcW w:type="dxa" w:w="4320"/>
          </w:tcPr>
          <w:p>
            <w:r>
              <w:t>border-e-2</w:t>
            </w:r>
          </w:p>
        </w:tc>
        <w:tc>
          <w:tcPr>
            <w:tcW w:type="dxa" w:w="4320"/>
          </w:tcPr>
          <w:p>
            <w:r>
              <w:t>border-inline-end-width: 2px;</w:t>
            </w:r>
          </w:p>
        </w:tc>
      </w:tr>
      <w:tr>
        <w:tc>
          <w:tcPr>
            <w:tcW w:type="dxa" w:w="4320"/>
          </w:tcPr>
          <w:p>
            <w:r>
              <w:t>border-e-4</w:t>
            </w:r>
          </w:p>
        </w:tc>
        <w:tc>
          <w:tcPr>
            <w:tcW w:type="dxa" w:w="4320"/>
          </w:tcPr>
          <w:p>
            <w:r>
              <w:t>border-inline-end-width: 4px;</w:t>
            </w:r>
          </w:p>
        </w:tc>
      </w:tr>
      <w:tr>
        <w:tc>
          <w:tcPr>
            <w:tcW w:type="dxa" w:w="4320"/>
          </w:tcPr>
          <w:p>
            <w:r>
              <w:t>border-e-8</w:t>
            </w:r>
          </w:p>
        </w:tc>
        <w:tc>
          <w:tcPr>
            <w:tcW w:type="dxa" w:w="4320"/>
          </w:tcPr>
          <w:p>
            <w:r>
              <w:t>border-inline-end-width: 8px;</w:t>
            </w:r>
          </w:p>
        </w:tc>
      </w:tr>
      <w:tr>
        <w:tc>
          <w:tcPr>
            <w:tcW w:type="dxa" w:w="4320"/>
          </w:tcPr>
          <w:p>
            <w:r>
              <w:t>border-e</w:t>
            </w:r>
          </w:p>
        </w:tc>
        <w:tc>
          <w:tcPr>
            <w:tcW w:type="dxa" w:w="4320"/>
          </w:tcPr>
          <w:p>
            <w:r>
              <w:t>border-inline-end-width: 1px;</w:t>
            </w:r>
          </w:p>
        </w:tc>
      </w:tr>
      <w:tr>
        <w:tc>
          <w:tcPr>
            <w:tcW w:type="dxa" w:w="4320"/>
          </w:tcPr>
          <w:p>
            <w:r>
              <w:t>border-t-0</w:t>
            </w:r>
          </w:p>
        </w:tc>
        <w:tc>
          <w:tcPr>
            <w:tcW w:type="dxa" w:w="4320"/>
          </w:tcPr>
          <w:p>
            <w:r>
              <w:t>border-top-width: 0px;</w:t>
            </w:r>
          </w:p>
        </w:tc>
      </w:tr>
      <w:tr>
        <w:tc>
          <w:tcPr>
            <w:tcW w:type="dxa" w:w="4320"/>
          </w:tcPr>
          <w:p>
            <w:r>
              <w:t>border-t-2</w:t>
            </w:r>
          </w:p>
        </w:tc>
        <w:tc>
          <w:tcPr>
            <w:tcW w:type="dxa" w:w="4320"/>
          </w:tcPr>
          <w:p>
            <w:r>
              <w:t>border-top-width: 2px;</w:t>
            </w:r>
          </w:p>
        </w:tc>
      </w:tr>
      <w:tr>
        <w:tc>
          <w:tcPr>
            <w:tcW w:type="dxa" w:w="4320"/>
          </w:tcPr>
          <w:p>
            <w:r>
              <w:t>border-t-4</w:t>
            </w:r>
          </w:p>
        </w:tc>
        <w:tc>
          <w:tcPr>
            <w:tcW w:type="dxa" w:w="4320"/>
          </w:tcPr>
          <w:p>
            <w:r>
              <w:t>border-top-width: 4px;</w:t>
            </w:r>
          </w:p>
        </w:tc>
      </w:tr>
      <w:tr>
        <w:tc>
          <w:tcPr>
            <w:tcW w:type="dxa" w:w="4320"/>
          </w:tcPr>
          <w:p>
            <w:r>
              <w:t>border-t-8</w:t>
            </w:r>
          </w:p>
        </w:tc>
        <w:tc>
          <w:tcPr>
            <w:tcW w:type="dxa" w:w="4320"/>
          </w:tcPr>
          <w:p>
            <w:r>
              <w:t>border-top-width: 8px;</w:t>
            </w:r>
          </w:p>
        </w:tc>
      </w:tr>
      <w:tr>
        <w:tc>
          <w:tcPr>
            <w:tcW w:type="dxa" w:w="4320"/>
          </w:tcPr>
          <w:p>
            <w:r>
              <w:t>border-t</w:t>
            </w:r>
          </w:p>
        </w:tc>
        <w:tc>
          <w:tcPr>
            <w:tcW w:type="dxa" w:w="4320"/>
          </w:tcPr>
          <w:p>
            <w:r>
              <w:t>border-top-width: 1px;</w:t>
            </w:r>
          </w:p>
        </w:tc>
      </w:tr>
      <w:tr>
        <w:tc>
          <w:tcPr>
            <w:tcW w:type="dxa" w:w="4320"/>
          </w:tcPr>
          <w:p>
            <w:r>
              <w:t>border-r-0</w:t>
            </w:r>
          </w:p>
        </w:tc>
        <w:tc>
          <w:tcPr>
            <w:tcW w:type="dxa" w:w="4320"/>
          </w:tcPr>
          <w:p>
            <w:r>
              <w:t>border-right-width: 0px;</w:t>
            </w:r>
          </w:p>
        </w:tc>
      </w:tr>
      <w:tr>
        <w:tc>
          <w:tcPr>
            <w:tcW w:type="dxa" w:w="4320"/>
          </w:tcPr>
          <w:p>
            <w:r>
              <w:t>border-r-2</w:t>
            </w:r>
          </w:p>
        </w:tc>
        <w:tc>
          <w:tcPr>
            <w:tcW w:type="dxa" w:w="4320"/>
          </w:tcPr>
          <w:p>
            <w:r>
              <w:t>border-right-width: 2px;</w:t>
            </w:r>
          </w:p>
        </w:tc>
      </w:tr>
      <w:tr>
        <w:tc>
          <w:tcPr>
            <w:tcW w:type="dxa" w:w="4320"/>
          </w:tcPr>
          <w:p>
            <w:r>
              <w:t>border-r-4</w:t>
            </w:r>
          </w:p>
        </w:tc>
        <w:tc>
          <w:tcPr>
            <w:tcW w:type="dxa" w:w="4320"/>
          </w:tcPr>
          <w:p>
            <w:r>
              <w:t>border-right-width: 4px;</w:t>
            </w:r>
          </w:p>
        </w:tc>
      </w:tr>
      <w:tr>
        <w:tc>
          <w:tcPr>
            <w:tcW w:type="dxa" w:w="4320"/>
          </w:tcPr>
          <w:p>
            <w:r>
              <w:t>border-r-8</w:t>
            </w:r>
          </w:p>
        </w:tc>
        <w:tc>
          <w:tcPr>
            <w:tcW w:type="dxa" w:w="4320"/>
          </w:tcPr>
          <w:p>
            <w:r>
              <w:t>border-right-width: 8px;</w:t>
            </w:r>
          </w:p>
        </w:tc>
      </w:tr>
      <w:tr>
        <w:tc>
          <w:tcPr>
            <w:tcW w:type="dxa" w:w="4320"/>
          </w:tcPr>
          <w:p>
            <w:r>
              <w:t>border-r</w:t>
            </w:r>
          </w:p>
        </w:tc>
        <w:tc>
          <w:tcPr>
            <w:tcW w:type="dxa" w:w="4320"/>
          </w:tcPr>
          <w:p>
            <w:r>
              <w:t>border-right-width: 1px;</w:t>
            </w:r>
          </w:p>
        </w:tc>
      </w:tr>
      <w:tr>
        <w:tc>
          <w:tcPr>
            <w:tcW w:type="dxa" w:w="4320"/>
          </w:tcPr>
          <w:p>
            <w:r>
              <w:t>border-b-0</w:t>
            </w:r>
          </w:p>
        </w:tc>
        <w:tc>
          <w:tcPr>
            <w:tcW w:type="dxa" w:w="4320"/>
          </w:tcPr>
          <w:p>
            <w:r>
              <w:t>border-bottom-width: 0px;</w:t>
            </w:r>
          </w:p>
        </w:tc>
      </w:tr>
      <w:tr>
        <w:tc>
          <w:tcPr>
            <w:tcW w:type="dxa" w:w="4320"/>
          </w:tcPr>
          <w:p>
            <w:r>
              <w:t>border-b-2</w:t>
            </w:r>
          </w:p>
        </w:tc>
        <w:tc>
          <w:tcPr>
            <w:tcW w:type="dxa" w:w="4320"/>
          </w:tcPr>
          <w:p>
            <w:r>
              <w:t>border-bottom-width: 2px;</w:t>
            </w:r>
          </w:p>
        </w:tc>
      </w:tr>
      <w:tr>
        <w:tc>
          <w:tcPr>
            <w:tcW w:type="dxa" w:w="4320"/>
          </w:tcPr>
          <w:p>
            <w:r>
              <w:t>border-b-4</w:t>
            </w:r>
          </w:p>
        </w:tc>
        <w:tc>
          <w:tcPr>
            <w:tcW w:type="dxa" w:w="4320"/>
          </w:tcPr>
          <w:p>
            <w:r>
              <w:t>border-bottom-width: 4px;</w:t>
            </w:r>
          </w:p>
        </w:tc>
      </w:tr>
      <w:tr>
        <w:tc>
          <w:tcPr>
            <w:tcW w:type="dxa" w:w="4320"/>
          </w:tcPr>
          <w:p>
            <w:r>
              <w:t>border-b-8</w:t>
            </w:r>
          </w:p>
        </w:tc>
        <w:tc>
          <w:tcPr>
            <w:tcW w:type="dxa" w:w="4320"/>
          </w:tcPr>
          <w:p>
            <w:r>
              <w:t>border-bottom-width: 8px;</w:t>
            </w:r>
          </w:p>
        </w:tc>
      </w:tr>
      <w:tr>
        <w:tc>
          <w:tcPr>
            <w:tcW w:type="dxa" w:w="4320"/>
          </w:tcPr>
          <w:p>
            <w:r>
              <w:t>border-b</w:t>
            </w:r>
          </w:p>
        </w:tc>
        <w:tc>
          <w:tcPr>
            <w:tcW w:type="dxa" w:w="4320"/>
          </w:tcPr>
          <w:p>
            <w:r>
              <w:t>border-bottom-width: 1px;</w:t>
            </w:r>
          </w:p>
        </w:tc>
      </w:tr>
      <w:tr>
        <w:tc>
          <w:tcPr>
            <w:tcW w:type="dxa" w:w="4320"/>
          </w:tcPr>
          <w:p>
            <w:r>
              <w:t>border-l-0</w:t>
            </w:r>
          </w:p>
        </w:tc>
        <w:tc>
          <w:tcPr>
            <w:tcW w:type="dxa" w:w="4320"/>
          </w:tcPr>
          <w:p>
            <w:r>
              <w:t>border-left-width: 0px;</w:t>
            </w:r>
          </w:p>
        </w:tc>
      </w:tr>
      <w:tr>
        <w:tc>
          <w:tcPr>
            <w:tcW w:type="dxa" w:w="4320"/>
          </w:tcPr>
          <w:p>
            <w:r>
              <w:t>border-l-2</w:t>
            </w:r>
          </w:p>
        </w:tc>
        <w:tc>
          <w:tcPr>
            <w:tcW w:type="dxa" w:w="4320"/>
          </w:tcPr>
          <w:p>
            <w:r>
              <w:t>border-left-width: 2px;</w:t>
            </w:r>
          </w:p>
        </w:tc>
      </w:tr>
      <w:tr>
        <w:tc>
          <w:tcPr>
            <w:tcW w:type="dxa" w:w="4320"/>
          </w:tcPr>
          <w:p>
            <w:r>
              <w:t>border-l-4</w:t>
            </w:r>
          </w:p>
        </w:tc>
        <w:tc>
          <w:tcPr>
            <w:tcW w:type="dxa" w:w="4320"/>
          </w:tcPr>
          <w:p>
            <w:r>
              <w:t>border-left-width: 4px;</w:t>
            </w:r>
          </w:p>
        </w:tc>
      </w:tr>
      <w:tr>
        <w:tc>
          <w:tcPr>
            <w:tcW w:type="dxa" w:w="4320"/>
          </w:tcPr>
          <w:p>
            <w:r>
              <w:t>border-l-8</w:t>
            </w:r>
          </w:p>
        </w:tc>
        <w:tc>
          <w:tcPr>
            <w:tcW w:type="dxa" w:w="4320"/>
          </w:tcPr>
          <w:p>
            <w:r>
              <w:t>border-left-width: 8px;</w:t>
            </w:r>
          </w:p>
        </w:tc>
      </w:tr>
      <w:tr>
        <w:tc>
          <w:tcPr>
            <w:tcW w:type="dxa" w:w="4320"/>
          </w:tcPr>
          <w:p>
            <w:r>
              <w:t>border-l</w:t>
            </w:r>
          </w:p>
        </w:tc>
        <w:tc>
          <w:tcPr>
            <w:tcW w:type="dxa" w:w="4320"/>
          </w:tcPr>
          <w:p>
            <w:r>
              <w:t>border-left-width: 1px;</w:t>
            </w:r>
          </w:p>
        </w:tc>
      </w:tr>
    </w:tbl>
    <w:p>
      <w:r>
        <w:rPr>
          <w:b/>
        </w:rPr>
        <w:t>Tabela encontrada em: https://tailwindcss.com/docs/border-color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Properties</w:t>
            </w:r>
          </w:p>
        </w:tc>
        <w:tc>
          <w:tcPr>
            <w:tcW w:type="dxa" w:w="2880"/>
          </w:tcPr>
          <w:p>
            <w:r>
              <w:t>Preview</w:t>
            </w:r>
          </w:p>
        </w:tc>
      </w:tr>
      <w:tr>
        <w:tc>
          <w:tcPr>
            <w:tcW w:type="dxa" w:w="2880"/>
          </w:tcPr>
          <w:p>
            <w:r>
              <w:t>border-inherit</w:t>
            </w:r>
          </w:p>
        </w:tc>
        <w:tc>
          <w:tcPr>
            <w:tcW w:type="dxa" w:w="2880"/>
          </w:tcPr>
          <w:p>
            <w:r>
              <w:t>border-color: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border-current</w:t>
            </w:r>
          </w:p>
        </w:tc>
        <w:tc>
          <w:tcPr>
            <w:tcW w:type="dxa" w:w="2880"/>
          </w:tcPr>
          <w:p>
            <w:r>
              <w:t>border-color: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border-transparent</w:t>
            </w:r>
          </w:p>
        </w:tc>
        <w:tc>
          <w:tcPr>
            <w:tcW w:type="dxa" w:w="2880"/>
          </w:tcPr>
          <w:p>
            <w:r>
              <w:t>border-color: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border-black</w:t>
            </w:r>
          </w:p>
        </w:tc>
        <w:tc>
          <w:tcPr>
            <w:tcW w:type="dxa" w:w="2880"/>
          </w:tcPr>
          <w:p>
            <w:r>
              <w:t>border-color: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border-white</w:t>
            </w:r>
          </w:p>
        </w:tc>
        <w:tc>
          <w:tcPr>
            <w:tcW w:type="dxa" w:w="2880"/>
          </w:tcPr>
          <w:p>
            <w:r>
              <w:t>border-color: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border-slate-50</w:t>
            </w:r>
          </w:p>
        </w:tc>
        <w:tc>
          <w:tcPr>
            <w:tcW w:type="dxa" w:w="2880"/>
          </w:tcPr>
          <w:p>
            <w:r>
              <w:t>border-color: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border-slate-100</w:t>
            </w:r>
          </w:p>
        </w:tc>
        <w:tc>
          <w:tcPr>
            <w:tcW w:type="dxa" w:w="2880"/>
          </w:tcPr>
          <w:p>
            <w:r>
              <w:t>border-color: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border-slate-200</w:t>
            </w:r>
          </w:p>
        </w:tc>
        <w:tc>
          <w:tcPr>
            <w:tcW w:type="dxa" w:w="2880"/>
          </w:tcPr>
          <w:p>
            <w:r>
              <w:t>border-color: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border-slate-300</w:t>
            </w:r>
          </w:p>
        </w:tc>
        <w:tc>
          <w:tcPr>
            <w:tcW w:type="dxa" w:w="2880"/>
          </w:tcPr>
          <w:p>
            <w:r>
              <w:t>border-color: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border-slate-400</w:t>
            </w:r>
          </w:p>
        </w:tc>
        <w:tc>
          <w:tcPr>
            <w:tcW w:type="dxa" w:w="2880"/>
          </w:tcPr>
          <w:p>
            <w:r>
              <w:t>border-color: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border-slate-500</w:t>
            </w:r>
          </w:p>
        </w:tc>
        <w:tc>
          <w:tcPr>
            <w:tcW w:type="dxa" w:w="2880"/>
          </w:tcPr>
          <w:p>
            <w:r>
              <w:t>border-color: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border-slate-600</w:t>
            </w:r>
          </w:p>
        </w:tc>
        <w:tc>
          <w:tcPr>
            <w:tcW w:type="dxa" w:w="2880"/>
          </w:tcPr>
          <w:p>
            <w:r>
              <w:t>border-color: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border-slate-700</w:t>
            </w:r>
          </w:p>
        </w:tc>
        <w:tc>
          <w:tcPr>
            <w:tcW w:type="dxa" w:w="2880"/>
          </w:tcPr>
          <w:p>
            <w:r>
              <w:t>border-color: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border-slate-800</w:t>
            </w:r>
          </w:p>
        </w:tc>
        <w:tc>
          <w:tcPr>
            <w:tcW w:type="dxa" w:w="2880"/>
          </w:tcPr>
          <w:p>
            <w:r>
              <w:t>border-color: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border-slate-900</w:t>
            </w:r>
          </w:p>
        </w:tc>
        <w:tc>
          <w:tcPr>
            <w:tcW w:type="dxa" w:w="2880"/>
          </w:tcPr>
          <w:p>
            <w:r>
              <w:t>border-color: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border-slate-950</w:t>
            </w:r>
          </w:p>
        </w:tc>
        <w:tc>
          <w:tcPr>
            <w:tcW w:type="dxa" w:w="2880"/>
          </w:tcPr>
          <w:p>
            <w:r>
              <w:t>border-color: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border-gray-50</w:t>
            </w:r>
          </w:p>
        </w:tc>
        <w:tc>
          <w:tcPr>
            <w:tcW w:type="dxa" w:w="2880"/>
          </w:tcPr>
          <w:p>
            <w:r>
              <w:t>border-color: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border-gray-100</w:t>
            </w:r>
          </w:p>
        </w:tc>
        <w:tc>
          <w:tcPr>
            <w:tcW w:type="dxa" w:w="2880"/>
          </w:tcPr>
          <w:p>
            <w:r>
              <w:t>border-color: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border-gray-200</w:t>
            </w:r>
          </w:p>
        </w:tc>
        <w:tc>
          <w:tcPr>
            <w:tcW w:type="dxa" w:w="2880"/>
          </w:tcPr>
          <w:p>
            <w:r>
              <w:t>border-color: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border-gray-300</w:t>
            </w:r>
          </w:p>
        </w:tc>
        <w:tc>
          <w:tcPr>
            <w:tcW w:type="dxa" w:w="2880"/>
          </w:tcPr>
          <w:p>
            <w:r>
              <w:t>border-color: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border-gray-400</w:t>
            </w:r>
          </w:p>
        </w:tc>
        <w:tc>
          <w:tcPr>
            <w:tcW w:type="dxa" w:w="2880"/>
          </w:tcPr>
          <w:p>
            <w:r>
              <w:t>border-color: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border-gray-500</w:t>
            </w:r>
          </w:p>
        </w:tc>
        <w:tc>
          <w:tcPr>
            <w:tcW w:type="dxa" w:w="2880"/>
          </w:tcPr>
          <w:p>
            <w:r>
              <w:t>border-color: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border-gray-600</w:t>
            </w:r>
          </w:p>
        </w:tc>
        <w:tc>
          <w:tcPr>
            <w:tcW w:type="dxa" w:w="2880"/>
          </w:tcPr>
          <w:p>
            <w:r>
              <w:t>border-color: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border-gray-700</w:t>
            </w:r>
          </w:p>
        </w:tc>
        <w:tc>
          <w:tcPr>
            <w:tcW w:type="dxa" w:w="2880"/>
          </w:tcPr>
          <w:p>
            <w:r>
              <w:t>border-color: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border-gray-800</w:t>
            </w:r>
          </w:p>
        </w:tc>
        <w:tc>
          <w:tcPr>
            <w:tcW w:type="dxa" w:w="2880"/>
          </w:tcPr>
          <w:p>
            <w:r>
              <w:t>border-color: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border-gray-900</w:t>
            </w:r>
          </w:p>
        </w:tc>
        <w:tc>
          <w:tcPr>
            <w:tcW w:type="dxa" w:w="2880"/>
          </w:tcPr>
          <w:p>
            <w:r>
              <w:t>border-color: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border-gray-950</w:t>
            </w:r>
          </w:p>
        </w:tc>
        <w:tc>
          <w:tcPr>
            <w:tcW w:type="dxa" w:w="2880"/>
          </w:tcPr>
          <w:p>
            <w:r>
              <w:t>border-color: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border-zinc-50</w:t>
            </w:r>
          </w:p>
        </w:tc>
        <w:tc>
          <w:tcPr>
            <w:tcW w:type="dxa" w:w="2880"/>
          </w:tcPr>
          <w:p>
            <w:r>
              <w:t>border-color: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border-zinc-100</w:t>
            </w:r>
          </w:p>
        </w:tc>
        <w:tc>
          <w:tcPr>
            <w:tcW w:type="dxa" w:w="2880"/>
          </w:tcPr>
          <w:p>
            <w:r>
              <w:t>border-color: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border-zinc-200</w:t>
            </w:r>
          </w:p>
        </w:tc>
        <w:tc>
          <w:tcPr>
            <w:tcW w:type="dxa" w:w="2880"/>
          </w:tcPr>
          <w:p>
            <w:r>
              <w:t>border-color: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border-zinc-300</w:t>
            </w:r>
          </w:p>
        </w:tc>
        <w:tc>
          <w:tcPr>
            <w:tcW w:type="dxa" w:w="2880"/>
          </w:tcPr>
          <w:p>
            <w:r>
              <w:t>border-color: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border-zinc-400</w:t>
            </w:r>
          </w:p>
        </w:tc>
        <w:tc>
          <w:tcPr>
            <w:tcW w:type="dxa" w:w="2880"/>
          </w:tcPr>
          <w:p>
            <w:r>
              <w:t>border-color: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border-zinc-500</w:t>
            </w:r>
          </w:p>
        </w:tc>
        <w:tc>
          <w:tcPr>
            <w:tcW w:type="dxa" w:w="2880"/>
          </w:tcPr>
          <w:p>
            <w:r>
              <w:t>border-color: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border-zinc-600</w:t>
            </w:r>
          </w:p>
        </w:tc>
        <w:tc>
          <w:tcPr>
            <w:tcW w:type="dxa" w:w="2880"/>
          </w:tcPr>
          <w:p>
            <w:r>
              <w:t>border-color: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border-zinc-700</w:t>
            </w:r>
          </w:p>
        </w:tc>
        <w:tc>
          <w:tcPr>
            <w:tcW w:type="dxa" w:w="2880"/>
          </w:tcPr>
          <w:p>
            <w:r>
              <w:t>border-color: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border-zinc-800</w:t>
            </w:r>
          </w:p>
        </w:tc>
        <w:tc>
          <w:tcPr>
            <w:tcW w:type="dxa" w:w="2880"/>
          </w:tcPr>
          <w:p>
            <w:r>
              <w:t>border-color: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border-zinc-900</w:t>
            </w:r>
          </w:p>
        </w:tc>
        <w:tc>
          <w:tcPr>
            <w:tcW w:type="dxa" w:w="2880"/>
          </w:tcPr>
          <w:p>
            <w:r>
              <w:t>border-color: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border-zinc-950</w:t>
            </w:r>
          </w:p>
        </w:tc>
        <w:tc>
          <w:tcPr>
            <w:tcW w:type="dxa" w:w="2880"/>
          </w:tcPr>
          <w:p>
            <w:r>
              <w:t>border-color: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border-neutral-50</w:t>
            </w:r>
          </w:p>
        </w:tc>
        <w:tc>
          <w:tcPr>
            <w:tcW w:type="dxa" w:w="2880"/>
          </w:tcPr>
          <w:p>
            <w:r>
              <w:t>border-color: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border-neutral-100</w:t>
            </w:r>
          </w:p>
        </w:tc>
        <w:tc>
          <w:tcPr>
            <w:tcW w:type="dxa" w:w="2880"/>
          </w:tcPr>
          <w:p>
            <w:r>
              <w:t>border-color: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border-neutral-200</w:t>
            </w:r>
          </w:p>
        </w:tc>
        <w:tc>
          <w:tcPr>
            <w:tcW w:type="dxa" w:w="2880"/>
          </w:tcPr>
          <w:p>
            <w:r>
              <w:t>border-color: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border-neutral-300</w:t>
            </w:r>
          </w:p>
        </w:tc>
        <w:tc>
          <w:tcPr>
            <w:tcW w:type="dxa" w:w="2880"/>
          </w:tcPr>
          <w:p>
            <w:r>
              <w:t>border-color: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border-neutral-400</w:t>
            </w:r>
          </w:p>
        </w:tc>
        <w:tc>
          <w:tcPr>
            <w:tcW w:type="dxa" w:w="2880"/>
          </w:tcPr>
          <w:p>
            <w:r>
              <w:t>border-color: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border-neutral-500</w:t>
            </w:r>
          </w:p>
        </w:tc>
        <w:tc>
          <w:tcPr>
            <w:tcW w:type="dxa" w:w="2880"/>
          </w:tcPr>
          <w:p>
            <w:r>
              <w:t>border-color: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border-neutral-600</w:t>
            </w:r>
          </w:p>
        </w:tc>
        <w:tc>
          <w:tcPr>
            <w:tcW w:type="dxa" w:w="2880"/>
          </w:tcPr>
          <w:p>
            <w:r>
              <w:t>border-color: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border-neutral-700</w:t>
            </w:r>
          </w:p>
        </w:tc>
        <w:tc>
          <w:tcPr>
            <w:tcW w:type="dxa" w:w="2880"/>
          </w:tcPr>
          <w:p>
            <w:r>
              <w:t>border-color: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border-neutral-800</w:t>
            </w:r>
          </w:p>
        </w:tc>
        <w:tc>
          <w:tcPr>
            <w:tcW w:type="dxa" w:w="2880"/>
          </w:tcPr>
          <w:p>
            <w:r>
              <w:t>border-color: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border-neutral-900</w:t>
            </w:r>
          </w:p>
        </w:tc>
        <w:tc>
          <w:tcPr>
            <w:tcW w:type="dxa" w:w="2880"/>
          </w:tcPr>
          <w:p>
            <w:r>
              <w:t>border-color: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border-neutral-950</w:t>
            </w:r>
          </w:p>
        </w:tc>
        <w:tc>
          <w:tcPr>
            <w:tcW w:type="dxa" w:w="2880"/>
          </w:tcPr>
          <w:p>
            <w:r>
              <w:t>border-color: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border-stone-50</w:t>
            </w:r>
          </w:p>
        </w:tc>
        <w:tc>
          <w:tcPr>
            <w:tcW w:type="dxa" w:w="2880"/>
          </w:tcPr>
          <w:p>
            <w:r>
              <w:t>border-color: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border-stone-100</w:t>
            </w:r>
          </w:p>
        </w:tc>
        <w:tc>
          <w:tcPr>
            <w:tcW w:type="dxa" w:w="2880"/>
          </w:tcPr>
          <w:p>
            <w:r>
              <w:t>border-color: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border-stone-200</w:t>
            </w:r>
          </w:p>
        </w:tc>
        <w:tc>
          <w:tcPr>
            <w:tcW w:type="dxa" w:w="2880"/>
          </w:tcPr>
          <w:p>
            <w:r>
              <w:t>border-color: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border-stone-300</w:t>
            </w:r>
          </w:p>
        </w:tc>
        <w:tc>
          <w:tcPr>
            <w:tcW w:type="dxa" w:w="2880"/>
          </w:tcPr>
          <w:p>
            <w:r>
              <w:t>border-color: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border-stone-400</w:t>
            </w:r>
          </w:p>
        </w:tc>
        <w:tc>
          <w:tcPr>
            <w:tcW w:type="dxa" w:w="2880"/>
          </w:tcPr>
          <w:p>
            <w:r>
              <w:t>border-color: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border-stone-500</w:t>
            </w:r>
          </w:p>
        </w:tc>
        <w:tc>
          <w:tcPr>
            <w:tcW w:type="dxa" w:w="2880"/>
          </w:tcPr>
          <w:p>
            <w:r>
              <w:t>border-color: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border-stone-600</w:t>
            </w:r>
          </w:p>
        </w:tc>
        <w:tc>
          <w:tcPr>
            <w:tcW w:type="dxa" w:w="2880"/>
          </w:tcPr>
          <w:p>
            <w:r>
              <w:t>border-color: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border-stone-700</w:t>
            </w:r>
          </w:p>
        </w:tc>
        <w:tc>
          <w:tcPr>
            <w:tcW w:type="dxa" w:w="2880"/>
          </w:tcPr>
          <w:p>
            <w:r>
              <w:t>border-color: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border-stone-800</w:t>
            </w:r>
          </w:p>
        </w:tc>
        <w:tc>
          <w:tcPr>
            <w:tcW w:type="dxa" w:w="2880"/>
          </w:tcPr>
          <w:p>
            <w:r>
              <w:t>border-color: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border-stone-900</w:t>
            </w:r>
          </w:p>
        </w:tc>
        <w:tc>
          <w:tcPr>
            <w:tcW w:type="dxa" w:w="2880"/>
          </w:tcPr>
          <w:p>
            <w:r>
              <w:t>border-color: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border-stone-950</w:t>
            </w:r>
          </w:p>
        </w:tc>
        <w:tc>
          <w:tcPr>
            <w:tcW w:type="dxa" w:w="2880"/>
          </w:tcPr>
          <w:p>
            <w:r>
              <w:t>border-color: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border-red-50</w:t>
            </w:r>
          </w:p>
        </w:tc>
        <w:tc>
          <w:tcPr>
            <w:tcW w:type="dxa" w:w="2880"/>
          </w:tcPr>
          <w:p>
            <w:r>
              <w:t>border-color: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border-red-100</w:t>
            </w:r>
          </w:p>
        </w:tc>
        <w:tc>
          <w:tcPr>
            <w:tcW w:type="dxa" w:w="2880"/>
          </w:tcPr>
          <w:p>
            <w:r>
              <w:t>border-color: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border-red-200</w:t>
            </w:r>
          </w:p>
        </w:tc>
        <w:tc>
          <w:tcPr>
            <w:tcW w:type="dxa" w:w="2880"/>
          </w:tcPr>
          <w:p>
            <w:r>
              <w:t>border-color: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border-red-300</w:t>
            </w:r>
          </w:p>
        </w:tc>
        <w:tc>
          <w:tcPr>
            <w:tcW w:type="dxa" w:w="2880"/>
          </w:tcPr>
          <w:p>
            <w:r>
              <w:t>border-color: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border-red-400</w:t>
            </w:r>
          </w:p>
        </w:tc>
        <w:tc>
          <w:tcPr>
            <w:tcW w:type="dxa" w:w="2880"/>
          </w:tcPr>
          <w:p>
            <w:r>
              <w:t>border-color: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border-red-500</w:t>
            </w:r>
          </w:p>
        </w:tc>
        <w:tc>
          <w:tcPr>
            <w:tcW w:type="dxa" w:w="2880"/>
          </w:tcPr>
          <w:p>
            <w:r>
              <w:t>border-color: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border-red-600</w:t>
            </w:r>
          </w:p>
        </w:tc>
        <w:tc>
          <w:tcPr>
            <w:tcW w:type="dxa" w:w="2880"/>
          </w:tcPr>
          <w:p>
            <w:r>
              <w:t>border-color: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border-red-700</w:t>
            </w:r>
          </w:p>
        </w:tc>
        <w:tc>
          <w:tcPr>
            <w:tcW w:type="dxa" w:w="2880"/>
          </w:tcPr>
          <w:p>
            <w:r>
              <w:t>border-color: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border-red-800</w:t>
            </w:r>
          </w:p>
        </w:tc>
        <w:tc>
          <w:tcPr>
            <w:tcW w:type="dxa" w:w="2880"/>
          </w:tcPr>
          <w:p>
            <w:r>
              <w:t>border-color: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border-red-900</w:t>
            </w:r>
          </w:p>
        </w:tc>
        <w:tc>
          <w:tcPr>
            <w:tcW w:type="dxa" w:w="2880"/>
          </w:tcPr>
          <w:p>
            <w:r>
              <w:t>border-color: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border-red-950</w:t>
            </w:r>
          </w:p>
        </w:tc>
        <w:tc>
          <w:tcPr>
            <w:tcW w:type="dxa" w:w="2880"/>
          </w:tcPr>
          <w:p>
            <w:r>
              <w:t>border-color: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border-orange-50</w:t>
            </w:r>
          </w:p>
        </w:tc>
        <w:tc>
          <w:tcPr>
            <w:tcW w:type="dxa" w:w="2880"/>
          </w:tcPr>
          <w:p>
            <w:r>
              <w:t>border-color: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border-orange-100</w:t>
            </w:r>
          </w:p>
        </w:tc>
        <w:tc>
          <w:tcPr>
            <w:tcW w:type="dxa" w:w="2880"/>
          </w:tcPr>
          <w:p>
            <w:r>
              <w:t>border-color: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border-orange-200</w:t>
            </w:r>
          </w:p>
        </w:tc>
        <w:tc>
          <w:tcPr>
            <w:tcW w:type="dxa" w:w="2880"/>
          </w:tcPr>
          <w:p>
            <w:r>
              <w:t>border-color: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border-orange-300</w:t>
            </w:r>
          </w:p>
        </w:tc>
        <w:tc>
          <w:tcPr>
            <w:tcW w:type="dxa" w:w="2880"/>
          </w:tcPr>
          <w:p>
            <w:r>
              <w:t>border-color: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border-orange-400</w:t>
            </w:r>
          </w:p>
        </w:tc>
        <w:tc>
          <w:tcPr>
            <w:tcW w:type="dxa" w:w="2880"/>
          </w:tcPr>
          <w:p>
            <w:r>
              <w:t>border-color: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border-orange-500</w:t>
            </w:r>
          </w:p>
        </w:tc>
        <w:tc>
          <w:tcPr>
            <w:tcW w:type="dxa" w:w="2880"/>
          </w:tcPr>
          <w:p>
            <w:r>
              <w:t>border-color: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border-orange-600</w:t>
            </w:r>
          </w:p>
        </w:tc>
        <w:tc>
          <w:tcPr>
            <w:tcW w:type="dxa" w:w="2880"/>
          </w:tcPr>
          <w:p>
            <w:r>
              <w:t>border-color: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border-orange-700</w:t>
            </w:r>
          </w:p>
        </w:tc>
        <w:tc>
          <w:tcPr>
            <w:tcW w:type="dxa" w:w="2880"/>
          </w:tcPr>
          <w:p>
            <w:r>
              <w:t>border-color: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border-orange-800</w:t>
            </w:r>
          </w:p>
        </w:tc>
        <w:tc>
          <w:tcPr>
            <w:tcW w:type="dxa" w:w="2880"/>
          </w:tcPr>
          <w:p>
            <w:r>
              <w:t>border-color: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border-orange-900</w:t>
            </w:r>
          </w:p>
        </w:tc>
        <w:tc>
          <w:tcPr>
            <w:tcW w:type="dxa" w:w="2880"/>
          </w:tcPr>
          <w:p>
            <w:r>
              <w:t>border-color: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border-orange-950</w:t>
            </w:r>
          </w:p>
        </w:tc>
        <w:tc>
          <w:tcPr>
            <w:tcW w:type="dxa" w:w="2880"/>
          </w:tcPr>
          <w:p>
            <w:r>
              <w:t>border-color: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border-amber-50</w:t>
            </w:r>
          </w:p>
        </w:tc>
        <w:tc>
          <w:tcPr>
            <w:tcW w:type="dxa" w:w="2880"/>
          </w:tcPr>
          <w:p>
            <w:r>
              <w:t>border-color: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border-amber-100</w:t>
            </w:r>
          </w:p>
        </w:tc>
        <w:tc>
          <w:tcPr>
            <w:tcW w:type="dxa" w:w="2880"/>
          </w:tcPr>
          <w:p>
            <w:r>
              <w:t>border-color: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border-amber-200</w:t>
            </w:r>
          </w:p>
        </w:tc>
        <w:tc>
          <w:tcPr>
            <w:tcW w:type="dxa" w:w="2880"/>
          </w:tcPr>
          <w:p>
            <w:r>
              <w:t>border-color: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border-amber-300</w:t>
            </w:r>
          </w:p>
        </w:tc>
        <w:tc>
          <w:tcPr>
            <w:tcW w:type="dxa" w:w="2880"/>
          </w:tcPr>
          <w:p>
            <w:r>
              <w:t>border-color: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border-amber-400</w:t>
            </w:r>
          </w:p>
        </w:tc>
        <w:tc>
          <w:tcPr>
            <w:tcW w:type="dxa" w:w="2880"/>
          </w:tcPr>
          <w:p>
            <w:r>
              <w:t>border-color: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border-amber-500</w:t>
            </w:r>
          </w:p>
        </w:tc>
        <w:tc>
          <w:tcPr>
            <w:tcW w:type="dxa" w:w="2880"/>
          </w:tcPr>
          <w:p>
            <w:r>
              <w:t>border-color: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border-amber-600</w:t>
            </w:r>
          </w:p>
        </w:tc>
        <w:tc>
          <w:tcPr>
            <w:tcW w:type="dxa" w:w="2880"/>
          </w:tcPr>
          <w:p>
            <w:r>
              <w:t>border-color: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border-amber-700</w:t>
            </w:r>
          </w:p>
        </w:tc>
        <w:tc>
          <w:tcPr>
            <w:tcW w:type="dxa" w:w="2880"/>
          </w:tcPr>
          <w:p>
            <w:r>
              <w:t>border-color: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border-amber-800</w:t>
            </w:r>
          </w:p>
        </w:tc>
        <w:tc>
          <w:tcPr>
            <w:tcW w:type="dxa" w:w="2880"/>
          </w:tcPr>
          <w:p>
            <w:r>
              <w:t>border-color: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border-amber-900</w:t>
            </w:r>
          </w:p>
        </w:tc>
        <w:tc>
          <w:tcPr>
            <w:tcW w:type="dxa" w:w="2880"/>
          </w:tcPr>
          <w:p>
            <w:r>
              <w:t>border-color: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border-amber-950</w:t>
            </w:r>
          </w:p>
        </w:tc>
        <w:tc>
          <w:tcPr>
            <w:tcW w:type="dxa" w:w="2880"/>
          </w:tcPr>
          <w:p>
            <w:r>
              <w:t>border-color: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border-yellow-50</w:t>
            </w:r>
          </w:p>
        </w:tc>
        <w:tc>
          <w:tcPr>
            <w:tcW w:type="dxa" w:w="2880"/>
          </w:tcPr>
          <w:p>
            <w:r>
              <w:t>border-color: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border-yellow-100</w:t>
            </w:r>
          </w:p>
        </w:tc>
        <w:tc>
          <w:tcPr>
            <w:tcW w:type="dxa" w:w="2880"/>
          </w:tcPr>
          <w:p>
            <w:r>
              <w:t>border-color: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border-yellow-200</w:t>
            </w:r>
          </w:p>
        </w:tc>
        <w:tc>
          <w:tcPr>
            <w:tcW w:type="dxa" w:w="2880"/>
          </w:tcPr>
          <w:p>
            <w:r>
              <w:t>border-color: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border-yellow-300</w:t>
            </w:r>
          </w:p>
        </w:tc>
        <w:tc>
          <w:tcPr>
            <w:tcW w:type="dxa" w:w="2880"/>
          </w:tcPr>
          <w:p>
            <w:r>
              <w:t>border-color: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border-yellow-400</w:t>
            </w:r>
          </w:p>
        </w:tc>
        <w:tc>
          <w:tcPr>
            <w:tcW w:type="dxa" w:w="2880"/>
          </w:tcPr>
          <w:p>
            <w:r>
              <w:t>border-color: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border-yellow-500</w:t>
            </w:r>
          </w:p>
        </w:tc>
        <w:tc>
          <w:tcPr>
            <w:tcW w:type="dxa" w:w="2880"/>
          </w:tcPr>
          <w:p>
            <w:r>
              <w:t>border-color: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border-yellow-600</w:t>
            </w:r>
          </w:p>
        </w:tc>
        <w:tc>
          <w:tcPr>
            <w:tcW w:type="dxa" w:w="2880"/>
          </w:tcPr>
          <w:p>
            <w:r>
              <w:t>border-color: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border-yellow-700</w:t>
            </w:r>
          </w:p>
        </w:tc>
        <w:tc>
          <w:tcPr>
            <w:tcW w:type="dxa" w:w="2880"/>
          </w:tcPr>
          <w:p>
            <w:r>
              <w:t>border-color: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border-yellow-800</w:t>
            </w:r>
          </w:p>
        </w:tc>
        <w:tc>
          <w:tcPr>
            <w:tcW w:type="dxa" w:w="2880"/>
          </w:tcPr>
          <w:p>
            <w:r>
              <w:t>border-color: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border-yellow-900</w:t>
            </w:r>
          </w:p>
        </w:tc>
        <w:tc>
          <w:tcPr>
            <w:tcW w:type="dxa" w:w="2880"/>
          </w:tcPr>
          <w:p>
            <w:r>
              <w:t>border-color: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border-yellow-950</w:t>
            </w:r>
          </w:p>
        </w:tc>
        <w:tc>
          <w:tcPr>
            <w:tcW w:type="dxa" w:w="2880"/>
          </w:tcPr>
          <w:p>
            <w:r>
              <w:t>border-color: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border-lime-50</w:t>
            </w:r>
          </w:p>
        </w:tc>
        <w:tc>
          <w:tcPr>
            <w:tcW w:type="dxa" w:w="2880"/>
          </w:tcPr>
          <w:p>
            <w:r>
              <w:t>border-color: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border-lime-100</w:t>
            </w:r>
          </w:p>
        </w:tc>
        <w:tc>
          <w:tcPr>
            <w:tcW w:type="dxa" w:w="2880"/>
          </w:tcPr>
          <w:p>
            <w:r>
              <w:t>border-color: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border-lime-200</w:t>
            </w:r>
          </w:p>
        </w:tc>
        <w:tc>
          <w:tcPr>
            <w:tcW w:type="dxa" w:w="2880"/>
          </w:tcPr>
          <w:p>
            <w:r>
              <w:t>border-color: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border-lime-300</w:t>
            </w:r>
          </w:p>
        </w:tc>
        <w:tc>
          <w:tcPr>
            <w:tcW w:type="dxa" w:w="2880"/>
          </w:tcPr>
          <w:p>
            <w:r>
              <w:t>border-color: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border-lime-400</w:t>
            </w:r>
          </w:p>
        </w:tc>
        <w:tc>
          <w:tcPr>
            <w:tcW w:type="dxa" w:w="2880"/>
          </w:tcPr>
          <w:p>
            <w:r>
              <w:t>border-color: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border-lime-500</w:t>
            </w:r>
          </w:p>
        </w:tc>
        <w:tc>
          <w:tcPr>
            <w:tcW w:type="dxa" w:w="2880"/>
          </w:tcPr>
          <w:p>
            <w:r>
              <w:t>border-color: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border-lime-600</w:t>
            </w:r>
          </w:p>
        </w:tc>
        <w:tc>
          <w:tcPr>
            <w:tcW w:type="dxa" w:w="2880"/>
          </w:tcPr>
          <w:p>
            <w:r>
              <w:t>border-color: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border-lime-700</w:t>
            </w:r>
          </w:p>
        </w:tc>
        <w:tc>
          <w:tcPr>
            <w:tcW w:type="dxa" w:w="2880"/>
          </w:tcPr>
          <w:p>
            <w:r>
              <w:t>border-color: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border-lime-800</w:t>
            </w:r>
          </w:p>
        </w:tc>
        <w:tc>
          <w:tcPr>
            <w:tcW w:type="dxa" w:w="2880"/>
          </w:tcPr>
          <w:p>
            <w:r>
              <w:t>border-color: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border-lime-900</w:t>
            </w:r>
          </w:p>
        </w:tc>
        <w:tc>
          <w:tcPr>
            <w:tcW w:type="dxa" w:w="2880"/>
          </w:tcPr>
          <w:p>
            <w:r>
              <w:t>border-color: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border-lime-950</w:t>
            </w:r>
          </w:p>
        </w:tc>
        <w:tc>
          <w:tcPr>
            <w:tcW w:type="dxa" w:w="2880"/>
          </w:tcPr>
          <w:p>
            <w:r>
              <w:t>border-color: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border-green-50</w:t>
            </w:r>
          </w:p>
        </w:tc>
        <w:tc>
          <w:tcPr>
            <w:tcW w:type="dxa" w:w="2880"/>
          </w:tcPr>
          <w:p>
            <w:r>
              <w:t>border-color: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border-green-100</w:t>
            </w:r>
          </w:p>
        </w:tc>
        <w:tc>
          <w:tcPr>
            <w:tcW w:type="dxa" w:w="2880"/>
          </w:tcPr>
          <w:p>
            <w:r>
              <w:t>border-color: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border-green-200</w:t>
            </w:r>
          </w:p>
        </w:tc>
        <w:tc>
          <w:tcPr>
            <w:tcW w:type="dxa" w:w="2880"/>
          </w:tcPr>
          <w:p>
            <w:r>
              <w:t>border-color: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border-green-300</w:t>
            </w:r>
          </w:p>
        </w:tc>
        <w:tc>
          <w:tcPr>
            <w:tcW w:type="dxa" w:w="2880"/>
          </w:tcPr>
          <w:p>
            <w:r>
              <w:t>border-color: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border-green-400</w:t>
            </w:r>
          </w:p>
        </w:tc>
        <w:tc>
          <w:tcPr>
            <w:tcW w:type="dxa" w:w="2880"/>
          </w:tcPr>
          <w:p>
            <w:r>
              <w:t>border-color: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border-green-500</w:t>
            </w:r>
          </w:p>
        </w:tc>
        <w:tc>
          <w:tcPr>
            <w:tcW w:type="dxa" w:w="2880"/>
          </w:tcPr>
          <w:p>
            <w:r>
              <w:t>border-color: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border-green-600</w:t>
            </w:r>
          </w:p>
        </w:tc>
        <w:tc>
          <w:tcPr>
            <w:tcW w:type="dxa" w:w="2880"/>
          </w:tcPr>
          <w:p>
            <w:r>
              <w:t>border-color: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border-green-700</w:t>
            </w:r>
          </w:p>
        </w:tc>
        <w:tc>
          <w:tcPr>
            <w:tcW w:type="dxa" w:w="2880"/>
          </w:tcPr>
          <w:p>
            <w:r>
              <w:t>border-color: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border-green-800</w:t>
            </w:r>
          </w:p>
        </w:tc>
        <w:tc>
          <w:tcPr>
            <w:tcW w:type="dxa" w:w="2880"/>
          </w:tcPr>
          <w:p>
            <w:r>
              <w:t>border-color: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border-green-900</w:t>
            </w:r>
          </w:p>
        </w:tc>
        <w:tc>
          <w:tcPr>
            <w:tcW w:type="dxa" w:w="2880"/>
          </w:tcPr>
          <w:p>
            <w:r>
              <w:t>border-color: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border-green-950</w:t>
            </w:r>
          </w:p>
        </w:tc>
        <w:tc>
          <w:tcPr>
            <w:tcW w:type="dxa" w:w="2880"/>
          </w:tcPr>
          <w:p>
            <w:r>
              <w:t>border-color: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border-emerald-50</w:t>
            </w:r>
          </w:p>
        </w:tc>
        <w:tc>
          <w:tcPr>
            <w:tcW w:type="dxa" w:w="2880"/>
          </w:tcPr>
          <w:p>
            <w:r>
              <w:t>border-color: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border-emerald-100</w:t>
            </w:r>
          </w:p>
        </w:tc>
        <w:tc>
          <w:tcPr>
            <w:tcW w:type="dxa" w:w="2880"/>
          </w:tcPr>
          <w:p>
            <w:r>
              <w:t>border-color: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border-emerald-200</w:t>
            </w:r>
          </w:p>
        </w:tc>
        <w:tc>
          <w:tcPr>
            <w:tcW w:type="dxa" w:w="2880"/>
          </w:tcPr>
          <w:p>
            <w:r>
              <w:t>border-color: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border-emerald-300</w:t>
            </w:r>
          </w:p>
        </w:tc>
        <w:tc>
          <w:tcPr>
            <w:tcW w:type="dxa" w:w="2880"/>
          </w:tcPr>
          <w:p>
            <w:r>
              <w:t>border-color: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border-emerald-400</w:t>
            </w:r>
          </w:p>
        </w:tc>
        <w:tc>
          <w:tcPr>
            <w:tcW w:type="dxa" w:w="2880"/>
          </w:tcPr>
          <w:p>
            <w:r>
              <w:t>border-color: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border-emerald-500</w:t>
            </w:r>
          </w:p>
        </w:tc>
        <w:tc>
          <w:tcPr>
            <w:tcW w:type="dxa" w:w="2880"/>
          </w:tcPr>
          <w:p>
            <w:r>
              <w:t>border-color: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border-emerald-600</w:t>
            </w:r>
          </w:p>
        </w:tc>
        <w:tc>
          <w:tcPr>
            <w:tcW w:type="dxa" w:w="2880"/>
          </w:tcPr>
          <w:p>
            <w:r>
              <w:t>border-color: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border-emerald-700</w:t>
            </w:r>
          </w:p>
        </w:tc>
        <w:tc>
          <w:tcPr>
            <w:tcW w:type="dxa" w:w="2880"/>
          </w:tcPr>
          <w:p>
            <w:r>
              <w:t>border-color: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border-emerald-800</w:t>
            </w:r>
          </w:p>
        </w:tc>
        <w:tc>
          <w:tcPr>
            <w:tcW w:type="dxa" w:w="2880"/>
          </w:tcPr>
          <w:p>
            <w:r>
              <w:t>border-color: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border-emerald-900</w:t>
            </w:r>
          </w:p>
        </w:tc>
        <w:tc>
          <w:tcPr>
            <w:tcW w:type="dxa" w:w="2880"/>
          </w:tcPr>
          <w:p>
            <w:r>
              <w:t>border-color: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border-emerald-950</w:t>
            </w:r>
          </w:p>
        </w:tc>
        <w:tc>
          <w:tcPr>
            <w:tcW w:type="dxa" w:w="2880"/>
          </w:tcPr>
          <w:p>
            <w:r>
              <w:t>border-color: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border-teal-50</w:t>
            </w:r>
          </w:p>
        </w:tc>
        <w:tc>
          <w:tcPr>
            <w:tcW w:type="dxa" w:w="2880"/>
          </w:tcPr>
          <w:p>
            <w:r>
              <w:t>border-color: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border-teal-100</w:t>
            </w:r>
          </w:p>
        </w:tc>
        <w:tc>
          <w:tcPr>
            <w:tcW w:type="dxa" w:w="2880"/>
          </w:tcPr>
          <w:p>
            <w:r>
              <w:t>border-color: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border-teal-200</w:t>
            </w:r>
          </w:p>
        </w:tc>
        <w:tc>
          <w:tcPr>
            <w:tcW w:type="dxa" w:w="2880"/>
          </w:tcPr>
          <w:p>
            <w:r>
              <w:t>border-color: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border-teal-300</w:t>
            </w:r>
          </w:p>
        </w:tc>
        <w:tc>
          <w:tcPr>
            <w:tcW w:type="dxa" w:w="2880"/>
          </w:tcPr>
          <w:p>
            <w:r>
              <w:t>border-color: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border-teal-400</w:t>
            </w:r>
          </w:p>
        </w:tc>
        <w:tc>
          <w:tcPr>
            <w:tcW w:type="dxa" w:w="2880"/>
          </w:tcPr>
          <w:p>
            <w:r>
              <w:t>border-color: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border-teal-500</w:t>
            </w:r>
          </w:p>
        </w:tc>
        <w:tc>
          <w:tcPr>
            <w:tcW w:type="dxa" w:w="2880"/>
          </w:tcPr>
          <w:p>
            <w:r>
              <w:t>border-color: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border-teal-600</w:t>
            </w:r>
          </w:p>
        </w:tc>
        <w:tc>
          <w:tcPr>
            <w:tcW w:type="dxa" w:w="2880"/>
          </w:tcPr>
          <w:p>
            <w:r>
              <w:t>border-color: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border-teal-700</w:t>
            </w:r>
          </w:p>
        </w:tc>
        <w:tc>
          <w:tcPr>
            <w:tcW w:type="dxa" w:w="2880"/>
          </w:tcPr>
          <w:p>
            <w:r>
              <w:t>border-color: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border-teal-800</w:t>
            </w:r>
          </w:p>
        </w:tc>
        <w:tc>
          <w:tcPr>
            <w:tcW w:type="dxa" w:w="2880"/>
          </w:tcPr>
          <w:p>
            <w:r>
              <w:t>border-color: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border-teal-900</w:t>
            </w:r>
          </w:p>
        </w:tc>
        <w:tc>
          <w:tcPr>
            <w:tcW w:type="dxa" w:w="2880"/>
          </w:tcPr>
          <w:p>
            <w:r>
              <w:t>border-color: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border-teal-950</w:t>
            </w:r>
          </w:p>
        </w:tc>
        <w:tc>
          <w:tcPr>
            <w:tcW w:type="dxa" w:w="2880"/>
          </w:tcPr>
          <w:p>
            <w:r>
              <w:t>border-color: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border-cyan-50</w:t>
            </w:r>
          </w:p>
        </w:tc>
        <w:tc>
          <w:tcPr>
            <w:tcW w:type="dxa" w:w="2880"/>
          </w:tcPr>
          <w:p>
            <w:r>
              <w:t>border-color: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border-cyan-100</w:t>
            </w:r>
          </w:p>
        </w:tc>
        <w:tc>
          <w:tcPr>
            <w:tcW w:type="dxa" w:w="2880"/>
          </w:tcPr>
          <w:p>
            <w:r>
              <w:t>border-color: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border-cyan-200</w:t>
            </w:r>
          </w:p>
        </w:tc>
        <w:tc>
          <w:tcPr>
            <w:tcW w:type="dxa" w:w="2880"/>
          </w:tcPr>
          <w:p>
            <w:r>
              <w:t>border-color: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border-cyan-300</w:t>
            </w:r>
          </w:p>
        </w:tc>
        <w:tc>
          <w:tcPr>
            <w:tcW w:type="dxa" w:w="2880"/>
          </w:tcPr>
          <w:p>
            <w:r>
              <w:t>border-color: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border-cyan-400</w:t>
            </w:r>
          </w:p>
        </w:tc>
        <w:tc>
          <w:tcPr>
            <w:tcW w:type="dxa" w:w="2880"/>
          </w:tcPr>
          <w:p>
            <w:r>
              <w:t>border-color: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border-cyan-500</w:t>
            </w:r>
          </w:p>
        </w:tc>
        <w:tc>
          <w:tcPr>
            <w:tcW w:type="dxa" w:w="2880"/>
          </w:tcPr>
          <w:p>
            <w:r>
              <w:t>border-color: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border-cyan-600</w:t>
            </w:r>
          </w:p>
        </w:tc>
        <w:tc>
          <w:tcPr>
            <w:tcW w:type="dxa" w:w="2880"/>
          </w:tcPr>
          <w:p>
            <w:r>
              <w:t>border-color: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border-cyan-700</w:t>
            </w:r>
          </w:p>
        </w:tc>
        <w:tc>
          <w:tcPr>
            <w:tcW w:type="dxa" w:w="2880"/>
          </w:tcPr>
          <w:p>
            <w:r>
              <w:t>border-color: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border-cyan-800</w:t>
            </w:r>
          </w:p>
        </w:tc>
        <w:tc>
          <w:tcPr>
            <w:tcW w:type="dxa" w:w="2880"/>
          </w:tcPr>
          <w:p>
            <w:r>
              <w:t>border-color: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border-cyan-900</w:t>
            </w:r>
          </w:p>
        </w:tc>
        <w:tc>
          <w:tcPr>
            <w:tcW w:type="dxa" w:w="2880"/>
          </w:tcPr>
          <w:p>
            <w:r>
              <w:t>border-color: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border-cyan-950</w:t>
            </w:r>
          </w:p>
        </w:tc>
        <w:tc>
          <w:tcPr>
            <w:tcW w:type="dxa" w:w="2880"/>
          </w:tcPr>
          <w:p>
            <w:r>
              <w:t>border-color: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border-sky-50</w:t>
            </w:r>
          </w:p>
        </w:tc>
        <w:tc>
          <w:tcPr>
            <w:tcW w:type="dxa" w:w="2880"/>
          </w:tcPr>
          <w:p>
            <w:r>
              <w:t>border-color: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border-sky-100</w:t>
            </w:r>
          </w:p>
        </w:tc>
        <w:tc>
          <w:tcPr>
            <w:tcW w:type="dxa" w:w="2880"/>
          </w:tcPr>
          <w:p>
            <w:r>
              <w:t>border-color: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border-sky-200</w:t>
            </w:r>
          </w:p>
        </w:tc>
        <w:tc>
          <w:tcPr>
            <w:tcW w:type="dxa" w:w="2880"/>
          </w:tcPr>
          <w:p>
            <w:r>
              <w:t>border-color: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border-sky-300</w:t>
            </w:r>
          </w:p>
        </w:tc>
        <w:tc>
          <w:tcPr>
            <w:tcW w:type="dxa" w:w="2880"/>
          </w:tcPr>
          <w:p>
            <w:r>
              <w:t>border-color: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border-sky-400</w:t>
            </w:r>
          </w:p>
        </w:tc>
        <w:tc>
          <w:tcPr>
            <w:tcW w:type="dxa" w:w="2880"/>
          </w:tcPr>
          <w:p>
            <w:r>
              <w:t>border-color: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border-sky-500</w:t>
            </w:r>
          </w:p>
        </w:tc>
        <w:tc>
          <w:tcPr>
            <w:tcW w:type="dxa" w:w="2880"/>
          </w:tcPr>
          <w:p>
            <w:r>
              <w:t>border-color: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border-sky-600</w:t>
            </w:r>
          </w:p>
        </w:tc>
        <w:tc>
          <w:tcPr>
            <w:tcW w:type="dxa" w:w="2880"/>
          </w:tcPr>
          <w:p>
            <w:r>
              <w:t>border-color: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border-sky-700</w:t>
            </w:r>
          </w:p>
        </w:tc>
        <w:tc>
          <w:tcPr>
            <w:tcW w:type="dxa" w:w="2880"/>
          </w:tcPr>
          <w:p>
            <w:r>
              <w:t>border-color: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border-sky-800</w:t>
            </w:r>
          </w:p>
        </w:tc>
        <w:tc>
          <w:tcPr>
            <w:tcW w:type="dxa" w:w="2880"/>
          </w:tcPr>
          <w:p>
            <w:r>
              <w:t>border-color: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border-sky-900</w:t>
            </w:r>
          </w:p>
        </w:tc>
        <w:tc>
          <w:tcPr>
            <w:tcW w:type="dxa" w:w="2880"/>
          </w:tcPr>
          <w:p>
            <w:r>
              <w:t>border-color: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border-sky-950</w:t>
            </w:r>
          </w:p>
        </w:tc>
        <w:tc>
          <w:tcPr>
            <w:tcW w:type="dxa" w:w="2880"/>
          </w:tcPr>
          <w:p>
            <w:r>
              <w:t>border-color: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border-blue-50</w:t>
            </w:r>
          </w:p>
        </w:tc>
        <w:tc>
          <w:tcPr>
            <w:tcW w:type="dxa" w:w="2880"/>
          </w:tcPr>
          <w:p>
            <w:r>
              <w:t>border-color: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border-blue-100</w:t>
            </w:r>
          </w:p>
        </w:tc>
        <w:tc>
          <w:tcPr>
            <w:tcW w:type="dxa" w:w="2880"/>
          </w:tcPr>
          <w:p>
            <w:r>
              <w:t>border-color: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border-blue-200</w:t>
            </w:r>
          </w:p>
        </w:tc>
        <w:tc>
          <w:tcPr>
            <w:tcW w:type="dxa" w:w="2880"/>
          </w:tcPr>
          <w:p>
            <w:r>
              <w:t>border-color: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border-blue-300</w:t>
            </w:r>
          </w:p>
        </w:tc>
        <w:tc>
          <w:tcPr>
            <w:tcW w:type="dxa" w:w="2880"/>
          </w:tcPr>
          <w:p>
            <w:r>
              <w:t>border-color: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border-blue-400</w:t>
            </w:r>
          </w:p>
        </w:tc>
        <w:tc>
          <w:tcPr>
            <w:tcW w:type="dxa" w:w="2880"/>
          </w:tcPr>
          <w:p>
            <w:r>
              <w:t>border-color: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border-blue-500</w:t>
            </w:r>
          </w:p>
        </w:tc>
        <w:tc>
          <w:tcPr>
            <w:tcW w:type="dxa" w:w="2880"/>
          </w:tcPr>
          <w:p>
            <w:r>
              <w:t>border-color: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border-blue-600</w:t>
            </w:r>
          </w:p>
        </w:tc>
        <w:tc>
          <w:tcPr>
            <w:tcW w:type="dxa" w:w="2880"/>
          </w:tcPr>
          <w:p>
            <w:r>
              <w:t>border-color: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border-blue-700</w:t>
            </w:r>
          </w:p>
        </w:tc>
        <w:tc>
          <w:tcPr>
            <w:tcW w:type="dxa" w:w="2880"/>
          </w:tcPr>
          <w:p>
            <w:r>
              <w:t>border-color: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border-blue-800</w:t>
            </w:r>
          </w:p>
        </w:tc>
        <w:tc>
          <w:tcPr>
            <w:tcW w:type="dxa" w:w="2880"/>
          </w:tcPr>
          <w:p>
            <w:r>
              <w:t>border-color: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border-blue-900</w:t>
            </w:r>
          </w:p>
        </w:tc>
        <w:tc>
          <w:tcPr>
            <w:tcW w:type="dxa" w:w="2880"/>
          </w:tcPr>
          <w:p>
            <w:r>
              <w:t>border-color: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border-blue-950</w:t>
            </w:r>
          </w:p>
        </w:tc>
        <w:tc>
          <w:tcPr>
            <w:tcW w:type="dxa" w:w="2880"/>
          </w:tcPr>
          <w:p>
            <w:r>
              <w:t>border-color: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border-indigo-50</w:t>
            </w:r>
          </w:p>
        </w:tc>
        <w:tc>
          <w:tcPr>
            <w:tcW w:type="dxa" w:w="2880"/>
          </w:tcPr>
          <w:p>
            <w:r>
              <w:t>border-color: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border-indigo-100</w:t>
            </w:r>
          </w:p>
        </w:tc>
        <w:tc>
          <w:tcPr>
            <w:tcW w:type="dxa" w:w="2880"/>
          </w:tcPr>
          <w:p>
            <w:r>
              <w:t>border-color: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border-indigo-200</w:t>
            </w:r>
          </w:p>
        </w:tc>
        <w:tc>
          <w:tcPr>
            <w:tcW w:type="dxa" w:w="2880"/>
          </w:tcPr>
          <w:p>
            <w:r>
              <w:t>border-color: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border-indigo-300</w:t>
            </w:r>
          </w:p>
        </w:tc>
        <w:tc>
          <w:tcPr>
            <w:tcW w:type="dxa" w:w="2880"/>
          </w:tcPr>
          <w:p>
            <w:r>
              <w:t>border-color: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border-indigo-400</w:t>
            </w:r>
          </w:p>
        </w:tc>
        <w:tc>
          <w:tcPr>
            <w:tcW w:type="dxa" w:w="2880"/>
          </w:tcPr>
          <w:p>
            <w:r>
              <w:t>border-color: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border-indigo-500</w:t>
            </w:r>
          </w:p>
        </w:tc>
        <w:tc>
          <w:tcPr>
            <w:tcW w:type="dxa" w:w="2880"/>
          </w:tcPr>
          <w:p>
            <w:r>
              <w:t>border-color: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border-indigo-600</w:t>
            </w:r>
          </w:p>
        </w:tc>
        <w:tc>
          <w:tcPr>
            <w:tcW w:type="dxa" w:w="2880"/>
          </w:tcPr>
          <w:p>
            <w:r>
              <w:t>border-color: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border-indigo-700</w:t>
            </w:r>
          </w:p>
        </w:tc>
        <w:tc>
          <w:tcPr>
            <w:tcW w:type="dxa" w:w="2880"/>
          </w:tcPr>
          <w:p>
            <w:r>
              <w:t>border-color: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border-indigo-800</w:t>
            </w:r>
          </w:p>
        </w:tc>
        <w:tc>
          <w:tcPr>
            <w:tcW w:type="dxa" w:w="2880"/>
          </w:tcPr>
          <w:p>
            <w:r>
              <w:t>border-color: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border-indigo-900</w:t>
            </w:r>
          </w:p>
        </w:tc>
        <w:tc>
          <w:tcPr>
            <w:tcW w:type="dxa" w:w="2880"/>
          </w:tcPr>
          <w:p>
            <w:r>
              <w:t>border-color: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border-indigo-950</w:t>
            </w:r>
          </w:p>
        </w:tc>
        <w:tc>
          <w:tcPr>
            <w:tcW w:type="dxa" w:w="2880"/>
          </w:tcPr>
          <w:p>
            <w:r>
              <w:t>border-color: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border-violet-50</w:t>
            </w:r>
          </w:p>
        </w:tc>
        <w:tc>
          <w:tcPr>
            <w:tcW w:type="dxa" w:w="2880"/>
          </w:tcPr>
          <w:p>
            <w:r>
              <w:t>border-color: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border-violet-100</w:t>
            </w:r>
          </w:p>
        </w:tc>
        <w:tc>
          <w:tcPr>
            <w:tcW w:type="dxa" w:w="2880"/>
          </w:tcPr>
          <w:p>
            <w:r>
              <w:t>border-color: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border-violet-200</w:t>
            </w:r>
          </w:p>
        </w:tc>
        <w:tc>
          <w:tcPr>
            <w:tcW w:type="dxa" w:w="2880"/>
          </w:tcPr>
          <w:p>
            <w:r>
              <w:t>border-color: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border-violet-300</w:t>
            </w:r>
          </w:p>
        </w:tc>
        <w:tc>
          <w:tcPr>
            <w:tcW w:type="dxa" w:w="2880"/>
          </w:tcPr>
          <w:p>
            <w:r>
              <w:t>border-color: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border-violet-400</w:t>
            </w:r>
          </w:p>
        </w:tc>
        <w:tc>
          <w:tcPr>
            <w:tcW w:type="dxa" w:w="2880"/>
          </w:tcPr>
          <w:p>
            <w:r>
              <w:t>border-color: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border-violet-500</w:t>
            </w:r>
          </w:p>
        </w:tc>
        <w:tc>
          <w:tcPr>
            <w:tcW w:type="dxa" w:w="2880"/>
          </w:tcPr>
          <w:p>
            <w:r>
              <w:t>border-color: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border-violet-600</w:t>
            </w:r>
          </w:p>
        </w:tc>
        <w:tc>
          <w:tcPr>
            <w:tcW w:type="dxa" w:w="2880"/>
          </w:tcPr>
          <w:p>
            <w:r>
              <w:t>border-color: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border-violet-700</w:t>
            </w:r>
          </w:p>
        </w:tc>
        <w:tc>
          <w:tcPr>
            <w:tcW w:type="dxa" w:w="2880"/>
          </w:tcPr>
          <w:p>
            <w:r>
              <w:t>border-color: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border-violet-800</w:t>
            </w:r>
          </w:p>
        </w:tc>
        <w:tc>
          <w:tcPr>
            <w:tcW w:type="dxa" w:w="2880"/>
          </w:tcPr>
          <w:p>
            <w:r>
              <w:t>border-color: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border-violet-900</w:t>
            </w:r>
          </w:p>
        </w:tc>
        <w:tc>
          <w:tcPr>
            <w:tcW w:type="dxa" w:w="2880"/>
          </w:tcPr>
          <w:p>
            <w:r>
              <w:t>border-color: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border-violet-950</w:t>
            </w:r>
          </w:p>
        </w:tc>
        <w:tc>
          <w:tcPr>
            <w:tcW w:type="dxa" w:w="2880"/>
          </w:tcPr>
          <w:p>
            <w:r>
              <w:t>border-color: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border-purple-50</w:t>
            </w:r>
          </w:p>
        </w:tc>
        <w:tc>
          <w:tcPr>
            <w:tcW w:type="dxa" w:w="2880"/>
          </w:tcPr>
          <w:p>
            <w:r>
              <w:t>border-color: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border-purple-100</w:t>
            </w:r>
          </w:p>
        </w:tc>
        <w:tc>
          <w:tcPr>
            <w:tcW w:type="dxa" w:w="2880"/>
          </w:tcPr>
          <w:p>
            <w:r>
              <w:t>border-color: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border-purple-200</w:t>
            </w:r>
          </w:p>
        </w:tc>
        <w:tc>
          <w:tcPr>
            <w:tcW w:type="dxa" w:w="2880"/>
          </w:tcPr>
          <w:p>
            <w:r>
              <w:t>border-color: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border-purple-300</w:t>
            </w:r>
          </w:p>
        </w:tc>
        <w:tc>
          <w:tcPr>
            <w:tcW w:type="dxa" w:w="2880"/>
          </w:tcPr>
          <w:p>
            <w:r>
              <w:t>border-color: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border-purple-400</w:t>
            </w:r>
          </w:p>
        </w:tc>
        <w:tc>
          <w:tcPr>
            <w:tcW w:type="dxa" w:w="2880"/>
          </w:tcPr>
          <w:p>
            <w:r>
              <w:t>border-color: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border-purple-500</w:t>
            </w:r>
          </w:p>
        </w:tc>
        <w:tc>
          <w:tcPr>
            <w:tcW w:type="dxa" w:w="2880"/>
          </w:tcPr>
          <w:p>
            <w:r>
              <w:t>border-color: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border-purple-600</w:t>
            </w:r>
          </w:p>
        </w:tc>
        <w:tc>
          <w:tcPr>
            <w:tcW w:type="dxa" w:w="2880"/>
          </w:tcPr>
          <w:p>
            <w:r>
              <w:t>border-color: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border-purple-700</w:t>
            </w:r>
          </w:p>
        </w:tc>
        <w:tc>
          <w:tcPr>
            <w:tcW w:type="dxa" w:w="2880"/>
          </w:tcPr>
          <w:p>
            <w:r>
              <w:t>border-color: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border-purple-800</w:t>
            </w:r>
          </w:p>
        </w:tc>
        <w:tc>
          <w:tcPr>
            <w:tcW w:type="dxa" w:w="2880"/>
          </w:tcPr>
          <w:p>
            <w:r>
              <w:t>border-color: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border-purple-900</w:t>
            </w:r>
          </w:p>
        </w:tc>
        <w:tc>
          <w:tcPr>
            <w:tcW w:type="dxa" w:w="2880"/>
          </w:tcPr>
          <w:p>
            <w:r>
              <w:t>border-color: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border-purple-950</w:t>
            </w:r>
          </w:p>
        </w:tc>
        <w:tc>
          <w:tcPr>
            <w:tcW w:type="dxa" w:w="2880"/>
          </w:tcPr>
          <w:p>
            <w:r>
              <w:t>border-color: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border-fuchsia-50</w:t>
            </w:r>
          </w:p>
        </w:tc>
        <w:tc>
          <w:tcPr>
            <w:tcW w:type="dxa" w:w="2880"/>
          </w:tcPr>
          <w:p>
            <w:r>
              <w:t>border-color: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border-fuchsia-100</w:t>
            </w:r>
          </w:p>
        </w:tc>
        <w:tc>
          <w:tcPr>
            <w:tcW w:type="dxa" w:w="2880"/>
          </w:tcPr>
          <w:p>
            <w:r>
              <w:t>border-color: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border-fuchsia-200</w:t>
            </w:r>
          </w:p>
        </w:tc>
        <w:tc>
          <w:tcPr>
            <w:tcW w:type="dxa" w:w="2880"/>
          </w:tcPr>
          <w:p>
            <w:r>
              <w:t>border-color: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border-fuchsia-300</w:t>
            </w:r>
          </w:p>
        </w:tc>
        <w:tc>
          <w:tcPr>
            <w:tcW w:type="dxa" w:w="2880"/>
          </w:tcPr>
          <w:p>
            <w:r>
              <w:t>border-color: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border-fuchsia-400</w:t>
            </w:r>
          </w:p>
        </w:tc>
        <w:tc>
          <w:tcPr>
            <w:tcW w:type="dxa" w:w="2880"/>
          </w:tcPr>
          <w:p>
            <w:r>
              <w:t>border-color: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border-fuchsia-500</w:t>
            </w:r>
          </w:p>
        </w:tc>
        <w:tc>
          <w:tcPr>
            <w:tcW w:type="dxa" w:w="2880"/>
          </w:tcPr>
          <w:p>
            <w:r>
              <w:t>border-color: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border-fuchsia-600</w:t>
            </w:r>
          </w:p>
        </w:tc>
        <w:tc>
          <w:tcPr>
            <w:tcW w:type="dxa" w:w="2880"/>
          </w:tcPr>
          <w:p>
            <w:r>
              <w:t>border-color: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border-fuchsia-700</w:t>
            </w:r>
          </w:p>
        </w:tc>
        <w:tc>
          <w:tcPr>
            <w:tcW w:type="dxa" w:w="2880"/>
          </w:tcPr>
          <w:p>
            <w:r>
              <w:t>border-color: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border-fuchsia-800</w:t>
            </w:r>
          </w:p>
        </w:tc>
        <w:tc>
          <w:tcPr>
            <w:tcW w:type="dxa" w:w="2880"/>
          </w:tcPr>
          <w:p>
            <w:r>
              <w:t>border-color: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border-fuchsia-900</w:t>
            </w:r>
          </w:p>
        </w:tc>
        <w:tc>
          <w:tcPr>
            <w:tcW w:type="dxa" w:w="2880"/>
          </w:tcPr>
          <w:p>
            <w:r>
              <w:t>border-color: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border-fuchsia-950</w:t>
            </w:r>
          </w:p>
        </w:tc>
        <w:tc>
          <w:tcPr>
            <w:tcW w:type="dxa" w:w="2880"/>
          </w:tcPr>
          <w:p>
            <w:r>
              <w:t>border-color: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border-pink-50</w:t>
            </w:r>
          </w:p>
        </w:tc>
        <w:tc>
          <w:tcPr>
            <w:tcW w:type="dxa" w:w="2880"/>
          </w:tcPr>
          <w:p>
            <w:r>
              <w:t>border-color: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border-pink-100</w:t>
            </w:r>
          </w:p>
        </w:tc>
        <w:tc>
          <w:tcPr>
            <w:tcW w:type="dxa" w:w="2880"/>
          </w:tcPr>
          <w:p>
            <w:r>
              <w:t>border-color: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border-pink-200</w:t>
            </w:r>
          </w:p>
        </w:tc>
        <w:tc>
          <w:tcPr>
            <w:tcW w:type="dxa" w:w="2880"/>
          </w:tcPr>
          <w:p>
            <w:r>
              <w:t>border-color: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border-pink-300</w:t>
            </w:r>
          </w:p>
        </w:tc>
        <w:tc>
          <w:tcPr>
            <w:tcW w:type="dxa" w:w="2880"/>
          </w:tcPr>
          <w:p>
            <w:r>
              <w:t>border-color: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border-pink-400</w:t>
            </w:r>
          </w:p>
        </w:tc>
        <w:tc>
          <w:tcPr>
            <w:tcW w:type="dxa" w:w="2880"/>
          </w:tcPr>
          <w:p>
            <w:r>
              <w:t>border-color: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border-pink-500</w:t>
            </w:r>
          </w:p>
        </w:tc>
        <w:tc>
          <w:tcPr>
            <w:tcW w:type="dxa" w:w="2880"/>
          </w:tcPr>
          <w:p>
            <w:r>
              <w:t>border-color: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border-pink-600</w:t>
            </w:r>
          </w:p>
        </w:tc>
        <w:tc>
          <w:tcPr>
            <w:tcW w:type="dxa" w:w="2880"/>
          </w:tcPr>
          <w:p>
            <w:r>
              <w:t>border-color: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border-pink-700</w:t>
            </w:r>
          </w:p>
        </w:tc>
        <w:tc>
          <w:tcPr>
            <w:tcW w:type="dxa" w:w="2880"/>
          </w:tcPr>
          <w:p>
            <w:r>
              <w:t>border-color: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border-pink-800</w:t>
            </w:r>
          </w:p>
        </w:tc>
        <w:tc>
          <w:tcPr>
            <w:tcW w:type="dxa" w:w="2880"/>
          </w:tcPr>
          <w:p>
            <w:r>
              <w:t>border-color: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border-pink-900</w:t>
            </w:r>
          </w:p>
        </w:tc>
        <w:tc>
          <w:tcPr>
            <w:tcW w:type="dxa" w:w="2880"/>
          </w:tcPr>
          <w:p>
            <w:r>
              <w:t>border-color: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border-pink-950</w:t>
            </w:r>
          </w:p>
        </w:tc>
        <w:tc>
          <w:tcPr>
            <w:tcW w:type="dxa" w:w="2880"/>
          </w:tcPr>
          <w:p>
            <w:r>
              <w:t>border-color: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border-rose-50</w:t>
            </w:r>
          </w:p>
        </w:tc>
        <w:tc>
          <w:tcPr>
            <w:tcW w:type="dxa" w:w="2880"/>
          </w:tcPr>
          <w:p>
            <w:r>
              <w:t>border-color: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border-rose-100</w:t>
            </w:r>
          </w:p>
        </w:tc>
        <w:tc>
          <w:tcPr>
            <w:tcW w:type="dxa" w:w="2880"/>
          </w:tcPr>
          <w:p>
            <w:r>
              <w:t>border-color: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border-rose-200</w:t>
            </w:r>
          </w:p>
        </w:tc>
        <w:tc>
          <w:tcPr>
            <w:tcW w:type="dxa" w:w="2880"/>
          </w:tcPr>
          <w:p>
            <w:r>
              <w:t>border-color: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border-rose-300</w:t>
            </w:r>
          </w:p>
        </w:tc>
        <w:tc>
          <w:tcPr>
            <w:tcW w:type="dxa" w:w="2880"/>
          </w:tcPr>
          <w:p>
            <w:r>
              <w:t>border-color: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border-rose-400</w:t>
            </w:r>
          </w:p>
        </w:tc>
        <w:tc>
          <w:tcPr>
            <w:tcW w:type="dxa" w:w="2880"/>
          </w:tcPr>
          <w:p>
            <w:r>
              <w:t>border-color: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border-rose-500</w:t>
            </w:r>
          </w:p>
        </w:tc>
        <w:tc>
          <w:tcPr>
            <w:tcW w:type="dxa" w:w="2880"/>
          </w:tcPr>
          <w:p>
            <w:r>
              <w:t>border-color: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border-rose-600</w:t>
            </w:r>
          </w:p>
        </w:tc>
        <w:tc>
          <w:tcPr>
            <w:tcW w:type="dxa" w:w="2880"/>
          </w:tcPr>
          <w:p>
            <w:r>
              <w:t>border-color: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border-rose-700</w:t>
            </w:r>
          </w:p>
        </w:tc>
        <w:tc>
          <w:tcPr>
            <w:tcW w:type="dxa" w:w="2880"/>
          </w:tcPr>
          <w:p>
            <w:r>
              <w:t>border-color: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border-rose-800</w:t>
            </w:r>
          </w:p>
        </w:tc>
        <w:tc>
          <w:tcPr>
            <w:tcW w:type="dxa" w:w="2880"/>
          </w:tcPr>
          <w:p>
            <w:r>
              <w:t>border-color: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border-rose-900</w:t>
            </w:r>
          </w:p>
        </w:tc>
        <w:tc>
          <w:tcPr>
            <w:tcW w:type="dxa" w:w="2880"/>
          </w:tcPr>
          <w:p>
            <w:r>
              <w:t>border-color: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border-rose-950</w:t>
            </w:r>
          </w:p>
        </w:tc>
        <w:tc>
          <w:tcPr>
            <w:tcW w:type="dxa" w:w="2880"/>
          </w:tcPr>
          <w:p>
            <w:r>
              <w:t>border-color: rgb(76 5 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border-x-inherit</w:t>
            </w:r>
          </w:p>
        </w:tc>
        <w:tc>
          <w:tcPr>
            <w:tcW w:type="dxa" w:w="2880"/>
          </w:tcPr>
          <w:p>
            <w:r>
              <w:t>border-left-color: inherit;</w:t>
              <w:br/>
              <w:t>border-right-color: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border-x-current</w:t>
            </w:r>
          </w:p>
        </w:tc>
        <w:tc>
          <w:tcPr>
            <w:tcW w:type="dxa" w:w="2880"/>
          </w:tcPr>
          <w:p>
            <w:r>
              <w:t>border-left-color: currentColor;</w:t>
              <w:br/>
              <w:t>border-right-color: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border-x-transparent</w:t>
            </w:r>
          </w:p>
        </w:tc>
        <w:tc>
          <w:tcPr>
            <w:tcW w:type="dxa" w:w="2880"/>
          </w:tcPr>
          <w:p>
            <w:r>
              <w:t>border-left-color: transparent;</w:t>
              <w:br/>
              <w:t>border-right-color: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border-x-black</w:t>
            </w:r>
          </w:p>
        </w:tc>
        <w:tc>
          <w:tcPr>
            <w:tcW w:type="dxa" w:w="2880"/>
          </w:tcPr>
          <w:p>
            <w:r>
              <w:t>border-left-color: rgb(0 0 0);</w:t>
              <w:br/>
              <w:t>border-right-color: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border-x-white</w:t>
            </w:r>
          </w:p>
        </w:tc>
        <w:tc>
          <w:tcPr>
            <w:tcW w:type="dxa" w:w="2880"/>
          </w:tcPr>
          <w:p>
            <w:r>
              <w:t>border-left-color: rgb(255 255 255);</w:t>
              <w:br/>
              <w:t>border-right-color: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border-x-slate-50</w:t>
            </w:r>
          </w:p>
        </w:tc>
        <w:tc>
          <w:tcPr>
            <w:tcW w:type="dxa" w:w="2880"/>
          </w:tcPr>
          <w:p>
            <w:r>
              <w:t>border-left-color: rgb(248 250 252);</w:t>
              <w:br/>
              <w:t>border-right-color: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border-x-slate-100</w:t>
            </w:r>
          </w:p>
        </w:tc>
        <w:tc>
          <w:tcPr>
            <w:tcW w:type="dxa" w:w="2880"/>
          </w:tcPr>
          <w:p>
            <w:r>
              <w:t>border-left-color: rgb(241 245 249);</w:t>
              <w:br/>
              <w:t>border-right-color: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border-x-slate-200</w:t>
            </w:r>
          </w:p>
        </w:tc>
        <w:tc>
          <w:tcPr>
            <w:tcW w:type="dxa" w:w="2880"/>
          </w:tcPr>
          <w:p>
            <w:r>
              <w:t>border-left-color: rgb(226 232 240);</w:t>
              <w:br/>
              <w:t>border-right-color: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border-x-slate-300</w:t>
            </w:r>
          </w:p>
        </w:tc>
        <w:tc>
          <w:tcPr>
            <w:tcW w:type="dxa" w:w="2880"/>
          </w:tcPr>
          <w:p>
            <w:r>
              <w:t>border-left-color: rgb(203 213 225);</w:t>
              <w:br/>
              <w:t>border-right-color: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border-x-slate-400</w:t>
            </w:r>
          </w:p>
        </w:tc>
        <w:tc>
          <w:tcPr>
            <w:tcW w:type="dxa" w:w="2880"/>
          </w:tcPr>
          <w:p>
            <w:r>
              <w:t>border-left-color: rgb(148 163 184);</w:t>
              <w:br/>
              <w:t>border-right-color: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border-x-slate-500</w:t>
            </w:r>
          </w:p>
        </w:tc>
        <w:tc>
          <w:tcPr>
            <w:tcW w:type="dxa" w:w="2880"/>
          </w:tcPr>
          <w:p>
            <w:r>
              <w:t>border-left-color: rgb(100 116 139);</w:t>
              <w:br/>
              <w:t>border-right-color: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border-x-slate-600</w:t>
            </w:r>
          </w:p>
        </w:tc>
        <w:tc>
          <w:tcPr>
            <w:tcW w:type="dxa" w:w="2880"/>
          </w:tcPr>
          <w:p>
            <w:r>
              <w:t>border-left-color: rgb(71 85 105);</w:t>
              <w:br/>
              <w:t>border-right-color: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border-x-slate-700</w:t>
            </w:r>
          </w:p>
        </w:tc>
        <w:tc>
          <w:tcPr>
            <w:tcW w:type="dxa" w:w="2880"/>
          </w:tcPr>
          <w:p>
            <w:r>
              <w:t>border-left-color: rgb(51 65 85);</w:t>
              <w:br/>
              <w:t>border-right-color: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border-x-slate-800</w:t>
            </w:r>
          </w:p>
        </w:tc>
        <w:tc>
          <w:tcPr>
            <w:tcW w:type="dxa" w:w="2880"/>
          </w:tcPr>
          <w:p>
            <w:r>
              <w:t>border-left-color: rgb(30 41 59);</w:t>
              <w:br/>
              <w:t>border-right-color: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border-x-slate-900</w:t>
            </w:r>
          </w:p>
        </w:tc>
        <w:tc>
          <w:tcPr>
            <w:tcW w:type="dxa" w:w="2880"/>
          </w:tcPr>
          <w:p>
            <w:r>
              <w:t>border-left-color: rgb(15 23 42);</w:t>
              <w:br/>
              <w:t>border-right-color: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border-x-slate-950</w:t>
            </w:r>
          </w:p>
        </w:tc>
        <w:tc>
          <w:tcPr>
            <w:tcW w:type="dxa" w:w="2880"/>
          </w:tcPr>
          <w:p>
            <w:r>
              <w:t>border-left-color: rgb(2 6 23);</w:t>
              <w:br/>
              <w:t>border-right-color: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border-x-gray-50</w:t>
            </w:r>
          </w:p>
        </w:tc>
        <w:tc>
          <w:tcPr>
            <w:tcW w:type="dxa" w:w="2880"/>
          </w:tcPr>
          <w:p>
            <w:r>
              <w:t>border-left-color: rgb(249 250 251);</w:t>
              <w:br/>
              <w:t>border-right-color: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border-x-gray-100</w:t>
            </w:r>
          </w:p>
        </w:tc>
        <w:tc>
          <w:tcPr>
            <w:tcW w:type="dxa" w:w="2880"/>
          </w:tcPr>
          <w:p>
            <w:r>
              <w:t>border-left-color: rgb(243 244 246);</w:t>
              <w:br/>
              <w:t>border-right-color: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border-x-gray-200</w:t>
            </w:r>
          </w:p>
        </w:tc>
        <w:tc>
          <w:tcPr>
            <w:tcW w:type="dxa" w:w="2880"/>
          </w:tcPr>
          <w:p>
            <w:r>
              <w:t>border-left-color: rgb(229 231 235);</w:t>
              <w:br/>
              <w:t>border-right-color: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border-x-gray-300</w:t>
            </w:r>
          </w:p>
        </w:tc>
        <w:tc>
          <w:tcPr>
            <w:tcW w:type="dxa" w:w="2880"/>
          </w:tcPr>
          <w:p>
            <w:r>
              <w:t>border-left-color: rgb(209 213 219);</w:t>
              <w:br/>
              <w:t>border-right-color: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border-x-gray-400</w:t>
            </w:r>
          </w:p>
        </w:tc>
        <w:tc>
          <w:tcPr>
            <w:tcW w:type="dxa" w:w="2880"/>
          </w:tcPr>
          <w:p>
            <w:r>
              <w:t>border-left-color: rgb(156 163 175);</w:t>
              <w:br/>
              <w:t>border-right-color: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border-x-gray-500</w:t>
            </w:r>
          </w:p>
        </w:tc>
        <w:tc>
          <w:tcPr>
            <w:tcW w:type="dxa" w:w="2880"/>
          </w:tcPr>
          <w:p>
            <w:r>
              <w:t>border-left-color: rgb(107 114 128);</w:t>
              <w:br/>
              <w:t>border-right-color: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border-x-gray-600</w:t>
            </w:r>
          </w:p>
        </w:tc>
        <w:tc>
          <w:tcPr>
            <w:tcW w:type="dxa" w:w="2880"/>
          </w:tcPr>
          <w:p>
            <w:r>
              <w:t>border-left-color: rgb(75 85 99);</w:t>
              <w:br/>
              <w:t>border-right-color: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border-x-gray-700</w:t>
            </w:r>
          </w:p>
        </w:tc>
        <w:tc>
          <w:tcPr>
            <w:tcW w:type="dxa" w:w="2880"/>
          </w:tcPr>
          <w:p>
            <w:r>
              <w:t>border-left-color: rgb(55 65 81);</w:t>
              <w:br/>
              <w:t>border-right-color: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border-x-gray-800</w:t>
            </w:r>
          </w:p>
        </w:tc>
        <w:tc>
          <w:tcPr>
            <w:tcW w:type="dxa" w:w="2880"/>
          </w:tcPr>
          <w:p>
            <w:r>
              <w:t>border-left-color: rgb(31 41 55);</w:t>
              <w:br/>
              <w:t>border-right-color: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border-x-gray-900</w:t>
            </w:r>
          </w:p>
        </w:tc>
        <w:tc>
          <w:tcPr>
            <w:tcW w:type="dxa" w:w="2880"/>
          </w:tcPr>
          <w:p>
            <w:r>
              <w:t>border-left-color: rgb(17 24 39);</w:t>
              <w:br/>
              <w:t>border-right-color: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border-x-gray-950</w:t>
            </w:r>
          </w:p>
        </w:tc>
        <w:tc>
          <w:tcPr>
            <w:tcW w:type="dxa" w:w="2880"/>
          </w:tcPr>
          <w:p>
            <w:r>
              <w:t>border-left-color: rgb(3 7 18);</w:t>
              <w:br/>
              <w:t>border-right-color: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border-x-zinc-50</w:t>
            </w:r>
          </w:p>
        </w:tc>
        <w:tc>
          <w:tcPr>
            <w:tcW w:type="dxa" w:w="2880"/>
          </w:tcPr>
          <w:p>
            <w:r>
              <w:t>border-left-color: rgb(250 250 250);</w:t>
              <w:br/>
              <w:t>border-right-color: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border-x-zinc-100</w:t>
            </w:r>
          </w:p>
        </w:tc>
        <w:tc>
          <w:tcPr>
            <w:tcW w:type="dxa" w:w="2880"/>
          </w:tcPr>
          <w:p>
            <w:r>
              <w:t>border-left-color: rgb(244 244 245);</w:t>
              <w:br/>
              <w:t>border-right-color: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border-x-zinc-200</w:t>
            </w:r>
          </w:p>
        </w:tc>
        <w:tc>
          <w:tcPr>
            <w:tcW w:type="dxa" w:w="2880"/>
          </w:tcPr>
          <w:p>
            <w:r>
              <w:t>border-left-color: rgb(228 228 231);</w:t>
              <w:br/>
              <w:t>border-right-color: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border-x-zinc-300</w:t>
            </w:r>
          </w:p>
        </w:tc>
        <w:tc>
          <w:tcPr>
            <w:tcW w:type="dxa" w:w="2880"/>
          </w:tcPr>
          <w:p>
            <w:r>
              <w:t>border-left-color: rgb(212 212 216);</w:t>
              <w:br/>
              <w:t>border-right-color: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border-x-zinc-400</w:t>
            </w:r>
          </w:p>
        </w:tc>
        <w:tc>
          <w:tcPr>
            <w:tcW w:type="dxa" w:w="2880"/>
          </w:tcPr>
          <w:p>
            <w:r>
              <w:t>border-left-color: rgb(161 161 170);</w:t>
              <w:br/>
              <w:t>border-right-color: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border-x-zinc-500</w:t>
            </w:r>
          </w:p>
        </w:tc>
        <w:tc>
          <w:tcPr>
            <w:tcW w:type="dxa" w:w="2880"/>
          </w:tcPr>
          <w:p>
            <w:r>
              <w:t>border-left-color: rgb(113 113 122);</w:t>
              <w:br/>
              <w:t>border-right-color: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border-x-zinc-600</w:t>
            </w:r>
          </w:p>
        </w:tc>
        <w:tc>
          <w:tcPr>
            <w:tcW w:type="dxa" w:w="2880"/>
          </w:tcPr>
          <w:p>
            <w:r>
              <w:t>border-left-color: rgb(82 82 91);</w:t>
              <w:br/>
              <w:t>border-right-color: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border-x-zinc-700</w:t>
            </w:r>
          </w:p>
        </w:tc>
        <w:tc>
          <w:tcPr>
            <w:tcW w:type="dxa" w:w="2880"/>
          </w:tcPr>
          <w:p>
            <w:r>
              <w:t>border-left-color: rgb(63 63 70);</w:t>
              <w:br/>
              <w:t>border-right-color: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border-x-zinc-800</w:t>
            </w:r>
          </w:p>
        </w:tc>
        <w:tc>
          <w:tcPr>
            <w:tcW w:type="dxa" w:w="2880"/>
          </w:tcPr>
          <w:p>
            <w:r>
              <w:t>border-left-color: rgb(39 39 42);</w:t>
              <w:br/>
              <w:t>border-right-color: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border-x-zinc-900</w:t>
            </w:r>
          </w:p>
        </w:tc>
        <w:tc>
          <w:tcPr>
            <w:tcW w:type="dxa" w:w="2880"/>
          </w:tcPr>
          <w:p>
            <w:r>
              <w:t>border-left-color: rgb(24 24 27);</w:t>
              <w:br/>
              <w:t>border-right-color: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border-x-zinc-950</w:t>
            </w:r>
          </w:p>
        </w:tc>
        <w:tc>
          <w:tcPr>
            <w:tcW w:type="dxa" w:w="2880"/>
          </w:tcPr>
          <w:p>
            <w:r>
              <w:t>border-left-color: rgb(9 9 11);</w:t>
              <w:br/>
              <w:t>border-right-color: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border-x-neutral-50</w:t>
            </w:r>
          </w:p>
        </w:tc>
        <w:tc>
          <w:tcPr>
            <w:tcW w:type="dxa" w:w="2880"/>
          </w:tcPr>
          <w:p>
            <w:r>
              <w:t>border-left-color: rgb(250 250 250);</w:t>
              <w:br/>
              <w:t>border-right-color: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border-x-neutral-100</w:t>
            </w:r>
          </w:p>
        </w:tc>
        <w:tc>
          <w:tcPr>
            <w:tcW w:type="dxa" w:w="2880"/>
          </w:tcPr>
          <w:p>
            <w:r>
              <w:t>border-left-color: rgb(245 245 245);</w:t>
              <w:br/>
              <w:t>border-right-color: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border-x-neutral-200</w:t>
            </w:r>
          </w:p>
        </w:tc>
        <w:tc>
          <w:tcPr>
            <w:tcW w:type="dxa" w:w="2880"/>
          </w:tcPr>
          <w:p>
            <w:r>
              <w:t>border-left-color: rgb(229 229 229);</w:t>
              <w:br/>
              <w:t>border-right-color: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border-x-neutral-300</w:t>
            </w:r>
          </w:p>
        </w:tc>
        <w:tc>
          <w:tcPr>
            <w:tcW w:type="dxa" w:w="2880"/>
          </w:tcPr>
          <w:p>
            <w:r>
              <w:t>border-left-color: rgb(212 212 212);</w:t>
              <w:br/>
              <w:t>border-right-color: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border-x-neutral-400</w:t>
            </w:r>
          </w:p>
        </w:tc>
        <w:tc>
          <w:tcPr>
            <w:tcW w:type="dxa" w:w="2880"/>
          </w:tcPr>
          <w:p>
            <w:r>
              <w:t>border-left-color: rgb(163 163 163);</w:t>
              <w:br/>
              <w:t>border-right-color: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border-x-neutral-500</w:t>
            </w:r>
          </w:p>
        </w:tc>
        <w:tc>
          <w:tcPr>
            <w:tcW w:type="dxa" w:w="2880"/>
          </w:tcPr>
          <w:p>
            <w:r>
              <w:t>border-left-color: rgb(115 115 115);</w:t>
              <w:br/>
              <w:t>border-right-color: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border-x-neutral-600</w:t>
            </w:r>
          </w:p>
        </w:tc>
        <w:tc>
          <w:tcPr>
            <w:tcW w:type="dxa" w:w="2880"/>
          </w:tcPr>
          <w:p>
            <w:r>
              <w:t>border-left-color: rgb(82 82 82);</w:t>
              <w:br/>
              <w:t>border-right-color: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border-x-neutral-700</w:t>
            </w:r>
          </w:p>
        </w:tc>
        <w:tc>
          <w:tcPr>
            <w:tcW w:type="dxa" w:w="2880"/>
          </w:tcPr>
          <w:p>
            <w:r>
              <w:t>border-left-color: rgb(64 64 64);</w:t>
              <w:br/>
              <w:t>border-right-color: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border-x-neutral-800</w:t>
            </w:r>
          </w:p>
        </w:tc>
        <w:tc>
          <w:tcPr>
            <w:tcW w:type="dxa" w:w="2880"/>
          </w:tcPr>
          <w:p>
            <w:r>
              <w:t>border-left-color: rgb(38 38 38);</w:t>
              <w:br/>
              <w:t>border-right-color: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border-x-neutral-900</w:t>
            </w:r>
          </w:p>
        </w:tc>
        <w:tc>
          <w:tcPr>
            <w:tcW w:type="dxa" w:w="2880"/>
          </w:tcPr>
          <w:p>
            <w:r>
              <w:t>border-left-color: rgb(23 23 23);</w:t>
              <w:br/>
              <w:t>border-right-color: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border-x-neutral-950</w:t>
            </w:r>
          </w:p>
        </w:tc>
        <w:tc>
          <w:tcPr>
            <w:tcW w:type="dxa" w:w="2880"/>
          </w:tcPr>
          <w:p>
            <w:r>
              <w:t>border-left-color: rgb(10 10 10);</w:t>
              <w:br/>
              <w:t>border-right-color: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border-x-stone-50</w:t>
            </w:r>
          </w:p>
        </w:tc>
        <w:tc>
          <w:tcPr>
            <w:tcW w:type="dxa" w:w="2880"/>
          </w:tcPr>
          <w:p>
            <w:r>
              <w:t>border-left-color: rgb(250 250 249);</w:t>
              <w:br/>
              <w:t>border-right-color: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border-x-stone-100</w:t>
            </w:r>
          </w:p>
        </w:tc>
        <w:tc>
          <w:tcPr>
            <w:tcW w:type="dxa" w:w="2880"/>
          </w:tcPr>
          <w:p>
            <w:r>
              <w:t>border-left-color: rgb(245 245 244);</w:t>
              <w:br/>
              <w:t>border-right-color: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border-x-stone-200</w:t>
            </w:r>
          </w:p>
        </w:tc>
        <w:tc>
          <w:tcPr>
            <w:tcW w:type="dxa" w:w="2880"/>
          </w:tcPr>
          <w:p>
            <w:r>
              <w:t>border-left-color: rgb(231 229 228);</w:t>
              <w:br/>
              <w:t>border-right-color: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border-x-stone-300</w:t>
            </w:r>
          </w:p>
        </w:tc>
        <w:tc>
          <w:tcPr>
            <w:tcW w:type="dxa" w:w="2880"/>
          </w:tcPr>
          <w:p>
            <w:r>
              <w:t>border-left-color: rgb(214 211 209);</w:t>
              <w:br/>
              <w:t>border-right-color: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border-x-stone-400</w:t>
            </w:r>
          </w:p>
        </w:tc>
        <w:tc>
          <w:tcPr>
            <w:tcW w:type="dxa" w:w="2880"/>
          </w:tcPr>
          <w:p>
            <w:r>
              <w:t>border-left-color: rgb(168 162 158);</w:t>
              <w:br/>
              <w:t>border-right-color: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border-x-stone-500</w:t>
            </w:r>
          </w:p>
        </w:tc>
        <w:tc>
          <w:tcPr>
            <w:tcW w:type="dxa" w:w="2880"/>
          </w:tcPr>
          <w:p>
            <w:r>
              <w:t>border-left-color: rgb(120 113 108);</w:t>
              <w:br/>
              <w:t>border-right-color: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border-x-stone-600</w:t>
            </w:r>
          </w:p>
        </w:tc>
        <w:tc>
          <w:tcPr>
            <w:tcW w:type="dxa" w:w="2880"/>
          </w:tcPr>
          <w:p>
            <w:r>
              <w:t>border-left-color: rgb(87 83 78);</w:t>
              <w:br/>
              <w:t>border-right-color: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border-x-stone-700</w:t>
            </w:r>
          </w:p>
        </w:tc>
        <w:tc>
          <w:tcPr>
            <w:tcW w:type="dxa" w:w="2880"/>
          </w:tcPr>
          <w:p>
            <w:r>
              <w:t>border-left-color: rgb(68 64 60);</w:t>
              <w:br/>
              <w:t>border-right-color: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border-x-stone-800</w:t>
            </w:r>
          </w:p>
        </w:tc>
        <w:tc>
          <w:tcPr>
            <w:tcW w:type="dxa" w:w="2880"/>
          </w:tcPr>
          <w:p>
            <w:r>
              <w:t>border-left-color: rgb(41 37 36);</w:t>
              <w:br/>
              <w:t>border-right-color: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border-x-stone-900</w:t>
            </w:r>
          </w:p>
        </w:tc>
        <w:tc>
          <w:tcPr>
            <w:tcW w:type="dxa" w:w="2880"/>
          </w:tcPr>
          <w:p>
            <w:r>
              <w:t>border-left-color: rgb(28 25 23);</w:t>
              <w:br/>
              <w:t>border-right-color: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border-x-stone-950</w:t>
            </w:r>
          </w:p>
        </w:tc>
        <w:tc>
          <w:tcPr>
            <w:tcW w:type="dxa" w:w="2880"/>
          </w:tcPr>
          <w:p>
            <w:r>
              <w:t>border-left-color: rgb(12 10 9);</w:t>
              <w:br/>
              <w:t>border-right-color: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border-x-red-50</w:t>
            </w:r>
          </w:p>
        </w:tc>
        <w:tc>
          <w:tcPr>
            <w:tcW w:type="dxa" w:w="2880"/>
          </w:tcPr>
          <w:p>
            <w:r>
              <w:t>border-left-color: rgb(254 242 242);</w:t>
              <w:br/>
              <w:t>border-right-color: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border-x-red-100</w:t>
            </w:r>
          </w:p>
        </w:tc>
        <w:tc>
          <w:tcPr>
            <w:tcW w:type="dxa" w:w="2880"/>
          </w:tcPr>
          <w:p>
            <w:r>
              <w:t>border-left-color: rgb(254 226 226);</w:t>
              <w:br/>
              <w:t>border-right-color: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border-x-red-200</w:t>
            </w:r>
          </w:p>
        </w:tc>
        <w:tc>
          <w:tcPr>
            <w:tcW w:type="dxa" w:w="2880"/>
          </w:tcPr>
          <w:p>
            <w:r>
              <w:t>border-left-color: rgb(254 202 202);</w:t>
              <w:br/>
              <w:t>border-right-color: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border-x-red-300</w:t>
            </w:r>
          </w:p>
        </w:tc>
        <w:tc>
          <w:tcPr>
            <w:tcW w:type="dxa" w:w="2880"/>
          </w:tcPr>
          <w:p>
            <w:r>
              <w:t>border-left-color: rgb(252 165 165);</w:t>
              <w:br/>
              <w:t>border-right-color: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border-x-red-400</w:t>
            </w:r>
          </w:p>
        </w:tc>
        <w:tc>
          <w:tcPr>
            <w:tcW w:type="dxa" w:w="2880"/>
          </w:tcPr>
          <w:p>
            <w:r>
              <w:t>border-left-color: rgb(248 113 113);</w:t>
              <w:br/>
              <w:t>border-right-color: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border-x-red-500</w:t>
            </w:r>
          </w:p>
        </w:tc>
        <w:tc>
          <w:tcPr>
            <w:tcW w:type="dxa" w:w="2880"/>
          </w:tcPr>
          <w:p>
            <w:r>
              <w:t>border-left-color: rgb(239 68 68);</w:t>
              <w:br/>
              <w:t>border-right-color: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border-x-red-600</w:t>
            </w:r>
          </w:p>
        </w:tc>
        <w:tc>
          <w:tcPr>
            <w:tcW w:type="dxa" w:w="2880"/>
          </w:tcPr>
          <w:p>
            <w:r>
              <w:t>border-left-color: rgb(220 38 38);</w:t>
              <w:br/>
              <w:t>border-right-color: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border-x-red-700</w:t>
            </w:r>
          </w:p>
        </w:tc>
        <w:tc>
          <w:tcPr>
            <w:tcW w:type="dxa" w:w="2880"/>
          </w:tcPr>
          <w:p>
            <w:r>
              <w:t>border-left-color: rgb(185 28 28);</w:t>
              <w:br/>
              <w:t>border-right-color: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border-x-red-800</w:t>
            </w:r>
          </w:p>
        </w:tc>
        <w:tc>
          <w:tcPr>
            <w:tcW w:type="dxa" w:w="2880"/>
          </w:tcPr>
          <w:p>
            <w:r>
              <w:t>border-left-color: rgb(153 27 27);</w:t>
              <w:br/>
              <w:t>border-right-color: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border-x-red-900</w:t>
            </w:r>
          </w:p>
        </w:tc>
        <w:tc>
          <w:tcPr>
            <w:tcW w:type="dxa" w:w="2880"/>
          </w:tcPr>
          <w:p>
            <w:r>
              <w:t>border-left-color: rgb(127 29 29);</w:t>
              <w:br/>
              <w:t>border-right-color: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border-x-red-950</w:t>
            </w:r>
          </w:p>
        </w:tc>
        <w:tc>
          <w:tcPr>
            <w:tcW w:type="dxa" w:w="2880"/>
          </w:tcPr>
          <w:p>
            <w:r>
              <w:t>border-left-color: rgb(69 10 10);</w:t>
              <w:br/>
              <w:t>border-right-color: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border-x-orange-50</w:t>
            </w:r>
          </w:p>
        </w:tc>
        <w:tc>
          <w:tcPr>
            <w:tcW w:type="dxa" w:w="2880"/>
          </w:tcPr>
          <w:p>
            <w:r>
              <w:t>border-left-color: rgb(255 247 237);</w:t>
              <w:br/>
              <w:t>border-right-color: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border-x-orange-100</w:t>
            </w:r>
          </w:p>
        </w:tc>
        <w:tc>
          <w:tcPr>
            <w:tcW w:type="dxa" w:w="2880"/>
          </w:tcPr>
          <w:p>
            <w:r>
              <w:t>border-left-color: rgb(255 237 213);</w:t>
              <w:br/>
              <w:t>border-right-color: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border-x-orange-200</w:t>
            </w:r>
          </w:p>
        </w:tc>
        <w:tc>
          <w:tcPr>
            <w:tcW w:type="dxa" w:w="2880"/>
          </w:tcPr>
          <w:p>
            <w:r>
              <w:t>border-left-color: rgb(254 215 170);</w:t>
              <w:br/>
              <w:t>border-right-color: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border-x-orange-300</w:t>
            </w:r>
          </w:p>
        </w:tc>
        <w:tc>
          <w:tcPr>
            <w:tcW w:type="dxa" w:w="2880"/>
          </w:tcPr>
          <w:p>
            <w:r>
              <w:t>border-left-color: rgb(253 186 116);</w:t>
              <w:br/>
              <w:t>border-right-color: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border-x-orange-400</w:t>
            </w:r>
          </w:p>
        </w:tc>
        <w:tc>
          <w:tcPr>
            <w:tcW w:type="dxa" w:w="2880"/>
          </w:tcPr>
          <w:p>
            <w:r>
              <w:t>border-left-color: rgb(251 146 60);</w:t>
              <w:br/>
              <w:t>border-right-color: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border-x-orange-500</w:t>
            </w:r>
          </w:p>
        </w:tc>
        <w:tc>
          <w:tcPr>
            <w:tcW w:type="dxa" w:w="2880"/>
          </w:tcPr>
          <w:p>
            <w:r>
              <w:t>border-left-color: rgb(249 115 22);</w:t>
              <w:br/>
              <w:t>border-right-color: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border-x-orange-600</w:t>
            </w:r>
          </w:p>
        </w:tc>
        <w:tc>
          <w:tcPr>
            <w:tcW w:type="dxa" w:w="2880"/>
          </w:tcPr>
          <w:p>
            <w:r>
              <w:t>border-left-color: rgb(234 88 12);</w:t>
              <w:br/>
              <w:t>border-right-color: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border-x-orange-700</w:t>
            </w:r>
          </w:p>
        </w:tc>
        <w:tc>
          <w:tcPr>
            <w:tcW w:type="dxa" w:w="2880"/>
          </w:tcPr>
          <w:p>
            <w:r>
              <w:t>border-left-color: rgb(194 65 12);</w:t>
              <w:br/>
              <w:t>border-right-color: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border-x-orange-800</w:t>
            </w:r>
          </w:p>
        </w:tc>
        <w:tc>
          <w:tcPr>
            <w:tcW w:type="dxa" w:w="2880"/>
          </w:tcPr>
          <w:p>
            <w:r>
              <w:t>border-left-color: rgb(154 52 18);</w:t>
              <w:br/>
              <w:t>border-right-color: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border-x-orange-900</w:t>
            </w:r>
          </w:p>
        </w:tc>
        <w:tc>
          <w:tcPr>
            <w:tcW w:type="dxa" w:w="2880"/>
          </w:tcPr>
          <w:p>
            <w:r>
              <w:t>border-left-color: rgb(124 45 18);</w:t>
              <w:br/>
              <w:t>border-right-color: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border-x-orange-950</w:t>
            </w:r>
          </w:p>
        </w:tc>
        <w:tc>
          <w:tcPr>
            <w:tcW w:type="dxa" w:w="2880"/>
          </w:tcPr>
          <w:p>
            <w:r>
              <w:t>border-left-color: rgb(67 20 7);</w:t>
              <w:br/>
              <w:t>border-right-color: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border-x-amber-50</w:t>
            </w:r>
          </w:p>
        </w:tc>
        <w:tc>
          <w:tcPr>
            <w:tcW w:type="dxa" w:w="2880"/>
          </w:tcPr>
          <w:p>
            <w:r>
              <w:t>border-left-color: rgb(255 251 235);</w:t>
              <w:br/>
              <w:t>border-right-color: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border-x-amber-100</w:t>
            </w:r>
          </w:p>
        </w:tc>
        <w:tc>
          <w:tcPr>
            <w:tcW w:type="dxa" w:w="2880"/>
          </w:tcPr>
          <w:p>
            <w:r>
              <w:t>border-left-color: rgb(254 243 199);</w:t>
              <w:br/>
              <w:t>border-right-color: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border-x-amber-200</w:t>
            </w:r>
          </w:p>
        </w:tc>
        <w:tc>
          <w:tcPr>
            <w:tcW w:type="dxa" w:w="2880"/>
          </w:tcPr>
          <w:p>
            <w:r>
              <w:t>border-left-color: rgb(253 230 138);</w:t>
              <w:br/>
              <w:t>border-right-color: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border-x-amber-300</w:t>
            </w:r>
          </w:p>
        </w:tc>
        <w:tc>
          <w:tcPr>
            <w:tcW w:type="dxa" w:w="2880"/>
          </w:tcPr>
          <w:p>
            <w:r>
              <w:t>border-left-color: rgb(252 211 77);</w:t>
              <w:br/>
              <w:t>border-right-color: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border-x-amber-400</w:t>
            </w:r>
          </w:p>
        </w:tc>
        <w:tc>
          <w:tcPr>
            <w:tcW w:type="dxa" w:w="2880"/>
          </w:tcPr>
          <w:p>
            <w:r>
              <w:t>border-left-color: rgb(251 191 36);</w:t>
              <w:br/>
              <w:t>border-right-color: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border-x-amber-500</w:t>
            </w:r>
          </w:p>
        </w:tc>
        <w:tc>
          <w:tcPr>
            <w:tcW w:type="dxa" w:w="2880"/>
          </w:tcPr>
          <w:p>
            <w:r>
              <w:t>border-left-color: rgb(245 158 11);</w:t>
              <w:br/>
              <w:t>border-right-color: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border-x-amber-600</w:t>
            </w:r>
          </w:p>
        </w:tc>
        <w:tc>
          <w:tcPr>
            <w:tcW w:type="dxa" w:w="2880"/>
          </w:tcPr>
          <w:p>
            <w:r>
              <w:t>border-left-color: rgb(217 119 6);</w:t>
              <w:br/>
              <w:t>border-right-color: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border-x-amber-700</w:t>
            </w:r>
          </w:p>
        </w:tc>
        <w:tc>
          <w:tcPr>
            <w:tcW w:type="dxa" w:w="2880"/>
          </w:tcPr>
          <w:p>
            <w:r>
              <w:t>border-left-color: rgb(180 83 9);</w:t>
              <w:br/>
              <w:t>border-right-color: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border-x-amber-800</w:t>
            </w:r>
          </w:p>
        </w:tc>
        <w:tc>
          <w:tcPr>
            <w:tcW w:type="dxa" w:w="2880"/>
          </w:tcPr>
          <w:p>
            <w:r>
              <w:t>border-left-color: rgb(146 64 14);</w:t>
              <w:br/>
              <w:t>border-right-color: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border-x-amber-900</w:t>
            </w:r>
          </w:p>
        </w:tc>
        <w:tc>
          <w:tcPr>
            <w:tcW w:type="dxa" w:w="2880"/>
          </w:tcPr>
          <w:p>
            <w:r>
              <w:t>border-left-color: rgb(120 53 15);</w:t>
              <w:br/>
              <w:t>border-right-color: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border-x-amber-950</w:t>
            </w:r>
          </w:p>
        </w:tc>
        <w:tc>
          <w:tcPr>
            <w:tcW w:type="dxa" w:w="2880"/>
          </w:tcPr>
          <w:p>
            <w:r>
              <w:t>border-left-color: rgb(69 26 3);</w:t>
              <w:br/>
              <w:t>border-right-color: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border-x-yellow-50</w:t>
            </w:r>
          </w:p>
        </w:tc>
        <w:tc>
          <w:tcPr>
            <w:tcW w:type="dxa" w:w="2880"/>
          </w:tcPr>
          <w:p>
            <w:r>
              <w:t>border-left-color: rgb(254 252 232);</w:t>
              <w:br/>
              <w:t>border-right-color: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border-x-yellow-100</w:t>
            </w:r>
          </w:p>
        </w:tc>
        <w:tc>
          <w:tcPr>
            <w:tcW w:type="dxa" w:w="2880"/>
          </w:tcPr>
          <w:p>
            <w:r>
              <w:t>border-left-color: rgb(254 249 195);</w:t>
              <w:br/>
              <w:t>border-right-color: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border-x-yellow-200</w:t>
            </w:r>
          </w:p>
        </w:tc>
        <w:tc>
          <w:tcPr>
            <w:tcW w:type="dxa" w:w="2880"/>
          </w:tcPr>
          <w:p>
            <w:r>
              <w:t>border-left-color: rgb(254 240 138);</w:t>
              <w:br/>
              <w:t>border-right-color: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border-x-yellow-300</w:t>
            </w:r>
          </w:p>
        </w:tc>
        <w:tc>
          <w:tcPr>
            <w:tcW w:type="dxa" w:w="2880"/>
          </w:tcPr>
          <w:p>
            <w:r>
              <w:t>border-left-color: rgb(253 224 71);</w:t>
              <w:br/>
              <w:t>border-right-color: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border-x-yellow-400</w:t>
            </w:r>
          </w:p>
        </w:tc>
        <w:tc>
          <w:tcPr>
            <w:tcW w:type="dxa" w:w="2880"/>
          </w:tcPr>
          <w:p>
            <w:r>
              <w:t>border-left-color: rgb(250 204 21);</w:t>
              <w:br/>
              <w:t>border-right-color: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border-x-yellow-500</w:t>
            </w:r>
          </w:p>
        </w:tc>
        <w:tc>
          <w:tcPr>
            <w:tcW w:type="dxa" w:w="2880"/>
          </w:tcPr>
          <w:p>
            <w:r>
              <w:t>border-left-color: rgb(234 179 8);</w:t>
              <w:br/>
              <w:t>border-right-color: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border-x-yellow-600</w:t>
            </w:r>
          </w:p>
        </w:tc>
        <w:tc>
          <w:tcPr>
            <w:tcW w:type="dxa" w:w="2880"/>
          </w:tcPr>
          <w:p>
            <w:r>
              <w:t>border-left-color: rgb(202 138 4);</w:t>
              <w:br/>
              <w:t>border-right-color: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border-x-yellow-700</w:t>
            </w:r>
          </w:p>
        </w:tc>
        <w:tc>
          <w:tcPr>
            <w:tcW w:type="dxa" w:w="2880"/>
          </w:tcPr>
          <w:p>
            <w:r>
              <w:t>border-left-color: rgb(161 98 7);</w:t>
              <w:br/>
              <w:t>border-right-color: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border-x-yellow-800</w:t>
            </w:r>
          </w:p>
        </w:tc>
        <w:tc>
          <w:tcPr>
            <w:tcW w:type="dxa" w:w="2880"/>
          </w:tcPr>
          <w:p>
            <w:r>
              <w:t>border-left-color: rgb(133 77 14);</w:t>
              <w:br/>
              <w:t>border-right-color: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border-x-yellow-900</w:t>
            </w:r>
          </w:p>
        </w:tc>
        <w:tc>
          <w:tcPr>
            <w:tcW w:type="dxa" w:w="2880"/>
          </w:tcPr>
          <w:p>
            <w:r>
              <w:t>border-left-color: rgb(113 63 18);</w:t>
              <w:br/>
              <w:t>border-right-color: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border-x-yellow-950</w:t>
            </w:r>
          </w:p>
        </w:tc>
        <w:tc>
          <w:tcPr>
            <w:tcW w:type="dxa" w:w="2880"/>
          </w:tcPr>
          <w:p>
            <w:r>
              <w:t>border-left-color: rgb(66 32 6);</w:t>
              <w:br/>
              <w:t>border-right-color: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border-x-lime-50</w:t>
            </w:r>
          </w:p>
        </w:tc>
        <w:tc>
          <w:tcPr>
            <w:tcW w:type="dxa" w:w="2880"/>
          </w:tcPr>
          <w:p>
            <w:r>
              <w:t>border-left-color: rgb(247 254 231);</w:t>
              <w:br/>
              <w:t>border-right-color: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border-x-lime-100</w:t>
            </w:r>
          </w:p>
        </w:tc>
        <w:tc>
          <w:tcPr>
            <w:tcW w:type="dxa" w:w="2880"/>
          </w:tcPr>
          <w:p>
            <w:r>
              <w:t>border-left-color: rgb(236 252 203);</w:t>
              <w:br/>
              <w:t>border-right-color: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border-x-lime-200</w:t>
            </w:r>
          </w:p>
        </w:tc>
        <w:tc>
          <w:tcPr>
            <w:tcW w:type="dxa" w:w="2880"/>
          </w:tcPr>
          <w:p>
            <w:r>
              <w:t>border-left-color: rgb(217 249 157);</w:t>
              <w:br/>
              <w:t>border-right-color: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border-x-lime-300</w:t>
            </w:r>
          </w:p>
        </w:tc>
        <w:tc>
          <w:tcPr>
            <w:tcW w:type="dxa" w:w="2880"/>
          </w:tcPr>
          <w:p>
            <w:r>
              <w:t>border-left-color: rgb(190 242 100);</w:t>
              <w:br/>
              <w:t>border-right-color: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border-x-lime-400</w:t>
            </w:r>
          </w:p>
        </w:tc>
        <w:tc>
          <w:tcPr>
            <w:tcW w:type="dxa" w:w="2880"/>
          </w:tcPr>
          <w:p>
            <w:r>
              <w:t>border-left-color: rgb(163 230 53);</w:t>
              <w:br/>
              <w:t>border-right-color: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border-x-lime-500</w:t>
            </w:r>
          </w:p>
        </w:tc>
        <w:tc>
          <w:tcPr>
            <w:tcW w:type="dxa" w:w="2880"/>
          </w:tcPr>
          <w:p>
            <w:r>
              <w:t>border-left-color: rgb(132 204 22);</w:t>
              <w:br/>
              <w:t>border-right-color: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border-x-lime-600</w:t>
            </w:r>
          </w:p>
        </w:tc>
        <w:tc>
          <w:tcPr>
            <w:tcW w:type="dxa" w:w="2880"/>
          </w:tcPr>
          <w:p>
            <w:r>
              <w:t>border-left-color: rgb(101 163 13);</w:t>
              <w:br/>
              <w:t>border-right-color: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border-x-lime-700</w:t>
            </w:r>
          </w:p>
        </w:tc>
        <w:tc>
          <w:tcPr>
            <w:tcW w:type="dxa" w:w="2880"/>
          </w:tcPr>
          <w:p>
            <w:r>
              <w:t>border-left-color: rgb(77 124 15);</w:t>
              <w:br/>
              <w:t>border-right-color: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border-x-lime-800</w:t>
            </w:r>
          </w:p>
        </w:tc>
        <w:tc>
          <w:tcPr>
            <w:tcW w:type="dxa" w:w="2880"/>
          </w:tcPr>
          <w:p>
            <w:r>
              <w:t>border-left-color: rgb(63 98 18);</w:t>
              <w:br/>
              <w:t>border-right-color: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border-x-lime-900</w:t>
            </w:r>
          </w:p>
        </w:tc>
        <w:tc>
          <w:tcPr>
            <w:tcW w:type="dxa" w:w="2880"/>
          </w:tcPr>
          <w:p>
            <w:r>
              <w:t>border-left-color: rgb(54 83 20);</w:t>
              <w:br/>
              <w:t>border-right-color: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border-x-lime-950</w:t>
            </w:r>
          </w:p>
        </w:tc>
        <w:tc>
          <w:tcPr>
            <w:tcW w:type="dxa" w:w="2880"/>
          </w:tcPr>
          <w:p>
            <w:r>
              <w:t>border-left-color: rgb(26 46 5);</w:t>
              <w:br/>
              <w:t>border-right-color: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border-x-green-50</w:t>
            </w:r>
          </w:p>
        </w:tc>
        <w:tc>
          <w:tcPr>
            <w:tcW w:type="dxa" w:w="2880"/>
          </w:tcPr>
          <w:p>
            <w:r>
              <w:t>border-left-color: rgb(240 253 244);</w:t>
              <w:br/>
              <w:t>border-right-color: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border-x-green-100</w:t>
            </w:r>
          </w:p>
        </w:tc>
        <w:tc>
          <w:tcPr>
            <w:tcW w:type="dxa" w:w="2880"/>
          </w:tcPr>
          <w:p>
            <w:r>
              <w:t>border-left-color: rgb(220 252 231);</w:t>
              <w:br/>
              <w:t>border-right-color: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border-x-green-200</w:t>
            </w:r>
          </w:p>
        </w:tc>
        <w:tc>
          <w:tcPr>
            <w:tcW w:type="dxa" w:w="2880"/>
          </w:tcPr>
          <w:p>
            <w:r>
              <w:t>border-left-color: rgb(187 247 208);</w:t>
              <w:br/>
              <w:t>border-right-color: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border-x-green-300</w:t>
            </w:r>
          </w:p>
        </w:tc>
        <w:tc>
          <w:tcPr>
            <w:tcW w:type="dxa" w:w="2880"/>
          </w:tcPr>
          <w:p>
            <w:r>
              <w:t>border-left-color: rgb(134 239 172);</w:t>
              <w:br/>
              <w:t>border-right-color: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border-x-green-400</w:t>
            </w:r>
          </w:p>
        </w:tc>
        <w:tc>
          <w:tcPr>
            <w:tcW w:type="dxa" w:w="2880"/>
          </w:tcPr>
          <w:p>
            <w:r>
              <w:t>border-left-color: rgb(74 222 128);</w:t>
              <w:br/>
              <w:t>border-right-color: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border-x-green-500</w:t>
            </w:r>
          </w:p>
        </w:tc>
        <w:tc>
          <w:tcPr>
            <w:tcW w:type="dxa" w:w="2880"/>
          </w:tcPr>
          <w:p>
            <w:r>
              <w:t>border-left-color: rgb(34 197 94);</w:t>
              <w:br/>
              <w:t>border-right-color: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border-x-green-600</w:t>
            </w:r>
          </w:p>
        </w:tc>
        <w:tc>
          <w:tcPr>
            <w:tcW w:type="dxa" w:w="2880"/>
          </w:tcPr>
          <w:p>
            <w:r>
              <w:t>border-left-color: rgb(22 163 74);</w:t>
              <w:br/>
              <w:t>border-right-color: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border-x-green-700</w:t>
            </w:r>
          </w:p>
        </w:tc>
        <w:tc>
          <w:tcPr>
            <w:tcW w:type="dxa" w:w="2880"/>
          </w:tcPr>
          <w:p>
            <w:r>
              <w:t>border-left-color: rgb(21 128 61);</w:t>
              <w:br/>
              <w:t>border-right-color: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border-x-green-800</w:t>
            </w:r>
          </w:p>
        </w:tc>
        <w:tc>
          <w:tcPr>
            <w:tcW w:type="dxa" w:w="2880"/>
          </w:tcPr>
          <w:p>
            <w:r>
              <w:t>border-left-color: rgb(22 101 52);</w:t>
              <w:br/>
              <w:t>border-right-color: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border-x-green-900</w:t>
            </w:r>
          </w:p>
        </w:tc>
        <w:tc>
          <w:tcPr>
            <w:tcW w:type="dxa" w:w="2880"/>
          </w:tcPr>
          <w:p>
            <w:r>
              <w:t>border-left-color: rgb(20 83 45);</w:t>
              <w:br/>
              <w:t>border-right-color: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border-x-green-950</w:t>
            </w:r>
          </w:p>
        </w:tc>
        <w:tc>
          <w:tcPr>
            <w:tcW w:type="dxa" w:w="2880"/>
          </w:tcPr>
          <w:p>
            <w:r>
              <w:t>border-left-color: rgb(5 46 22);</w:t>
              <w:br/>
              <w:t>border-right-color: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border-x-emerald-50</w:t>
            </w:r>
          </w:p>
        </w:tc>
        <w:tc>
          <w:tcPr>
            <w:tcW w:type="dxa" w:w="2880"/>
          </w:tcPr>
          <w:p>
            <w:r>
              <w:t>border-left-color: rgb(236 253 245);</w:t>
              <w:br/>
              <w:t>border-right-color: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border-x-emerald-100</w:t>
            </w:r>
          </w:p>
        </w:tc>
        <w:tc>
          <w:tcPr>
            <w:tcW w:type="dxa" w:w="2880"/>
          </w:tcPr>
          <w:p>
            <w:r>
              <w:t>border-left-color: rgb(209 250 229);</w:t>
              <w:br/>
              <w:t>border-right-color: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border-x-emerald-200</w:t>
            </w:r>
          </w:p>
        </w:tc>
        <w:tc>
          <w:tcPr>
            <w:tcW w:type="dxa" w:w="2880"/>
          </w:tcPr>
          <w:p>
            <w:r>
              <w:t>border-left-color: rgb(167 243 208);</w:t>
              <w:br/>
              <w:t>border-right-color: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border-x-emerald-300</w:t>
            </w:r>
          </w:p>
        </w:tc>
        <w:tc>
          <w:tcPr>
            <w:tcW w:type="dxa" w:w="2880"/>
          </w:tcPr>
          <w:p>
            <w:r>
              <w:t>border-left-color: rgb(110 231 183);</w:t>
              <w:br/>
              <w:t>border-right-color: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border-x-emerald-400</w:t>
            </w:r>
          </w:p>
        </w:tc>
        <w:tc>
          <w:tcPr>
            <w:tcW w:type="dxa" w:w="2880"/>
          </w:tcPr>
          <w:p>
            <w:r>
              <w:t>border-left-color: rgb(52 211 153);</w:t>
              <w:br/>
              <w:t>border-right-color: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border-x-emerald-500</w:t>
            </w:r>
          </w:p>
        </w:tc>
        <w:tc>
          <w:tcPr>
            <w:tcW w:type="dxa" w:w="2880"/>
          </w:tcPr>
          <w:p>
            <w:r>
              <w:t>border-left-color: rgb(16 185 129);</w:t>
              <w:br/>
              <w:t>border-right-color: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border-x-emerald-600</w:t>
            </w:r>
          </w:p>
        </w:tc>
        <w:tc>
          <w:tcPr>
            <w:tcW w:type="dxa" w:w="2880"/>
          </w:tcPr>
          <w:p>
            <w:r>
              <w:t>border-left-color: rgb(5 150 105);</w:t>
              <w:br/>
              <w:t>border-right-color: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border-x-emerald-700</w:t>
            </w:r>
          </w:p>
        </w:tc>
        <w:tc>
          <w:tcPr>
            <w:tcW w:type="dxa" w:w="2880"/>
          </w:tcPr>
          <w:p>
            <w:r>
              <w:t>border-left-color: rgb(4 120 87);</w:t>
              <w:br/>
              <w:t>border-right-color: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border-x-emerald-800</w:t>
            </w:r>
          </w:p>
        </w:tc>
        <w:tc>
          <w:tcPr>
            <w:tcW w:type="dxa" w:w="2880"/>
          </w:tcPr>
          <w:p>
            <w:r>
              <w:t>border-left-color: rgb(6 95 70);</w:t>
              <w:br/>
              <w:t>border-right-color: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border-x-emerald-900</w:t>
            </w:r>
          </w:p>
        </w:tc>
        <w:tc>
          <w:tcPr>
            <w:tcW w:type="dxa" w:w="2880"/>
          </w:tcPr>
          <w:p>
            <w:r>
              <w:t>border-left-color: rgb(6 78 59);</w:t>
              <w:br/>
              <w:t>border-right-color: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border-x-emerald-950</w:t>
            </w:r>
          </w:p>
        </w:tc>
        <w:tc>
          <w:tcPr>
            <w:tcW w:type="dxa" w:w="2880"/>
          </w:tcPr>
          <w:p>
            <w:r>
              <w:t>border-left-color: rgb(2 44 34);</w:t>
              <w:br/>
              <w:t>border-right-color: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border-x-teal-50</w:t>
            </w:r>
          </w:p>
        </w:tc>
        <w:tc>
          <w:tcPr>
            <w:tcW w:type="dxa" w:w="2880"/>
          </w:tcPr>
          <w:p>
            <w:r>
              <w:t>border-left-color: rgb(240 253 250);</w:t>
              <w:br/>
              <w:t>border-right-color: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border-x-teal-100</w:t>
            </w:r>
          </w:p>
        </w:tc>
        <w:tc>
          <w:tcPr>
            <w:tcW w:type="dxa" w:w="2880"/>
          </w:tcPr>
          <w:p>
            <w:r>
              <w:t>border-left-color: rgb(204 251 241);</w:t>
              <w:br/>
              <w:t>border-right-color: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border-x-teal-200</w:t>
            </w:r>
          </w:p>
        </w:tc>
        <w:tc>
          <w:tcPr>
            <w:tcW w:type="dxa" w:w="2880"/>
          </w:tcPr>
          <w:p>
            <w:r>
              <w:t>border-left-color: rgb(153 246 228);</w:t>
              <w:br/>
              <w:t>border-right-color: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border-x-teal-300</w:t>
            </w:r>
          </w:p>
        </w:tc>
        <w:tc>
          <w:tcPr>
            <w:tcW w:type="dxa" w:w="2880"/>
          </w:tcPr>
          <w:p>
            <w:r>
              <w:t>border-left-color: rgb(94 234 212);</w:t>
              <w:br/>
              <w:t>border-right-color: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border-x-teal-400</w:t>
            </w:r>
          </w:p>
        </w:tc>
        <w:tc>
          <w:tcPr>
            <w:tcW w:type="dxa" w:w="2880"/>
          </w:tcPr>
          <w:p>
            <w:r>
              <w:t>border-left-color: rgb(45 212 191);</w:t>
              <w:br/>
              <w:t>border-right-color: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border-x-teal-500</w:t>
            </w:r>
          </w:p>
        </w:tc>
        <w:tc>
          <w:tcPr>
            <w:tcW w:type="dxa" w:w="2880"/>
          </w:tcPr>
          <w:p>
            <w:r>
              <w:t>border-left-color: rgb(20 184 166);</w:t>
              <w:br/>
              <w:t>border-right-color: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border-x-teal-600</w:t>
            </w:r>
          </w:p>
        </w:tc>
        <w:tc>
          <w:tcPr>
            <w:tcW w:type="dxa" w:w="2880"/>
          </w:tcPr>
          <w:p>
            <w:r>
              <w:t>border-left-color: rgb(13 148 136);</w:t>
              <w:br/>
              <w:t>border-right-color: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border-x-teal-700</w:t>
            </w:r>
          </w:p>
        </w:tc>
        <w:tc>
          <w:tcPr>
            <w:tcW w:type="dxa" w:w="2880"/>
          </w:tcPr>
          <w:p>
            <w:r>
              <w:t>border-left-color: rgb(15 118 110);</w:t>
              <w:br/>
              <w:t>border-right-color: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border-x-teal-800</w:t>
            </w:r>
          </w:p>
        </w:tc>
        <w:tc>
          <w:tcPr>
            <w:tcW w:type="dxa" w:w="2880"/>
          </w:tcPr>
          <w:p>
            <w:r>
              <w:t>border-left-color: rgb(17 94 89);</w:t>
              <w:br/>
              <w:t>border-right-color: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border-x-teal-900</w:t>
            </w:r>
          </w:p>
        </w:tc>
        <w:tc>
          <w:tcPr>
            <w:tcW w:type="dxa" w:w="2880"/>
          </w:tcPr>
          <w:p>
            <w:r>
              <w:t>border-left-color: rgb(19 78 74);</w:t>
              <w:br/>
              <w:t>border-right-color: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border-x-teal-950</w:t>
            </w:r>
          </w:p>
        </w:tc>
        <w:tc>
          <w:tcPr>
            <w:tcW w:type="dxa" w:w="2880"/>
          </w:tcPr>
          <w:p>
            <w:r>
              <w:t>border-left-color: rgb(4 47 46);</w:t>
              <w:br/>
              <w:t>border-right-color: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border-x-cyan-50</w:t>
            </w:r>
          </w:p>
        </w:tc>
        <w:tc>
          <w:tcPr>
            <w:tcW w:type="dxa" w:w="2880"/>
          </w:tcPr>
          <w:p>
            <w:r>
              <w:t>border-left-color: rgb(236 254 255);</w:t>
              <w:br/>
              <w:t>border-right-color: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border-x-cyan-100</w:t>
            </w:r>
          </w:p>
        </w:tc>
        <w:tc>
          <w:tcPr>
            <w:tcW w:type="dxa" w:w="2880"/>
          </w:tcPr>
          <w:p>
            <w:r>
              <w:t>border-left-color: rgb(207 250 254);</w:t>
              <w:br/>
              <w:t>border-right-color: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border-x-cyan-200</w:t>
            </w:r>
          </w:p>
        </w:tc>
        <w:tc>
          <w:tcPr>
            <w:tcW w:type="dxa" w:w="2880"/>
          </w:tcPr>
          <w:p>
            <w:r>
              <w:t>border-left-color: rgb(165 243 252);</w:t>
              <w:br/>
              <w:t>border-right-color: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border-x-cyan-300</w:t>
            </w:r>
          </w:p>
        </w:tc>
        <w:tc>
          <w:tcPr>
            <w:tcW w:type="dxa" w:w="2880"/>
          </w:tcPr>
          <w:p>
            <w:r>
              <w:t>border-left-color: rgb(103 232 249);</w:t>
              <w:br/>
              <w:t>border-right-color: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border-x-cyan-400</w:t>
            </w:r>
          </w:p>
        </w:tc>
        <w:tc>
          <w:tcPr>
            <w:tcW w:type="dxa" w:w="2880"/>
          </w:tcPr>
          <w:p>
            <w:r>
              <w:t>border-left-color: rgb(34 211 238);</w:t>
              <w:br/>
              <w:t>border-right-color: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border-x-cyan-500</w:t>
            </w:r>
          </w:p>
        </w:tc>
        <w:tc>
          <w:tcPr>
            <w:tcW w:type="dxa" w:w="2880"/>
          </w:tcPr>
          <w:p>
            <w:r>
              <w:t>border-left-color: rgb(6 182 212);</w:t>
              <w:br/>
              <w:t>border-right-color: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border-x-cyan-600</w:t>
            </w:r>
          </w:p>
        </w:tc>
        <w:tc>
          <w:tcPr>
            <w:tcW w:type="dxa" w:w="2880"/>
          </w:tcPr>
          <w:p>
            <w:r>
              <w:t>border-left-color: rgb(8 145 178);</w:t>
              <w:br/>
              <w:t>border-right-color: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border-x-cyan-700</w:t>
            </w:r>
          </w:p>
        </w:tc>
        <w:tc>
          <w:tcPr>
            <w:tcW w:type="dxa" w:w="2880"/>
          </w:tcPr>
          <w:p>
            <w:r>
              <w:t>border-left-color: rgb(14 116 144);</w:t>
              <w:br/>
              <w:t>border-right-color: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border-x-cyan-800</w:t>
            </w:r>
          </w:p>
        </w:tc>
        <w:tc>
          <w:tcPr>
            <w:tcW w:type="dxa" w:w="2880"/>
          </w:tcPr>
          <w:p>
            <w:r>
              <w:t>border-left-color: rgb(21 94 117);</w:t>
              <w:br/>
              <w:t>border-right-color: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border-x-cyan-900</w:t>
            </w:r>
          </w:p>
        </w:tc>
        <w:tc>
          <w:tcPr>
            <w:tcW w:type="dxa" w:w="2880"/>
          </w:tcPr>
          <w:p>
            <w:r>
              <w:t>border-left-color: rgb(22 78 99);</w:t>
              <w:br/>
              <w:t>border-right-color: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border-x-cyan-950</w:t>
            </w:r>
          </w:p>
        </w:tc>
        <w:tc>
          <w:tcPr>
            <w:tcW w:type="dxa" w:w="2880"/>
          </w:tcPr>
          <w:p>
            <w:r>
              <w:t>border-left-color: rgb(8 51 68);</w:t>
              <w:br/>
              <w:t>border-right-color: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border-x-sky-50</w:t>
            </w:r>
          </w:p>
        </w:tc>
        <w:tc>
          <w:tcPr>
            <w:tcW w:type="dxa" w:w="2880"/>
          </w:tcPr>
          <w:p>
            <w:r>
              <w:t>border-left-color: rgb(240 249 255);</w:t>
              <w:br/>
              <w:t>border-right-color: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border-x-sky-100</w:t>
            </w:r>
          </w:p>
        </w:tc>
        <w:tc>
          <w:tcPr>
            <w:tcW w:type="dxa" w:w="2880"/>
          </w:tcPr>
          <w:p>
            <w:r>
              <w:t>border-left-color: rgb(224 242 254);</w:t>
              <w:br/>
              <w:t>border-right-color: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border-x-sky-200</w:t>
            </w:r>
          </w:p>
        </w:tc>
        <w:tc>
          <w:tcPr>
            <w:tcW w:type="dxa" w:w="2880"/>
          </w:tcPr>
          <w:p>
            <w:r>
              <w:t>border-left-color: rgb(186 230 253);</w:t>
              <w:br/>
              <w:t>border-right-color: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border-x-sky-300</w:t>
            </w:r>
          </w:p>
        </w:tc>
        <w:tc>
          <w:tcPr>
            <w:tcW w:type="dxa" w:w="2880"/>
          </w:tcPr>
          <w:p>
            <w:r>
              <w:t>border-left-color: rgb(125 211 252);</w:t>
              <w:br/>
              <w:t>border-right-color: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border-x-sky-400</w:t>
            </w:r>
          </w:p>
        </w:tc>
        <w:tc>
          <w:tcPr>
            <w:tcW w:type="dxa" w:w="2880"/>
          </w:tcPr>
          <w:p>
            <w:r>
              <w:t>border-left-color: rgb(56 189 248);</w:t>
              <w:br/>
              <w:t>border-right-color: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border-x-sky-500</w:t>
            </w:r>
          </w:p>
        </w:tc>
        <w:tc>
          <w:tcPr>
            <w:tcW w:type="dxa" w:w="2880"/>
          </w:tcPr>
          <w:p>
            <w:r>
              <w:t>border-left-color: rgb(14 165 233);</w:t>
              <w:br/>
              <w:t>border-right-color: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border-x-sky-600</w:t>
            </w:r>
          </w:p>
        </w:tc>
        <w:tc>
          <w:tcPr>
            <w:tcW w:type="dxa" w:w="2880"/>
          </w:tcPr>
          <w:p>
            <w:r>
              <w:t>border-left-color: rgb(2 132 199);</w:t>
              <w:br/>
              <w:t>border-right-color: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border-x-sky-700</w:t>
            </w:r>
          </w:p>
        </w:tc>
        <w:tc>
          <w:tcPr>
            <w:tcW w:type="dxa" w:w="2880"/>
          </w:tcPr>
          <w:p>
            <w:r>
              <w:t>border-left-color: rgb(3 105 161);</w:t>
              <w:br/>
              <w:t>border-right-color: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border-x-sky-800</w:t>
            </w:r>
          </w:p>
        </w:tc>
        <w:tc>
          <w:tcPr>
            <w:tcW w:type="dxa" w:w="2880"/>
          </w:tcPr>
          <w:p>
            <w:r>
              <w:t>border-left-color: rgb(7 89 133);</w:t>
              <w:br/>
              <w:t>border-right-color: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border-x-sky-900</w:t>
            </w:r>
          </w:p>
        </w:tc>
        <w:tc>
          <w:tcPr>
            <w:tcW w:type="dxa" w:w="2880"/>
          </w:tcPr>
          <w:p>
            <w:r>
              <w:t>border-left-color: rgb(12 74 110);</w:t>
              <w:br/>
              <w:t>border-right-color: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border-x-sky-950</w:t>
            </w:r>
          </w:p>
        </w:tc>
        <w:tc>
          <w:tcPr>
            <w:tcW w:type="dxa" w:w="2880"/>
          </w:tcPr>
          <w:p>
            <w:r>
              <w:t>border-left-color: rgb(8 47 73);</w:t>
              <w:br/>
              <w:t>border-right-color: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border-x-blue-50</w:t>
            </w:r>
          </w:p>
        </w:tc>
        <w:tc>
          <w:tcPr>
            <w:tcW w:type="dxa" w:w="2880"/>
          </w:tcPr>
          <w:p>
            <w:r>
              <w:t>border-left-color: rgb(239 246 255);</w:t>
              <w:br/>
              <w:t>border-right-color: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border-x-blue-100</w:t>
            </w:r>
          </w:p>
        </w:tc>
        <w:tc>
          <w:tcPr>
            <w:tcW w:type="dxa" w:w="2880"/>
          </w:tcPr>
          <w:p>
            <w:r>
              <w:t>border-left-color: rgb(219 234 254);</w:t>
              <w:br/>
              <w:t>border-right-color: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border-x-blue-200</w:t>
            </w:r>
          </w:p>
        </w:tc>
        <w:tc>
          <w:tcPr>
            <w:tcW w:type="dxa" w:w="2880"/>
          </w:tcPr>
          <w:p>
            <w:r>
              <w:t>border-left-color: rgb(191 219 254);</w:t>
              <w:br/>
              <w:t>border-right-color: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border-x-blue-300</w:t>
            </w:r>
          </w:p>
        </w:tc>
        <w:tc>
          <w:tcPr>
            <w:tcW w:type="dxa" w:w="2880"/>
          </w:tcPr>
          <w:p>
            <w:r>
              <w:t>border-left-color: rgb(147 197 253);</w:t>
              <w:br/>
              <w:t>border-right-color: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border-x-blue-400</w:t>
            </w:r>
          </w:p>
        </w:tc>
        <w:tc>
          <w:tcPr>
            <w:tcW w:type="dxa" w:w="2880"/>
          </w:tcPr>
          <w:p>
            <w:r>
              <w:t>border-left-color: rgb(96 165 250);</w:t>
              <w:br/>
              <w:t>border-right-color: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border-x-blue-500</w:t>
            </w:r>
          </w:p>
        </w:tc>
        <w:tc>
          <w:tcPr>
            <w:tcW w:type="dxa" w:w="2880"/>
          </w:tcPr>
          <w:p>
            <w:r>
              <w:t>border-left-color: rgb(59 130 246);</w:t>
              <w:br/>
              <w:t>border-right-color: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border-x-blue-600</w:t>
            </w:r>
          </w:p>
        </w:tc>
        <w:tc>
          <w:tcPr>
            <w:tcW w:type="dxa" w:w="2880"/>
          </w:tcPr>
          <w:p>
            <w:r>
              <w:t>border-left-color: rgb(37 99 235);</w:t>
              <w:br/>
              <w:t>border-right-color: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border-x-blue-700</w:t>
            </w:r>
          </w:p>
        </w:tc>
        <w:tc>
          <w:tcPr>
            <w:tcW w:type="dxa" w:w="2880"/>
          </w:tcPr>
          <w:p>
            <w:r>
              <w:t>border-left-color: rgb(29 78 216);</w:t>
              <w:br/>
              <w:t>border-right-color: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border-x-blue-800</w:t>
            </w:r>
          </w:p>
        </w:tc>
        <w:tc>
          <w:tcPr>
            <w:tcW w:type="dxa" w:w="2880"/>
          </w:tcPr>
          <w:p>
            <w:r>
              <w:t>border-left-color: rgb(30 64 175);</w:t>
              <w:br/>
              <w:t>border-right-color: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border-x-blue-900</w:t>
            </w:r>
          </w:p>
        </w:tc>
        <w:tc>
          <w:tcPr>
            <w:tcW w:type="dxa" w:w="2880"/>
          </w:tcPr>
          <w:p>
            <w:r>
              <w:t>border-left-color: rgb(30 58 138);</w:t>
              <w:br/>
              <w:t>border-right-color: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border-x-blue-950</w:t>
            </w:r>
          </w:p>
        </w:tc>
        <w:tc>
          <w:tcPr>
            <w:tcW w:type="dxa" w:w="2880"/>
          </w:tcPr>
          <w:p>
            <w:r>
              <w:t>border-left-color: rgb(23 37 84);</w:t>
              <w:br/>
              <w:t>border-right-color: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border-x-indigo-50</w:t>
            </w:r>
          </w:p>
        </w:tc>
        <w:tc>
          <w:tcPr>
            <w:tcW w:type="dxa" w:w="2880"/>
          </w:tcPr>
          <w:p>
            <w:r>
              <w:t>border-left-color: rgb(238 242 255);</w:t>
              <w:br/>
              <w:t>border-right-color: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border-x-indigo-100</w:t>
            </w:r>
          </w:p>
        </w:tc>
        <w:tc>
          <w:tcPr>
            <w:tcW w:type="dxa" w:w="2880"/>
          </w:tcPr>
          <w:p>
            <w:r>
              <w:t>border-left-color: rgb(224 231 255);</w:t>
              <w:br/>
              <w:t>border-right-color: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border-x-indigo-200</w:t>
            </w:r>
          </w:p>
        </w:tc>
        <w:tc>
          <w:tcPr>
            <w:tcW w:type="dxa" w:w="2880"/>
          </w:tcPr>
          <w:p>
            <w:r>
              <w:t>border-left-color: rgb(199 210 254);</w:t>
              <w:br/>
              <w:t>border-right-color: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border-x-indigo-300</w:t>
            </w:r>
          </w:p>
        </w:tc>
        <w:tc>
          <w:tcPr>
            <w:tcW w:type="dxa" w:w="2880"/>
          </w:tcPr>
          <w:p>
            <w:r>
              <w:t>border-left-color: rgb(165 180 252);</w:t>
              <w:br/>
              <w:t>border-right-color: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border-x-indigo-400</w:t>
            </w:r>
          </w:p>
        </w:tc>
        <w:tc>
          <w:tcPr>
            <w:tcW w:type="dxa" w:w="2880"/>
          </w:tcPr>
          <w:p>
            <w:r>
              <w:t>border-left-color: rgb(129 140 248);</w:t>
              <w:br/>
              <w:t>border-right-color: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border-x-indigo-500</w:t>
            </w:r>
          </w:p>
        </w:tc>
        <w:tc>
          <w:tcPr>
            <w:tcW w:type="dxa" w:w="2880"/>
          </w:tcPr>
          <w:p>
            <w:r>
              <w:t>border-left-color: rgb(99 102 241);</w:t>
              <w:br/>
              <w:t>border-right-color: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border-x-indigo-600</w:t>
            </w:r>
          </w:p>
        </w:tc>
        <w:tc>
          <w:tcPr>
            <w:tcW w:type="dxa" w:w="2880"/>
          </w:tcPr>
          <w:p>
            <w:r>
              <w:t>border-left-color: rgb(79 70 229);</w:t>
              <w:br/>
              <w:t>border-right-color: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border-x-indigo-700</w:t>
            </w:r>
          </w:p>
        </w:tc>
        <w:tc>
          <w:tcPr>
            <w:tcW w:type="dxa" w:w="2880"/>
          </w:tcPr>
          <w:p>
            <w:r>
              <w:t>border-left-color: rgb(67 56 202);</w:t>
              <w:br/>
              <w:t>border-right-color: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border-x-indigo-800</w:t>
            </w:r>
          </w:p>
        </w:tc>
        <w:tc>
          <w:tcPr>
            <w:tcW w:type="dxa" w:w="2880"/>
          </w:tcPr>
          <w:p>
            <w:r>
              <w:t>border-left-color: rgb(55 48 163);</w:t>
              <w:br/>
              <w:t>border-right-color: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border-x-indigo-900</w:t>
            </w:r>
          </w:p>
        </w:tc>
        <w:tc>
          <w:tcPr>
            <w:tcW w:type="dxa" w:w="2880"/>
          </w:tcPr>
          <w:p>
            <w:r>
              <w:t>border-left-color: rgb(49 46 129);</w:t>
              <w:br/>
              <w:t>border-right-color: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border-x-indigo-950</w:t>
            </w:r>
          </w:p>
        </w:tc>
        <w:tc>
          <w:tcPr>
            <w:tcW w:type="dxa" w:w="2880"/>
          </w:tcPr>
          <w:p>
            <w:r>
              <w:t>border-left-color: rgb(30 27 75);</w:t>
              <w:br/>
              <w:t>border-right-color: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border-x-violet-50</w:t>
            </w:r>
          </w:p>
        </w:tc>
        <w:tc>
          <w:tcPr>
            <w:tcW w:type="dxa" w:w="2880"/>
          </w:tcPr>
          <w:p>
            <w:r>
              <w:t>border-left-color: rgb(245 243 255);</w:t>
              <w:br/>
              <w:t>border-right-color: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border-x-violet-100</w:t>
            </w:r>
          </w:p>
        </w:tc>
        <w:tc>
          <w:tcPr>
            <w:tcW w:type="dxa" w:w="2880"/>
          </w:tcPr>
          <w:p>
            <w:r>
              <w:t>border-left-color: rgb(237 233 254);</w:t>
              <w:br/>
              <w:t>border-right-color: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border-x-violet-200</w:t>
            </w:r>
          </w:p>
        </w:tc>
        <w:tc>
          <w:tcPr>
            <w:tcW w:type="dxa" w:w="2880"/>
          </w:tcPr>
          <w:p>
            <w:r>
              <w:t>border-left-color: rgb(221 214 254);</w:t>
              <w:br/>
              <w:t>border-right-color: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border-x-violet-300</w:t>
            </w:r>
          </w:p>
        </w:tc>
        <w:tc>
          <w:tcPr>
            <w:tcW w:type="dxa" w:w="2880"/>
          </w:tcPr>
          <w:p>
            <w:r>
              <w:t>border-left-color: rgb(196 181 253);</w:t>
              <w:br/>
              <w:t>border-right-color: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border-x-violet-400</w:t>
            </w:r>
          </w:p>
        </w:tc>
        <w:tc>
          <w:tcPr>
            <w:tcW w:type="dxa" w:w="2880"/>
          </w:tcPr>
          <w:p>
            <w:r>
              <w:t>border-left-color: rgb(167 139 250);</w:t>
              <w:br/>
              <w:t>border-right-color: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border-x-violet-500</w:t>
            </w:r>
          </w:p>
        </w:tc>
        <w:tc>
          <w:tcPr>
            <w:tcW w:type="dxa" w:w="2880"/>
          </w:tcPr>
          <w:p>
            <w:r>
              <w:t>border-left-color: rgb(139 92 246);</w:t>
              <w:br/>
              <w:t>border-right-color: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border-x-violet-600</w:t>
            </w:r>
          </w:p>
        </w:tc>
        <w:tc>
          <w:tcPr>
            <w:tcW w:type="dxa" w:w="2880"/>
          </w:tcPr>
          <w:p>
            <w:r>
              <w:t>border-left-color: rgb(124 58 237);</w:t>
              <w:br/>
              <w:t>border-right-color: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border-x-violet-700</w:t>
            </w:r>
          </w:p>
        </w:tc>
        <w:tc>
          <w:tcPr>
            <w:tcW w:type="dxa" w:w="2880"/>
          </w:tcPr>
          <w:p>
            <w:r>
              <w:t>border-left-color: rgb(109 40 217);</w:t>
              <w:br/>
              <w:t>border-right-color: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border-x-violet-800</w:t>
            </w:r>
          </w:p>
        </w:tc>
        <w:tc>
          <w:tcPr>
            <w:tcW w:type="dxa" w:w="2880"/>
          </w:tcPr>
          <w:p>
            <w:r>
              <w:t>border-left-color: rgb(91 33 182);</w:t>
              <w:br/>
              <w:t>border-right-color: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border-x-violet-900</w:t>
            </w:r>
          </w:p>
        </w:tc>
        <w:tc>
          <w:tcPr>
            <w:tcW w:type="dxa" w:w="2880"/>
          </w:tcPr>
          <w:p>
            <w:r>
              <w:t>border-left-color: rgb(76 29 149);</w:t>
              <w:br/>
              <w:t>border-right-color: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border-x-violet-950</w:t>
            </w:r>
          </w:p>
        </w:tc>
        <w:tc>
          <w:tcPr>
            <w:tcW w:type="dxa" w:w="2880"/>
          </w:tcPr>
          <w:p>
            <w:r>
              <w:t>border-left-color: rgb(46 16 101);</w:t>
              <w:br/>
              <w:t>border-right-color: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border-x-purple-50</w:t>
            </w:r>
          </w:p>
        </w:tc>
        <w:tc>
          <w:tcPr>
            <w:tcW w:type="dxa" w:w="2880"/>
          </w:tcPr>
          <w:p>
            <w:r>
              <w:t>border-left-color: rgb(250 245 255);</w:t>
              <w:br/>
              <w:t>border-right-color: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border-x-purple-100</w:t>
            </w:r>
          </w:p>
        </w:tc>
        <w:tc>
          <w:tcPr>
            <w:tcW w:type="dxa" w:w="2880"/>
          </w:tcPr>
          <w:p>
            <w:r>
              <w:t>border-left-color: rgb(243 232 255);</w:t>
              <w:br/>
              <w:t>border-right-color: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border-x-purple-200</w:t>
            </w:r>
          </w:p>
        </w:tc>
        <w:tc>
          <w:tcPr>
            <w:tcW w:type="dxa" w:w="2880"/>
          </w:tcPr>
          <w:p>
            <w:r>
              <w:t>border-left-color: rgb(233 213 255);</w:t>
              <w:br/>
              <w:t>border-right-color: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border-x-purple-300</w:t>
            </w:r>
          </w:p>
        </w:tc>
        <w:tc>
          <w:tcPr>
            <w:tcW w:type="dxa" w:w="2880"/>
          </w:tcPr>
          <w:p>
            <w:r>
              <w:t>border-left-color: rgb(216 180 254);</w:t>
              <w:br/>
              <w:t>border-right-color: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border-x-purple-400</w:t>
            </w:r>
          </w:p>
        </w:tc>
        <w:tc>
          <w:tcPr>
            <w:tcW w:type="dxa" w:w="2880"/>
          </w:tcPr>
          <w:p>
            <w:r>
              <w:t>border-left-color: rgb(192 132 252);</w:t>
              <w:br/>
              <w:t>border-right-color: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border-x-purple-500</w:t>
            </w:r>
          </w:p>
        </w:tc>
        <w:tc>
          <w:tcPr>
            <w:tcW w:type="dxa" w:w="2880"/>
          </w:tcPr>
          <w:p>
            <w:r>
              <w:t>border-left-color: rgb(168 85 247);</w:t>
              <w:br/>
              <w:t>border-right-color: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border-x-purple-600</w:t>
            </w:r>
          </w:p>
        </w:tc>
        <w:tc>
          <w:tcPr>
            <w:tcW w:type="dxa" w:w="2880"/>
          </w:tcPr>
          <w:p>
            <w:r>
              <w:t>border-left-color: rgb(147 51 234);</w:t>
              <w:br/>
              <w:t>border-right-color: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border-x-purple-700</w:t>
            </w:r>
          </w:p>
        </w:tc>
        <w:tc>
          <w:tcPr>
            <w:tcW w:type="dxa" w:w="2880"/>
          </w:tcPr>
          <w:p>
            <w:r>
              <w:t>border-left-color: rgb(126 34 206);</w:t>
              <w:br/>
              <w:t>border-right-color: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border-x-purple-800</w:t>
            </w:r>
          </w:p>
        </w:tc>
        <w:tc>
          <w:tcPr>
            <w:tcW w:type="dxa" w:w="2880"/>
          </w:tcPr>
          <w:p>
            <w:r>
              <w:t>border-left-color: rgb(107 33 168);</w:t>
              <w:br/>
              <w:t>border-right-color: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border-x-purple-900</w:t>
            </w:r>
          </w:p>
        </w:tc>
        <w:tc>
          <w:tcPr>
            <w:tcW w:type="dxa" w:w="2880"/>
          </w:tcPr>
          <w:p>
            <w:r>
              <w:t>border-left-color: rgb(88 28 135);</w:t>
              <w:br/>
              <w:t>border-right-color: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border-x-purple-950</w:t>
            </w:r>
          </w:p>
        </w:tc>
        <w:tc>
          <w:tcPr>
            <w:tcW w:type="dxa" w:w="2880"/>
          </w:tcPr>
          <w:p>
            <w:r>
              <w:t>border-left-color: rgb(59 7 100);</w:t>
              <w:br/>
              <w:t>border-right-color: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border-x-fuchsia-50</w:t>
            </w:r>
          </w:p>
        </w:tc>
        <w:tc>
          <w:tcPr>
            <w:tcW w:type="dxa" w:w="2880"/>
          </w:tcPr>
          <w:p>
            <w:r>
              <w:t>border-left-color: rgb(253 244 255);</w:t>
              <w:br/>
              <w:t>border-right-color: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border-x-fuchsia-100</w:t>
            </w:r>
          </w:p>
        </w:tc>
        <w:tc>
          <w:tcPr>
            <w:tcW w:type="dxa" w:w="2880"/>
          </w:tcPr>
          <w:p>
            <w:r>
              <w:t>border-left-color: rgb(250 232 255);</w:t>
              <w:br/>
              <w:t>border-right-color: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border-x-fuchsia-200</w:t>
            </w:r>
          </w:p>
        </w:tc>
        <w:tc>
          <w:tcPr>
            <w:tcW w:type="dxa" w:w="2880"/>
          </w:tcPr>
          <w:p>
            <w:r>
              <w:t>border-left-color: rgb(245 208 254);</w:t>
              <w:br/>
              <w:t>border-right-color: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border-x-fuchsia-300</w:t>
            </w:r>
          </w:p>
        </w:tc>
        <w:tc>
          <w:tcPr>
            <w:tcW w:type="dxa" w:w="2880"/>
          </w:tcPr>
          <w:p>
            <w:r>
              <w:t>border-left-color: rgb(240 171 252);</w:t>
              <w:br/>
              <w:t>border-right-color: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border-x-fuchsia-400</w:t>
            </w:r>
          </w:p>
        </w:tc>
        <w:tc>
          <w:tcPr>
            <w:tcW w:type="dxa" w:w="2880"/>
          </w:tcPr>
          <w:p>
            <w:r>
              <w:t>border-left-color: rgb(232 121 249);</w:t>
              <w:br/>
              <w:t>border-right-color: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border-x-fuchsia-500</w:t>
            </w:r>
          </w:p>
        </w:tc>
        <w:tc>
          <w:tcPr>
            <w:tcW w:type="dxa" w:w="2880"/>
          </w:tcPr>
          <w:p>
            <w:r>
              <w:t>border-left-color: rgb(217 70 239);</w:t>
              <w:br/>
              <w:t>border-right-color: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border-x-fuchsia-600</w:t>
            </w:r>
          </w:p>
        </w:tc>
        <w:tc>
          <w:tcPr>
            <w:tcW w:type="dxa" w:w="2880"/>
          </w:tcPr>
          <w:p>
            <w:r>
              <w:t>border-left-color: rgb(192 38 211);</w:t>
              <w:br/>
              <w:t>border-right-color: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border-x-fuchsia-700</w:t>
            </w:r>
          </w:p>
        </w:tc>
        <w:tc>
          <w:tcPr>
            <w:tcW w:type="dxa" w:w="2880"/>
          </w:tcPr>
          <w:p>
            <w:r>
              <w:t>border-left-color: rgb(162 28 175);</w:t>
              <w:br/>
              <w:t>border-right-color: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border-x-fuchsia-800</w:t>
            </w:r>
          </w:p>
        </w:tc>
        <w:tc>
          <w:tcPr>
            <w:tcW w:type="dxa" w:w="2880"/>
          </w:tcPr>
          <w:p>
            <w:r>
              <w:t>border-left-color: rgb(134 25 143);</w:t>
              <w:br/>
              <w:t>border-right-color: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border-x-fuchsia-900</w:t>
            </w:r>
          </w:p>
        </w:tc>
        <w:tc>
          <w:tcPr>
            <w:tcW w:type="dxa" w:w="2880"/>
          </w:tcPr>
          <w:p>
            <w:r>
              <w:t>border-left-color: rgb(112 26 117);</w:t>
              <w:br/>
              <w:t>border-right-color: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border-x-fuchsia-950</w:t>
            </w:r>
          </w:p>
        </w:tc>
        <w:tc>
          <w:tcPr>
            <w:tcW w:type="dxa" w:w="2880"/>
          </w:tcPr>
          <w:p>
            <w:r>
              <w:t>border-left-color: rgb(74 4 78);</w:t>
              <w:br/>
              <w:t>border-right-color: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border-x-pink-50</w:t>
            </w:r>
          </w:p>
        </w:tc>
        <w:tc>
          <w:tcPr>
            <w:tcW w:type="dxa" w:w="2880"/>
          </w:tcPr>
          <w:p>
            <w:r>
              <w:t>border-left-color: rgb(253 242 248);</w:t>
              <w:br/>
              <w:t>border-right-color: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border-x-pink-100</w:t>
            </w:r>
          </w:p>
        </w:tc>
        <w:tc>
          <w:tcPr>
            <w:tcW w:type="dxa" w:w="2880"/>
          </w:tcPr>
          <w:p>
            <w:r>
              <w:t>border-left-color: rgb(252 231 243);</w:t>
              <w:br/>
              <w:t>border-right-color: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border-x-pink-200</w:t>
            </w:r>
          </w:p>
        </w:tc>
        <w:tc>
          <w:tcPr>
            <w:tcW w:type="dxa" w:w="2880"/>
          </w:tcPr>
          <w:p>
            <w:r>
              <w:t>border-left-color: rgb(251 207 232);</w:t>
              <w:br/>
              <w:t>border-right-color: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border-x-pink-300</w:t>
            </w:r>
          </w:p>
        </w:tc>
        <w:tc>
          <w:tcPr>
            <w:tcW w:type="dxa" w:w="2880"/>
          </w:tcPr>
          <w:p>
            <w:r>
              <w:t>border-left-color: rgb(249 168 212);</w:t>
              <w:br/>
              <w:t>border-right-color: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border-x-pink-400</w:t>
            </w:r>
          </w:p>
        </w:tc>
        <w:tc>
          <w:tcPr>
            <w:tcW w:type="dxa" w:w="2880"/>
          </w:tcPr>
          <w:p>
            <w:r>
              <w:t>border-left-color: rgb(244 114 182);</w:t>
              <w:br/>
              <w:t>border-right-color: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border-x-pink-500</w:t>
            </w:r>
          </w:p>
        </w:tc>
        <w:tc>
          <w:tcPr>
            <w:tcW w:type="dxa" w:w="2880"/>
          </w:tcPr>
          <w:p>
            <w:r>
              <w:t>border-left-color: rgb(236 72 153);</w:t>
              <w:br/>
              <w:t>border-right-color: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border-x-pink-600</w:t>
            </w:r>
          </w:p>
        </w:tc>
        <w:tc>
          <w:tcPr>
            <w:tcW w:type="dxa" w:w="2880"/>
          </w:tcPr>
          <w:p>
            <w:r>
              <w:t>border-left-color: rgb(219 39 119);</w:t>
              <w:br/>
              <w:t>border-right-color: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border-x-pink-700</w:t>
            </w:r>
          </w:p>
        </w:tc>
        <w:tc>
          <w:tcPr>
            <w:tcW w:type="dxa" w:w="2880"/>
          </w:tcPr>
          <w:p>
            <w:r>
              <w:t>border-left-color: rgb(190 24 93);</w:t>
              <w:br/>
              <w:t>border-right-color: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border-x-pink-800</w:t>
            </w:r>
          </w:p>
        </w:tc>
        <w:tc>
          <w:tcPr>
            <w:tcW w:type="dxa" w:w="2880"/>
          </w:tcPr>
          <w:p>
            <w:r>
              <w:t>border-left-color: rgb(157 23 77);</w:t>
              <w:br/>
              <w:t>border-right-color: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border-x-pink-900</w:t>
            </w:r>
          </w:p>
        </w:tc>
        <w:tc>
          <w:tcPr>
            <w:tcW w:type="dxa" w:w="2880"/>
          </w:tcPr>
          <w:p>
            <w:r>
              <w:t>border-left-color: rgb(131 24 67);</w:t>
              <w:br/>
              <w:t>border-right-color: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border-x-pink-950</w:t>
            </w:r>
          </w:p>
        </w:tc>
        <w:tc>
          <w:tcPr>
            <w:tcW w:type="dxa" w:w="2880"/>
          </w:tcPr>
          <w:p>
            <w:r>
              <w:t>border-left-color: rgb(80 7 36);</w:t>
              <w:br/>
              <w:t>border-right-color: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border-x-rose-50</w:t>
            </w:r>
          </w:p>
        </w:tc>
        <w:tc>
          <w:tcPr>
            <w:tcW w:type="dxa" w:w="2880"/>
          </w:tcPr>
          <w:p>
            <w:r>
              <w:t>border-left-color: rgb(255 241 242);</w:t>
              <w:br/>
              <w:t>border-right-color: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border-x-rose-100</w:t>
            </w:r>
          </w:p>
        </w:tc>
        <w:tc>
          <w:tcPr>
            <w:tcW w:type="dxa" w:w="2880"/>
          </w:tcPr>
          <w:p>
            <w:r>
              <w:t>border-left-color: rgb(255 228 230);</w:t>
              <w:br/>
              <w:t>border-right-color: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border-x-rose-200</w:t>
            </w:r>
          </w:p>
        </w:tc>
        <w:tc>
          <w:tcPr>
            <w:tcW w:type="dxa" w:w="2880"/>
          </w:tcPr>
          <w:p>
            <w:r>
              <w:t>border-left-color: rgb(254 205 211);</w:t>
              <w:br/>
              <w:t>border-right-color: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border-x-rose-300</w:t>
            </w:r>
          </w:p>
        </w:tc>
        <w:tc>
          <w:tcPr>
            <w:tcW w:type="dxa" w:w="2880"/>
          </w:tcPr>
          <w:p>
            <w:r>
              <w:t>border-left-color: rgb(253 164 175);</w:t>
              <w:br/>
              <w:t>border-right-color: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border-x-rose-400</w:t>
            </w:r>
          </w:p>
        </w:tc>
        <w:tc>
          <w:tcPr>
            <w:tcW w:type="dxa" w:w="2880"/>
          </w:tcPr>
          <w:p>
            <w:r>
              <w:t>border-left-color: rgb(251 113 133);</w:t>
              <w:br/>
              <w:t>border-right-color: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border-x-rose-500</w:t>
            </w:r>
          </w:p>
        </w:tc>
        <w:tc>
          <w:tcPr>
            <w:tcW w:type="dxa" w:w="2880"/>
          </w:tcPr>
          <w:p>
            <w:r>
              <w:t>border-left-color: rgb(244 63 94);</w:t>
              <w:br/>
              <w:t>border-right-color: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border-x-rose-600</w:t>
            </w:r>
          </w:p>
        </w:tc>
        <w:tc>
          <w:tcPr>
            <w:tcW w:type="dxa" w:w="2880"/>
          </w:tcPr>
          <w:p>
            <w:r>
              <w:t>border-left-color: rgb(225 29 72);</w:t>
              <w:br/>
              <w:t>border-right-color: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border-x-rose-700</w:t>
            </w:r>
          </w:p>
        </w:tc>
        <w:tc>
          <w:tcPr>
            <w:tcW w:type="dxa" w:w="2880"/>
          </w:tcPr>
          <w:p>
            <w:r>
              <w:t>border-left-color: rgb(190 18 60);</w:t>
              <w:br/>
              <w:t>border-right-color: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border-x-rose-800</w:t>
            </w:r>
          </w:p>
        </w:tc>
        <w:tc>
          <w:tcPr>
            <w:tcW w:type="dxa" w:w="2880"/>
          </w:tcPr>
          <w:p>
            <w:r>
              <w:t>border-left-color: rgb(159 18 57);</w:t>
              <w:br/>
              <w:t>border-right-color: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border-x-rose-900</w:t>
            </w:r>
          </w:p>
        </w:tc>
        <w:tc>
          <w:tcPr>
            <w:tcW w:type="dxa" w:w="2880"/>
          </w:tcPr>
          <w:p>
            <w:r>
              <w:t>border-left-color: rgb(136 19 55);</w:t>
              <w:br/>
              <w:t>border-right-color: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border-x-rose-950</w:t>
            </w:r>
          </w:p>
        </w:tc>
        <w:tc>
          <w:tcPr>
            <w:tcW w:type="dxa" w:w="2880"/>
          </w:tcPr>
          <w:p>
            <w:r>
              <w:t>border-left-color: rgb(76 5 25);</w:t>
              <w:br/>
              <w:t>border-right-color: rgb(76 5 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border-y-inherit</w:t>
            </w:r>
          </w:p>
        </w:tc>
        <w:tc>
          <w:tcPr>
            <w:tcW w:type="dxa" w:w="2880"/>
          </w:tcPr>
          <w:p>
            <w:r>
              <w:t>border-top-color: inherit;</w:t>
              <w:br/>
              <w:t>border-bottom-color: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border-y-current</w:t>
            </w:r>
          </w:p>
        </w:tc>
        <w:tc>
          <w:tcPr>
            <w:tcW w:type="dxa" w:w="2880"/>
          </w:tcPr>
          <w:p>
            <w:r>
              <w:t>border-top-color: currentColor;</w:t>
              <w:br/>
              <w:t>border-bottom-color: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border-y-transparent</w:t>
            </w:r>
          </w:p>
        </w:tc>
        <w:tc>
          <w:tcPr>
            <w:tcW w:type="dxa" w:w="2880"/>
          </w:tcPr>
          <w:p>
            <w:r>
              <w:t>border-top-color: transparent;</w:t>
              <w:br/>
              <w:t>border-bottom-color: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border-y-black</w:t>
            </w:r>
          </w:p>
        </w:tc>
        <w:tc>
          <w:tcPr>
            <w:tcW w:type="dxa" w:w="2880"/>
          </w:tcPr>
          <w:p>
            <w:r>
              <w:t>border-top-color: rgb(0 0 0);</w:t>
              <w:br/>
              <w:t>border-bottom-color: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border-y-white</w:t>
            </w:r>
          </w:p>
        </w:tc>
        <w:tc>
          <w:tcPr>
            <w:tcW w:type="dxa" w:w="2880"/>
          </w:tcPr>
          <w:p>
            <w:r>
              <w:t>border-top-color: rgb(255 255 255);</w:t>
              <w:br/>
              <w:t>border-bottom-color: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border-y-slate-50</w:t>
            </w:r>
          </w:p>
        </w:tc>
        <w:tc>
          <w:tcPr>
            <w:tcW w:type="dxa" w:w="2880"/>
          </w:tcPr>
          <w:p>
            <w:r>
              <w:t>border-top-color: rgb(248 250 252);</w:t>
              <w:br/>
              <w:t>border-bottom-color: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border-y-slate-100</w:t>
            </w:r>
          </w:p>
        </w:tc>
        <w:tc>
          <w:tcPr>
            <w:tcW w:type="dxa" w:w="2880"/>
          </w:tcPr>
          <w:p>
            <w:r>
              <w:t>border-top-color: rgb(241 245 249);</w:t>
              <w:br/>
              <w:t>border-bottom-color: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border-y-slate-200</w:t>
            </w:r>
          </w:p>
        </w:tc>
        <w:tc>
          <w:tcPr>
            <w:tcW w:type="dxa" w:w="2880"/>
          </w:tcPr>
          <w:p>
            <w:r>
              <w:t>border-top-color: rgb(226 232 240);</w:t>
              <w:br/>
              <w:t>border-bottom-color: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border-y-slate-300</w:t>
            </w:r>
          </w:p>
        </w:tc>
        <w:tc>
          <w:tcPr>
            <w:tcW w:type="dxa" w:w="2880"/>
          </w:tcPr>
          <w:p>
            <w:r>
              <w:t>border-top-color: rgb(203 213 225);</w:t>
              <w:br/>
              <w:t>border-bottom-color: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border-y-slate-400</w:t>
            </w:r>
          </w:p>
        </w:tc>
        <w:tc>
          <w:tcPr>
            <w:tcW w:type="dxa" w:w="2880"/>
          </w:tcPr>
          <w:p>
            <w:r>
              <w:t>border-top-color: rgb(148 163 184);</w:t>
              <w:br/>
              <w:t>border-bottom-color: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border-y-slate-500</w:t>
            </w:r>
          </w:p>
        </w:tc>
        <w:tc>
          <w:tcPr>
            <w:tcW w:type="dxa" w:w="2880"/>
          </w:tcPr>
          <w:p>
            <w:r>
              <w:t>border-top-color: rgb(100 116 139);</w:t>
              <w:br/>
              <w:t>border-bottom-color: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border-y-slate-600</w:t>
            </w:r>
          </w:p>
        </w:tc>
        <w:tc>
          <w:tcPr>
            <w:tcW w:type="dxa" w:w="2880"/>
          </w:tcPr>
          <w:p>
            <w:r>
              <w:t>border-top-color: rgb(71 85 105);</w:t>
              <w:br/>
              <w:t>border-bottom-color: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border-y-slate-700</w:t>
            </w:r>
          </w:p>
        </w:tc>
        <w:tc>
          <w:tcPr>
            <w:tcW w:type="dxa" w:w="2880"/>
          </w:tcPr>
          <w:p>
            <w:r>
              <w:t>border-top-color: rgb(51 65 85);</w:t>
              <w:br/>
              <w:t>border-bottom-color: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border-y-slate-800</w:t>
            </w:r>
          </w:p>
        </w:tc>
        <w:tc>
          <w:tcPr>
            <w:tcW w:type="dxa" w:w="2880"/>
          </w:tcPr>
          <w:p>
            <w:r>
              <w:t>border-top-color: rgb(30 41 59);</w:t>
              <w:br/>
              <w:t>border-bottom-color: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border-y-slate-900</w:t>
            </w:r>
          </w:p>
        </w:tc>
        <w:tc>
          <w:tcPr>
            <w:tcW w:type="dxa" w:w="2880"/>
          </w:tcPr>
          <w:p>
            <w:r>
              <w:t>border-top-color: rgb(15 23 42);</w:t>
              <w:br/>
              <w:t>border-bottom-color: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border-y-slate-950</w:t>
            </w:r>
          </w:p>
        </w:tc>
        <w:tc>
          <w:tcPr>
            <w:tcW w:type="dxa" w:w="2880"/>
          </w:tcPr>
          <w:p>
            <w:r>
              <w:t>border-top-color: rgb(2 6 23);</w:t>
              <w:br/>
              <w:t>border-bottom-color: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border-y-gray-50</w:t>
            </w:r>
          </w:p>
        </w:tc>
        <w:tc>
          <w:tcPr>
            <w:tcW w:type="dxa" w:w="2880"/>
          </w:tcPr>
          <w:p>
            <w:r>
              <w:t>border-top-color: rgb(249 250 251);</w:t>
              <w:br/>
              <w:t>border-bottom-color: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border-y-gray-100</w:t>
            </w:r>
          </w:p>
        </w:tc>
        <w:tc>
          <w:tcPr>
            <w:tcW w:type="dxa" w:w="2880"/>
          </w:tcPr>
          <w:p>
            <w:r>
              <w:t>border-top-color: rgb(243 244 246);</w:t>
              <w:br/>
              <w:t>border-bottom-color: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border-y-gray-200</w:t>
            </w:r>
          </w:p>
        </w:tc>
        <w:tc>
          <w:tcPr>
            <w:tcW w:type="dxa" w:w="2880"/>
          </w:tcPr>
          <w:p>
            <w:r>
              <w:t>border-top-color: rgb(229 231 235);</w:t>
              <w:br/>
              <w:t>border-bottom-color: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border-y-gray-300</w:t>
            </w:r>
          </w:p>
        </w:tc>
        <w:tc>
          <w:tcPr>
            <w:tcW w:type="dxa" w:w="2880"/>
          </w:tcPr>
          <w:p>
            <w:r>
              <w:t>border-top-color: rgb(209 213 219);</w:t>
              <w:br/>
              <w:t>border-bottom-color: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border-y-gray-400</w:t>
            </w:r>
          </w:p>
        </w:tc>
        <w:tc>
          <w:tcPr>
            <w:tcW w:type="dxa" w:w="2880"/>
          </w:tcPr>
          <w:p>
            <w:r>
              <w:t>border-top-color: rgb(156 163 175);</w:t>
              <w:br/>
              <w:t>border-bottom-color: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border-y-gray-500</w:t>
            </w:r>
          </w:p>
        </w:tc>
        <w:tc>
          <w:tcPr>
            <w:tcW w:type="dxa" w:w="2880"/>
          </w:tcPr>
          <w:p>
            <w:r>
              <w:t>border-top-color: rgb(107 114 128);</w:t>
              <w:br/>
              <w:t>border-bottom-color: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border-y-gray-600</w:t>
            </w:r>
          </w:p>
        </w:tc>
        <w:tc>
          <w:tcPr>
            <w:tcW w:type="dxa" w:w="2880"/>
          </w:tcPr>
          <w:p>
            <w:r>
              <w:t>border-top-color: rgb(75 85 99);</w:t>
              <w:br/>
              <w:t>border-bottom-color: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border-y-gray-700</w:t>
            </w:r>
          </w:p>
        </w:tc>
        <w:tc>
          <w:tcPr>
            <w:tcW w:type="dxa" w:w="2880"/>
          </w:tcPr>
          <w:p>
            <w:r>
              <w:t>border-top-color: rgb(55 65 81);</w:t>
              <w:br/>
              <w:t>border-bottom-color: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border-y-gray-800</w:t>
            </w:r>
          </w:p>
        </w:tc>
        <w:tc>
          <w:tcPr>
            <w:tcW w:type="dxa" w:w="2880"/>
          </w:tcPr>
          <w:p>
            <w:r>
              <w:t>border-top-color: rgb(31 41 55);</w:t>
              <w:br/>
              <w:t>border-bottom-color: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border-y-gray-900</w:t>
            </w:r>
          </w:p>
        </w:tc>
        <w:tc>
          <w:tcPr>
            <w:tcW w:type="dxa" w:w="2880"/>
          </w:tcPr>
          <w:p>
            <w:r>
              <w:t>border-top-color: rgb(17 24 39);</w:t>
              <w:br/>
              <w:t>border-bottom-color: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border-y-gray-950</w:t>
            </w:r>
          </w:p>
        </w:tc>
        <w:tc>
          <w:tcPr>
            <w:tcW w:type="dxa" w:w="2880"/>
          </w:tcPr>
          <w:p>
            <w:r>
              <w:t>border-top-color: rgb(3 7 18);</w:t>
              <w:br/>
              <w:t>border-bottom-color: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border-y-zinc-50</w:t>
            </w:r>
          </w:p>
        </w:tc>
        <w:tc>
          <w:tcPr>
            <w:tcW w:type="dxa" w:w="2880"/>
          </w:tcPr>
          <w:p>
            <w:r>
              <w:t>border-top-color: rgb(250 250 250);</w:t>
              <w:br/>
              <w:t>border-bottom-color: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border-y-zinc-100</w:t>
            </w:r>
          </w:p>
        </w:tc>
        <w:tc>
          <w:tcPr>
            <w:tcW w:type="dxa" w:w="2880"/>
          </w:tcPr>
          <w:p>
            <w:r>
              <w:t>border-top-color: rgb(244 244 245);</w:t>
              <w:br/>
              <w:t>border-bottom-color: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border-y-zinc-200</w:t>
            </w:r>
          </w:p>
        </w:tc>
        <w:tc>
          <w:tcPr>
            <w:tcW w:type="dxa" w:w="2880"/>
          </w:tcPr>
          <w:p>
            <w:r>
              <w:t>border-top-color: rgb(228 228 231);</w:t>
              <w:br/>
              <w:t>border-bottom-color: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border-y-zinc-300</w:t>
            </w:r>
          </w:p>
        </w:tc>
        <w:tc>
          <w:tcPr>
            <w:tcW w:type="dxa" w:w="2880"/>
          </w:tcPr>
          <w:p>
            <w:r>
              <w:t>border-top-color: rgb(212 212 216);</w:t>
              <w:br/>
              <w:t>border-bottom-color: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border-y-zinc-400</w:t>
            </w:r>
          </w:p>
        </w:tc>
        <w:tc>
          <w:tcPr>
            <w:tcW w:type="dxa" w:w="2880"/>
          </w:tcPr>
          <w:p>
            <w:r>
              <w:t>border-top-color: rgb(161 161 170);</w:t>
              <w:br/>
              <w:t>border-bottom-color: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border-y-zinc-500</w:t>
            </w:r>
          </w:p>
        </w:tc>
        <w:tc>
          <w:tcPr>
            <w:tcW w:type="dxa" w:w="2880"/>
          </w:tcPr>
          <w:p>
            <w:r>
              <w:t>border-top-color: rgb(113 113 122);</w:t>
              <w:br/>
              <w:t>border-bottom-color: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border-y-zinc-600</w:t>
            </w:r>
          </w:p>
        </w:tc>
        <w:tc>
          <w:tcPr>
            <w:tcW w:type="dxa" w:w="2880"/>
          </w:tcPr>
          <w:p>
            <w:r>
              <w:t>border-top-color: rgb(82 82 91);</w:t>
              <w:br/>
              <w:t>border-bottom-color: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border-y-zinc-700</w:t>
            </w:r>
          </w:p>
        </w:tc>
        <w:tc>
          <w:tcPr>
            <w:tcW w:type="dxa" w:w="2880"/>
          </w:tcPr>
          <w:p>
            <w:r>
              <w:t>border-top-color: rgb(63 63 70);</w:t>
              <w:br/>
              <w:t>border-bottom-color: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border-y-zinc-800</w:t>
            </w:r>
          </w:p>
        </w:tc>
        <w:tc>
          <w:tcPr>
            <w:tcW w:type="dxa" w:w="2880"/>
          </w:tcPr>
          <w:p>
            <w:r>
              <w:t>border-top-color: rgb(39 39 42);</w:t>
              <w:br/>
              <w:t>border-bottom-color: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border-y-zinc-900</w:t>
            </w:r>
          </w:p>
        </w:tc>
        <w:tc>
          <w:tcPr>
            <w:tcW w:type="dxa" w:w="2880"/>
          </w:tcPr>
          <w:p>
            <w:r>
              <w:t>border-top-color: rgb(24 24 27);</w:t>
              <w:br/>
              <w:t>border-bottom-color: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border-y-zinc-950</w:t>
            </w:r>
          </w:p>
        </w:tc>
        <w:tc>
          <w:tcPr>
            <w:tcW w:type="dxa" w:w="2880"/>
          </w:tcPr>
          <w:p>
            <w:r>
              <w:t>border-top-color: rgb(9 9 11);</w:t>
              <w:br/>
              <w:t>border-bottom-color: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border-y-neutral-50</w:t>
            </w:r>
          </w:p>
        </w:tc>
        <w:tc>
          <w:tcPr>
            <w:tcW w:type="dxa" w:w="2880"/>
          </w:tcPr>
          <w:p>
            <w:r>
              <w:t>border-top-color: rgb(250 250 250);</w:t>
              <w:br/>
              <w:t>border-bottom-color: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border-y-neutral-100</w:t>
            </w:r>
          </w:p>
        </w:tc>
        <w:tc>
          <w:tcPr>
            <w:tcW w:type="dxa" w:w="2880"/>
          </w:tcPr>
          <w:p>
            <w:r>
              <w:t>border-top-color: rgb(245 245 245);</w:t>
              <w:br/>
              <w:t>border-bottom-color: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border-y-neutral-200</w:t>
            </w:r>
          </w:p>
        </w:tc>
        <w:tc>
          <w:tcPr>
            <w:tcW w:type="dxa" w:w="2880"/>
          </w:tcPr>
          <w:p>
            <w:r>
              <w:t>border-top-color: rgb(229 229 229);</w:t>
              <w:br/>
              <w:t>border-bottom-color: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border-y-neutral-300</w:t>
            </w:r>
          </w:p>
        </w:tc>
        <w:tc>
          <w:tcPr>
            <w:tcW w:type="dxa" w:w="2880"/>
          </w:tcPr>
          <w:p>
            <w:r>
              <w:t>border-top-color: rgb(212 212 212);</w:t>
              <w:br/>
              <w:t>border-bottom-color: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border-y-neutral-400</w:t>
            </w:r>
          </w:p>
        </w:tc>
        <w:tc>
          <w:tcPr>
            <w:tcW w:type="dxa" w:w="2880"/>
          </w:tcPr>
          <w:p>
            <w:r>
              <w:t>border-top-color: rgb(163 163 163);</w:t>
              <w:br/>
              <w:t>border-bottom-color: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border-y-neutral-500</w:t>
            </w:r>
          </w:p>
        </w:tc>
        <w:tc>
          <w:tcPr>
            <w:tcW w:type="dxa" w:w="2880"/>
          </w:tcPr>
          <w:p>
            <w:r>
              <w:t>border-top-color: rgb(115 115 115);</w:t>
              <w:br/>
              <w:t>border-bottom-color: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border-y-neutral-600</w:t>
            </w:r>
          </w:p>
        </w:tc>
        <w:tc>
          <w:tcPr>
            <w:tcW w:type="dxa" w:w="2880"/>
          </w:tcPr>
          <w:p>
            <w:r>
              <w:t>border-top-color: rgb(82 82 82);</w:t>
              <w:br/>
              <w:t>border-bottom-color: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border-y-neutral-700</w:t>
            </w:r>
          </w:p>
        </w:tc>
        <w:tc>
          <w:tcPr>
            <w:tcW w:type="dxa" w:w="2880"/>
          </w:tcPr>
          <w:p>
            <w:r>
              <w:t>border-top-color: rgb(64 64 64);</w:t>
              <w:br/>
              <w:t>border-bottom-color: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border-y-neutral-800</w:t>
            </w:r>
          </w:p>
        </w:tc>
        <w:tc>
          <w:tcPr>
            <w:tcW w:type="dxa" w:w="2880"/>
          </w:tcPr>
          <w:p>
            <w:r>
              <w:t>border-top-color: rgb(38 38 38);</w:t>
              <w:br/>
              <w:t>border-bottom-color: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border-y-neutral-900</w:t>
            </w:r>
          </w:p>
        </w:tc>
        <w:tc>
          <w:tcPr>
            <w:tcW w:type="dxa" w:w="2880"/>
          </w:tcPr>
          <w:p>
            <w:r>
              <w:t>border-top-color: rgb(23 23 23);</w:t>
              <w:br/>
              <w:t>border-bottom-color: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border-y-neutral-950</w:t>
            </w:r>
          </w:p>
        </w:tc>
        <w:tc>
          <w:tcPr>
            <w:tcW w:type="dxa" w:w="2880"/>
          </w:tcPr>
          <w:p>
            <w:r>
              <w:t>border-top-color: rgb(10 10 10);</w:t>
              <w:br/>
              <w:t>border-bottom-color: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border-y-stone-50</w:t>
            </w:r>
          </w:p>
        </w:tc>
        <w:tc>
          <w:tcPr>
            <w:tcW w:type="dxa" w:w="2880"/>
          </w:tcPr>
          <w:p>
            <w:r>
              <w:t>border-top-color: rgb(250 250 249);</w:t>
              <w:br/>
              <w:t>border-bottom-color: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border-y-stone-100</w:t>
            </w:r>
          </w:p>
        </w:tc>
        <w:tc>
          <w:tcPr>
            <w:tcW w:type="dxa" w:w="2880"/>
          </w:tcPr>
          <w:p>
            <w:r>
              <w:t>border-top-color: rgb(245 245 244);</w:t>
              <w:br/>
              <w:t>border-bottom-color: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border-y-stone-200</w:t>
            </w:r>
          </w:p>
        </w:tc>
        <w:tc>
          <w:tcPr>
            <w:tcW w:type="dxa" w:w="2880"/>
          </w:tcPr>
          <w:p>
            <w:r>
              <w:t>border-top-color: rgb(231 229 228);</w:t>
              <w:br/>
              <w:t>border-bottom-color: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border-y-stone-300</w:t>
            </w:r>
          </w:p>
        </w:tc>
        <w:tc>
          <w:tcPr>
            <w:tcW w:type="dxa" w:w="2880"/>
          </w:tcPr>
          <w:p>
            <w:r>
              <w:t>border-top-color: rgb(214 211 209);</w:t>
              <w:br/>
              <w:t>border-bottom-color: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border-y-stone-400</w:t>
            </w:r>
          </w:p>
        </w:tc>
        <w:tc>
          <w:tcPr>
            <w:tcW w:type="dxa" w:w="2880"/>
          </w:tcPr>
          <w:p>
            <w:r>
              <w:t>border-top-color: rgb(168 162 158);</w:t>
              <w:br/>
              <w:t>border-bottom-color: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border-y-stone-500</w:t>
            </w:r>
          </w:p>
        </w:tc>
        <w:tc>
          <w:tcPr>
            <w:tcW w:type="dxa" w:w="2880"/>
          </w:tcPr>
          <w:p>
            <w:r>
              <w:t>border-top-color: rgb(120 113 108);</w:t>
              <w:br/>
              <w:t>border-bottom-color: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border-y-stone-600</w:t>
            </w:r>
          </w:p>
        </w:tc>
        <w:tc>
          <w:tcPr>
            <w:tcW w:type="dxa" w:w="2880"/>
          </w:tcPr>
          <w:p>
            <w:r>
              <w:t>border-top-color: rgb(87 83 78);</w:t>
              <w:br/>
              <w:t>border-bottom-color: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border-y-stone-700</w:t>
            </w:r>
          </w:p>
        </w:tc>
        <w:tc>
          <w:tcPr>
            <w:tcW w:type="dxa" w:w="2880"/>
          </w:tcPr>
          <w:p>
            <w:r>
              <w:t>border-top-color: rgb(68 64 60);</w:t>
              <w:br/>
              <w:t>border-bottom-color: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border-y-stone-800</w:t>
            </w:r>
          </w:p>
        </w:tc>
        <w:tc>
          <w:tcPr>
            <w:tcW w:type="dxa" w:w="2880"/>
          </w:tcPr>
          <w:p>
            <w:r>
              <w:t>border-top-color: rgb(41 37 36);</w:t>
              <w:br/>
              <w:t>border-bottom-color: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border-y-stone-900</w:t>
            </w:r>
          </w:p>
        </w:tc>
        <w:tc>
          <w:tcPr>
            <w:tcW w:type="dxa" w:w="2880"/>
          </w:tcPr>
          <w:p>
            <w:r>
              <w:t>border-top-color: rgb(28 25 23);</w:t>
              <w:br/>
              <w:t>border-bottom-color: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border-y-stone-950</w:t>
            </w:r>
          </w:p>
        </w:tc>
        <w:tc>
          <w:tcPr>
            <w:tcW w:type="dxa" w:w="2880"/>
          </w:tcPr>
          <w:p>
            <w:r>
              <w:t>border-top-color: rgb(12 10 9);</w:t>
              <w:br/>
              <w:t>border-bottom-color: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border-y-red-50</w:t>
            </w:r>
          </w:p>
        </w:tc>
        <w:tc>
          <w:tcPr>
            <w:tcW w:type="dxa" w:w="2880"/>
          </w:tcPr>
          <w:p>
            <w:r>
              <w:t>border-top-color: rgb(254 242 242);</w:t>
              <w:br/>
              <w:t>border-bottom-color: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border-y-red-100</w:t>
            </w:r>
          </w:p>
        </w:tc>
        <w:tc>
          <w:tcPr>
            <w:tcW w:type="dxa" w:w="2880"/>
          </w:tcPr>
          <w:p>
            <w:r>
              <w:t>border-top-color: rgb(254 226 226);</w:t>
              <w:br/>
              <w:t>border-bottom-color: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border-y-red-200</w:t>
            </w:r>
          </w:p>
        </w:tc>
        <w:tc>
          <w:tcPr>
            <w:tcW w:type="dxa" w:w="2880"/>
          </w:tcPr>
          <w:p>
            <w:r>
              <w:t>border-top-color: rgb(254 202 202);</w:t>
              <w:br/>
              <w:t>border-bottom-color: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border-y-red-300</w:t>
            </w:r>
          </w:p>
        </w:tc>
        <w:tc>
          <w:tcPr>
            <w:tcW w:type="dxa" w:w="2880"/>
          </w:tcPr>
          <w:p>
            <w:r>
              <w:t>border-top-color: rgb(252 165 165);</w:t>
              <w:br/>
              <w:t>border-bottom-color: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border-y-red-400</w:t>
            </w:r>
          </w:p>
        </w:tc>
        <w:tc>
          <w:tcPr>
            <w:tcW w:type="dxa" w:w="2880"/>
          </w:tcPr>
          <w:p>
            <w:r>
              <w:t>border-top-color: rgb(248 113 113);</w:t>
              <w:br/>
              <w:t>border-bottom-color: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border-y-red-500</w:t>
            </w:r>
          </w:p>
        </w:tc>
        <w:tc>
          <w:tcPr>
            <w:tcW w:type="dxa" w:w="2880"/>
          </w:tcPr>
          <w:p>
            <w:r>
              <w:t>border-top-color: rgb(239 68 68);</w:t>
              <w:br/>
              <w:t>border-bottom-color: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border-y-red-600</w:t>
            </w:r>
          </w:p>
        </w:tc>
        <w:tc>
          <w:tcPr>
            <w:tcW w:type="dxa" w:w="2880"/>
          </w:tcPr>
          <w:p>
            <w:r>
              <w:t>border-top-color: rgb(220 38 38);</w:t>
              <w:br/>
              <w:t>border-bottom-color: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border-y-red-700</w:t>
            </w:r>
          </w:p>
        </w:tc>
        <w:tc>
          <w:tcPr>
            <w:tcW w:type="dxa" w:w="2880"/>
          </w:tcPr>
          <w:p>
            <w:r>
              <w:t>border-top-color: rgb(185 28 28);</w:t>
              <w:br/>
              <w:t>border-bottom-color: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border-y-red-800</w:t>
            </w:r>
          </w:p>
        </w:tc>
        <w:tc>
          <w:tcPr>
            <w:tcW w:type="dxa" w:w="2880"/>
          </w:tcPr>
          <w:p>
            <w:r>
              <w:t>border-top-color: rgb(153 27 27);</w:t>
              <w:br/>
              <w:t>border-bottom-color: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border-y-red-900</w:t>
            </w:r>
          </w:p>
        </w:tc>
        <w:tc>
          <w:tcPr>
            <w:tcW w:type="dxa" w:w="2880"/>
          </w:tcPr>
          <w:p>
            <w:r>
              <w:t>border-top-color: rgb(127 29 29);</w:t>
              <w:br/>
              <w:t>border-bottom-color: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border-y-red-950</w:t>
            </w:r>
          </w:p>
        </w:tc>
        <w:tc>
          <w:tcPr>
            <w:tcW w:type="dxa" w:w="2880"/>
          </w:tcPr>
          <w:p>
            <w:r>
              <w:t>border-top-color: rgb(69 10 10);</w:t>
              <w:br/>
              <w:t>border-bottom-color: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border-y-orange-50</w:t>
            </w:r>
          </w:p>
        </w:tc>
        <w:tc>
          <w:tcPr>
            <w:tcW w:type="dxa" w:w="2880"/>
          </w:tcPr>
          <w:p>
            <w:r>
              <w:t>border-top-color: rgb(255 247 237);</w:t>
              <w:br/>
              <w:t>border-bottom-color: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border-y-orange-100</w:t>
            </w:r>
          </w:p>
        </w:tc>
        <w:tc>
          <w:tcPr>
            <w:tcW w:type="dxa" w:w="2880"/>
          </w:tcPr>
          <w:p>
            <w:r>
              <w:t>border-top-color: rgb(255 237 213);</w:t>
              <w:br/>
              <w:t>border-bottom-color: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border-y-orange-200</w:t>
            </w:r>
          </w:p>
        </w:tc>
        <w:tc>
          <w:tcPr>
            <w:tcW w:type="dxa" w:w="2880"/>
          </w:tcPr>
          <w:p>
            <w:r>
              <w:t>border-top-color: rgb(254 215 170);</w:t>
              <w:br/>
              <w:t>border-bottom-color: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border-y-orange-300</w:t>
            </w:r>
          </w:p>
        </w:tc>
        <w:tc>
          <w:tcPr>
            <w:tcW w:type="dxa" w:w="2880"/>
          </w:tcPr>
          <w:p>
            <w:r>
              <w:t>border-top-color: rgb(253 186 116);</w:t>
              <w:br/>
              <w:t>border-bottom-color: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border-y-orange-400</w:t>
            </w:r>
          </w:p>
        </w:tc>
        <w:tc>
          <w:tcPr>
            <w:tcW w:type="dxa" w:w="2880"/>
          </w:tcPr>
          <w:p>
            <w:r>
              <w:t>border-top-color: rgb(251 146 60);</w:t>
              <w:br/>
              <w:t>border-bottom-color: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border-y-orange-500</w:t>
            </w:r>
          </w:p>
        </w:tc>
        <w:tc>
          <w:tcPr>
            <w:tcW w:type="dxa" w:w="2880"/>
          </w:tcPr>
          <w:p>
            <w:r>
              <w:t>border-top-color: rgb(249 115 22);</w:t>
              <w:br/>
              <w:t>border-bottom-color: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border-y-orange-600</w:t>
            </w:r>
          </w:p>
        </w:tc>
        <w:tc>
          <w:tcPr>
            <w:tcW w:type="dxa" w:w="2880"/>
          </w:tcPr>
          <w:p>
            <w:r>
              <w:t>border-top-color: rgb(234 88 12);</w:t>
              <w:br/>
              <w:t>border-bottom-color: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border-y-orange-700</w:t>
            </w:r>
          </w:p>
        </w:tc>
        <w:tc>
          <w:tcPr>
            <w:tcW w:type="dxa" w:w="2880"/>
          </w:tcPr>
          <w:p>
            <w:r>
              <w:t>border-top-color: rgb(194 65 12);</w:t>
              <w:br/>
              <w:t>border-bottom-color: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border-y-orange-800</w:t>
            </w:r>
          </w:p>
        </w:tc>
        <w:tc>
          <w:tcPr>
            <w:tcW w:type="dxa" w:w="2880"/>
          </w:tcPr>
          <w:p>
            <w:r>
              <w:t>border-top-color: rgb(154 52 18);</w:t>
              <w:br/>
              <w:t>border-bottom-color: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border-y-orange-900</w:t>
            </w:r>
          </w:p>
        </w:tc>
        <w:tc>
          <w:tcPr>
            <w:tcW w:type="dxa" w:w="2880"/>
          </w:tcPr>
          <w:p>
            <w:r>
              <w:t>border-top-color: rgb(124 45 18);</w:t>
              <w:br/>
              <w:t>border-bottom-color: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border-y-orange-950</w:t>
            </w:r>
          </w:p>
        </w:tc>
        <w:tc>
          <w:tcPr>
            <w:tcW w:type="dxa" w:w="2880"/>
          </w:tcPr>
          <w:p>
            <w:r>
              <w:t>border-top-color: rgb(67 20 7);</w:t>
              <w:br/>
              <w:t>border-bottom-color: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border-y-amber-50</w:t>
            </w:r>
          </w:p>
        </w:tc>
        <w:tc>
          <w:tcPr>
            <w:tcW w:type="dxa" w:w="2880"/>
          </w:tcPr>
          <w:p>
            <w:r>
              <w:t>border-top-color: rgb(255 251 235);</w:t>
              <w:br/>
              <w:t>border-bottom-color: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border-y-amber-100</w:t>
            </w:r>
          </w:p>
        </w:tc>
        <w:tc>
          <w:tcPr>
            <w:tcW w:type="dxa" w:w="2880"/>
          </w:tcPr>
          <w:p>
            <w:r>
              <w:t>border-top-color: rgb(254 243 199);</w:t>
              <w:br/>
              <w:t>border-bottom-color: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border-y-amber-200</w:t>
            </w:r>
          </w:p>
        </w:tc>
        <w:tc>
          <w:tcPr>
            <w:tcW w:type="dxa" w:w="2880"/>
          </w:tcPr>
          <w:p>
            <w:r>
              <w:t>border-top-color: rgb(253 230 138);</w:t>
              <w:br/>
              <w:t>border-bottom-color: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border-y-amber-300</w:t>
            </w:r>
          </w:p>
        </w:tc>
        <w:tc>
          <w:tcPr>
            <w:tcW w:type="dxa" w:w="2880"/>
          </w:tcPr>
          <w:p>
            <w:r>
              <w:t>border-top-color: rgb(252 211 77);</w:t>
              <w:br/>
              <w:t>border-bottom-color: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border-y-amber-400</w:t>
            </w:r>
          </w:p>
        </w:tc>
        <w:tc>
          <w:tcPr>
            <w:tcW w:type="dxa" w:w="2880"/>
          </w:tcPr>
          <w:p>
            <w:r>
              <w:t>border-top-color: rgb(251 191 36);</w:t>
              <w:br/>
              <w:t>border-bottom-color: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border-y-amber-500</w:t>
            </w:r>
          </w:p>
        </w:tc>
        <w:tc>
          <w:tcPr>
            <w:tcW w:type="dxa" w:w="2880"/>
          </w:tcPr>
          <w:p>
            <w:r>
              <w:t>border-top-color: rgb(245 158 11);</w:t>
              <w:br/>
              <w:t>border-bottom-color: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border-y-amber-600</w:t>
            </w:r>
          </w:p>
        </w:tc>
        <w:tc>
          <w:tcPr>
            <w:tcW w:type="dxa" w:w="2880"/>
          </w:tcPr>
          <w:p>
            <w:r>
              <w:t>border-top-color: rgb(217 119 6);</w:t>
              <w:br/>
              <w:t>border-bottom-color: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border-y-amber-700</w:t>
            </w:r>
          </w:p>
        </w:tc>
        <w:tc>
          <w:tcPr>
            <w:tcW w:type="dxa" w:w="2880"/>
          </w:tcPr>
          <w:p>
            <w:r>
              <w:t>border-top-color: rgb(180 83 9);</w:t>
              <w:br/>
              <w:t>border-bottom-color: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border-y-amber-800</w:t>
            </w:r>
          </w:p>
        </w:tc>
        <w:tc>
          <w:tcPr>
            <w:tcW w:type="dxa" w:w="2880"/>
          </w:tcPr>
          <w:p>
            <w:r>
              <w:t>border-top-color: rgb(146 64 14);</w:t>
              <w:br/>
              <w:t>border-bottom-color: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border-y-amber-900</w:t>
            </w:r>
          </w:p>
        </w:tc>
        <w:tc>
          <w:tcPr>
            <w:tcW w:type="dxa" w:w="2880"/>
          </w:tcPr>
          <w:p>
            <w:r>
              <w:t>border-top-color: rgb(120 53 15);</w:t>
              <w:br/>
              <w:t>border-bottom-color: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border-y-amber-950</w:t>
            </w:r>
          </w:p>
        </w:tc>
        <w:tc>
          <w:tcPr>
            <w:tcW w:type="dxa" w:w="2880"/>
          </w:tcPr>
          <w:p>
            <w:r>
              <w:t>border-top-color: rgb(69 26 3);</w:t>
              <w:br/>
              <w:t>border-bottom-color: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border-y-yellow-50</w:t>
            </w:r>
          </w:p>
        </w:tc>
        <w:tc>
          <w:tcPr>
            <w:tcW w:type="dxa" w:w="2880"/>
          </w:tcPr>
          <w:p>
            <w:r>
              <w:t>border-top-color: rgb(254 252 232);</w:t>
              <w:br/>
              <w:t>border-bottom-color: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border-y-yellow-100</w:t>
            </w:r>
          </w:p>
        </w:tc>
        <w:tc>
          <w:tcPr>
            <w:tcW w:type="dxa" w:w="2880"/>
          </w:tcPr>
          <w:p>
            <w:r>
              <w:t>border-top-color: rgb(254 249 195);</w:t>
              <w:br/>
              <w:t>border-bottom-color: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border-y-yellow-200</w:t>
            </w:r>
          </w:p>
        </w:tc>
        <w:tc>
          <w:tcPr>
            <w:tcW w:type="dxa" w:w="2880"/>
          </w:tcPr>
          <w:p>
            <w:r>
              <w:t>border-top-color: rgb(254 240 138);</w:t>
              <w:br/>
              <w:t>border-bottom-color: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border-y-yellow-300</w:t>
            </w:r>
          </w:p>
        </w:tc>
        <w:tc>
          <w:tcPr>
            <w:tcW w:type="dxa" w:w="2880"/>
          </w:tcPr>
          <w:p>
            <w:r>
              <w:t>border-top-color: rgb(253 224 71);</w:t>
              <w:br/>
              <w:t>border-bottom-color: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border-y-yellow-400</w:t>
            </w:r>
          </w:p>
        </w:tc>
        <w:tc>
          <w:tcPr>
            <w:tcW w:type="dxa" w:w="2880"/>
          </w:tcPr>
          <w:p>
            <w:r>
              <w:t>border-top-color: rgb(250 204 21);</w:t>
              <w:br/>
              <w:t>border-bottom-color: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border-y-yellow-500</w:t>
            </w:r>
          </w:p>
        </w:tc>
        <w:tc>
          <w:tcPr>
            <w:tcW w:type="dxa" w:w="2880"/>
          </w:tcPr>
          <w:p>
            <w:r>
              <w:t>border-top-color: rgb(234 179 8);</w:t>
              <w:br/>
              <w:t>border-bottom-color: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border-y-yellow-600</w:t>
            </w:r>
          </w:p>
        </w:tc>
        <w:tc>
          <w:tcPr>
            <w:tcW w:type="dxa" w:w="2880"/>
          </w:tcPr>
          <w:p>
            <w:r>
              <w:t>border-top-color: rgb(202 138 4);</w:t>
              <w:br/>
              <w:t>border-bottom-color: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border-y-yellow-700</w:t>
            </w:r>
          </w:p>
        </w:tc>
        <w:tc>
          <w:tcPr>
            <w:tcW w:type="dxa" w:w="2880"/>
          </w:tcPr>
          <w:p>
            <w:r>
              <w:t>border-top-color: rgb(161 98 7);</w:t>
              <w:br/>
              <w:t>border-bottom-color: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border-y-yellow-800</w:t>
            </w:r>
          </w:p>
        </w:tc>
        <w:tc>
          <w:tcPr>
            <w:tcW w:type="dxa" w:w="2880"/>
          </w:tcPr>
          <w:p>
            <w:r>
              <w:t>border-top-color: rgb(133 77 14);</w:t>
              <w:br/>
              <w:t>border-bottom-color: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border-y-yellow-900</w:t>
            </w:r>
          </w:p>
        </w:tc>
        <w:tc>
          <w:tcPr>
            <w:tcW w:type="dxa" w:w="2880"/>
          </w:tcPr>
          <w:p>
            <w:r>
              <w:t>border-top-color: rgb(113 63 18);</w:t>
              <w:br/>
              <w:t>border-bottom-color: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border-y-yellow-950</w:t>
            </w:r>
          </w:p>
        </w:tc>
        <w:tc>
          <w:tcPr>
            <w:tcW w:type="dxa" w:w="2880"/>
          </w:tcPr>
          <w:p>
            <w:r>
              <w:t>border-top-color: rgb(66 32 6);</w:t>
              <w:br/>
              <w:t>border-bottom-color: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border-y-lime-50</w:t>
            </w:r>
          </w:p>
        </w:tc>
        <w:tc>
          <w:tcPr>
            <w:tcW w:type="dxa" w:w="2880"/>
          </w:tcPr>
          <w:p>
            <w:r>
              <w:t>border-top-color: rgb(247 254 231);</w:t>
              <w:br/>
              <w:t>border-bottom-color: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border-y-lime-100</w:t>
            </w:r>
          </w:p>
        </w:tc>
        <w:tc>
          <w:tcPr>
            <w:tcW w:type="dxa" w:w="2880"/>
          </w:tcPr>
          <w:p>
            <w:r>
              <w:t>border-top-color: rgb(236 252 203);</w:t>
              <w:br/>
              <w:t>border-bottom-color: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border-y-lime-200</w:t>
            </w:r>
          </w:p>
        </w:tc>
        <w:tc>
          <w:tcPr>
            <w:tcW w:type="dxa" w:w="2880"/>
          </w:tcPr>
          <w:p>
            <w:r>
              <w:t>border-top-color: rgb(217 249 157);</w:t>
              <w:br/>
              <w:t>border-bottom-color: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border-y-lime-300</w:t>
            </w:r>
          </w:p>
        </w:tc>
        <w:tc>
          <w:tcPr>
            <w:tcW w:type="dxa" w:w="2880"/>
          </w:tcPr>
          <w:p>
            <w:r>
              <w:t>border-top-color: rgb(190 242 100);</w:t>
              <w:br/>
              <w:t>border-bottom-color: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border-y-lime-400</w:t>
            </w:r>
          </w:p>
        </w:tc>
        <w:tc>
          <w:tcPr>
            <w:tcW w:type="dxa" w:w="2880"/>
          </w:tcPr>
          <w:p>
            <w:r>
              <w:t>border-top-color: rgb(163 230 53);</w:t>
              <w:br/>
              <w:t>border-bottom-color: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border-y-lime-500</w:t>
            </w:r>
          </w:p>
        </w:tc>
        <w:tc>
          <w:tcPr>
            <w:tcW w:type="dxa" w:w="2880"/>
          </w:tcPr>
          <w:p>
            <w:r>
              <w:t>border-top-color: rgb(132 204 22);</w:t>
              <w:br/>
              <w:t>border-bottom-color: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border-y-lime-600</w:t>
            </w:r>
          </w:p>
        </w:tc>
        <w:tc>
          <w:tcPr>
            <w:tcW w:type="dxa" w:w="2880"/>
          </w:tcPr>
          <w:p>
            <w:r>
              <w:t>border-top-color: rgb(101 163 13);</w:t>
              <w:br/>
              <w:t>border-bottom-color: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border-y-lime-700</w:t>
            </w:r>
          </w:p>
        </w:tc>
        <w:tc>
          <w:tcPr>
            <w:tcW w:type="dxa" w:w="2880"/>
          </w:tcPr>
          <w:p>
            <w:r>
              <w:t>border-top-color: rgb(77 124 15);</w:t>
              <w:br/>
              <w:t>border-bottom-color: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border-y-lime-800</w:t>
            </w:r>
          </w:p>
        </w:tc>
        <w:tc>
          <w:tcPr>
            <w:tcW w:type="dxa" w:w="2880"/>
          </w:tcPr>
          <w:p>
            <w:r>
              <w:t>border-top-color: rgb(63 98 18);</w:t>
              <w:br/>
              <w:t>border-bottom-color: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border-y-lime-900</w:t>
            </w:r>
          </w:p>
        </w:tc>
        <w:tc>
          <w:tcPr>
            <w:tcW w:type="dxa" w:w="2880"/>
          </w:tcPr>
          <w:p>
            <w:r>
              <w:t>border-top-color: rgb(54 83 20);</w:t>
              <w:br/>
              <w:t>border-bottom-color: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border-y-lime-950</w:t>
            </w:r>
          </w:p>
        </w:tc>
        <w:tc>
          <w:tcPr>
            <w:tcW w:type="dxa" w:w="2880"/>
          </w:tcPr>
          <w:p>
            <w:r>
              <w:t>border-top-color: rgb(26 46 5);</w:t>
              <w:br/>
              <w:t>border-bottom-color: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border-y-green-50</w:t>
            </w:r>
          </w:p>
        </w:tc>
        <w:tc>
          <w:tcPr>
            <w:tcW w:type="dxa" w:w="2880"/>
          </w:tcPr>
          <w:p>
            <w:r>
              <w:t>border-top-color: rgb(240 253 244);</w:t>
              <w:br/>
              <w:t>border-bottom-color: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border-y-green-100</w:t>
            </w:r>
          </w:p>
        </w:tc>
        <w:tc>
          <w:tcPr>
            <w:tcW w:type="dxa" w:w="2880"/>
          </w:tcPr>
          <w:p>
            <w:r>
              <w:t>border-top-color: rgb(220 252 231);</w:t>
              <w:br/>
              <w:t>border-bottom-color: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border-y-green-200</w:t>
            </w:r>
          </w:p>
        </w:tc>
        <w:tc>
          <w:tcPr>
            <w:tcW w:type="dxa" w:w="2880"/>
          </w:tcPr>
          <w:p>
            <w:r>
              <w:t>border-top-color: rgb(187 247 208);</w:t>
              <w:br/>
              <w:t>border-bottom-color: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border-y-green-300</w:t>
            </w:r>
          </w:p>
        </w:tc>
        <w:tc>
          <w:tcPr>
            <w:tcW w:type="dxa" w:w="2880"/>
          </w:tcPr>
          <w:p>
            <w:r>
              <w:t>border-top-color: rgb(134 239 172);</w:t>
              <w:br/>
              <w:t>border-bottom-color: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border-y-green-400</w:t>
            </w:r>
          </w:p>
        </w:tc>
        <w:tc>
          <w:tcPr>
            <w:tcW w:type="dxa" w:w="2880"/>
          </w:tcPr>
          <w:p>
            <w:r>
              <w:t>border-top-color: rgb(74 222 128);</w:t>
              <w:br/>
              <w:t>border-bottom-color: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border-y-green-500</w:t>
            </w:r>
          </w:p>
        </w:tc>
        <w:tc>
          <w:tcPr>
            <w:tcW w:type="dxa" w:w="2880"/>
          </w:tcPr>
          <w:p>
            <w:r>
              <w:t>border-top-color: rgb(34 197 94);</w:t>
              <w:br/>
              <w:t>border-bottom-color: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border-y-green-600</w:t>
            </w:r>
          </w:p>
        </w:tc>
        <w:tc>
          <w:tcPr>
            <w:tcW w:type="dxa" w:w="2880"/>
          </w:tcPr>
          <w:p>
            <w:r>
              <w:t>border-top-color: rgb(22 163 74);</w:t>
              <w:br/>
              <w:t>border-bottom-color: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border-y-green-700</w:t>
            </w:r>
          </w:p>
        </w:tc>
        <w:tc>
          <w:tcPr>
            <w:tcW w:type="dxa" w:w="2880"/>
          </w:tcPr>
          <w:p>
            <w:r>
              <w:t>border-top-color: rgb(21 128 61);</w:t>
              <w:br/>
              <w:t>border-bottom-color: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border-y-green-800</w:t>
            </w:r>
          </w:p>
        </w:tc>
        <w:tc>
          <w:tcPr>
            <w:tcW w:type="dxa" w:w="2880"/>
          </w:tcPr>
          <w:p>
            <w:r>
              <w:t>border-top-color: rgb(22 101 52);</w:t>
              <w:br/>
              <w:t>border-bottom-color: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border-y-green-900</w:t>
            </w:r>
          </w:p>
        </w:tc>
        <w:tc>
          <w:tcPr>
            <w:tcW w:type="dxa" w:w="2880"/>
          </w:tcPr>
          <w:p>
            <w:r>
              <w:t>border-top-color: rgb(20 83 45);</w:t>
              <w:br/>
              <w:t>border-bottom-color: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border-y-green-950</w:t>
            </w:r>
          </w:p>
        </w:tc>
        <w:tc>
          <w:tcPr>
            <w:tcW w:type="dxa" w:w="2880"/>
          </w:tcPr>
          <w:p>
            <w:r>
              <w:t>border-top-color: rgb(5 46 22);</w:t>
              <w:br/>
              <w:t>border-bottom-color: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border-y-emerald-50</w:t>
            </w:r>
          </w:p>
        </w:tc>
        <w:tc>
          <w:tcPr>
            <w:tcW w:type="dxa" w:w="2880"/>
          </w:tcPr>
          <w:p>
            <w:r>
              <w:t>border-top-color: rgb(236 253 245);</w:t>
              <w:br/>
              <w:t>border-bottom-color: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border-y-emerald-100</w:t>
            </w:r>
          </w:p>
        </w:tc>
        <w:tc>
          <w:tcPr>
            <w:tcW w:type="dxa" w:w="2880"/>
          </w:tcPr>
          <w:p>
            <w:r>
              <w:t>border-top-color: rgb(209 250 229);</w:t>
              <w:br/>
              <w:t>border-bottom-color: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border-y-emerald-200</w:t>
            </w:r>
          </w:p>
        </w:tc>
        <w:tc>
          <w:tcPr>
            <w:tcW w:type="dxa" w:w="2880"/>
          </w:tcPr>
          <w:p>
            <w:r>
              <w:t>border-top-color: rgb(167 243 208);</w:t>
              <w:br/>
              <w:t>border-bottom-color: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border-y-emerald-300</w:t>
            </w:r>
          </w:p>
        </w:tc>
        <w:tc>
          <w:tcPr>
            <w:tcW w:type="dxa" w:w="2880"/>
          </w:tcPr>
          <w:p>
            <w:r>
              <w:t>border-top-color: rgb(110 231 183);</w:t>
              <w:br/>
              <w:t>border-bottom-color: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border-y-emerald-400</w:t>
            </w:r>
          </w:p>
        </w:tc>
        <w:tc>
          <w:tcPr>
            <w:tcW w:type="dxa" w:w="2880"/>
          </w:tcPr>
          <w:p>
            <w:r>
              <w:t>border-top-color: rgb(52 211 153);</w:t>
              <w:br/>
              <w:t>border-bottom-color: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border-y-emerald-500</w:t>
            </w:r>
          </w:p>
        </w:tc>
        <w:tc>
          <w:tcPr>
            <w:tcW w:type="dxa" w:w="2880"/>
          </w:tcPr>
          <w:p>
            <w:r>
              <w:t>border-top-color: rgb(16 185 129);</w:t>
              <w:br/>
              <w:t>border-bottom-color: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border-y-emerald-600</w:t>
            </w:r>
          </w:p>
        </w:tc>
        <w:tc>
          <w:tcPr>
            <w:tcW w:type="dxa" w:w="2880"/>
          </w:tcPr>
          <w:p>
            <w:r>
              <w:t>border-top-color: rgb(5 150 105);</w:t>
              <w:br/>
              <w:t>border-bottom-color: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border-y-emerald-700</w:t>
            </w:r>
          </w:p>
        </w:tc>
        <w:tc>
          <w:tcPr>
            <w:tcW w:type="dxa" w:w="2880"/>
          </w:tcPr>
          <w:p>
            <w:r>
              <w:t>border-top-color: rgb(4 120 87);</w:t>
              <w:br/>
              <w:t>border-bottom-color: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border-y-emerald-800</w:t>
            </w:r>
          </w:p>
        </w:tc>
        <w:tc>
          <w:tcPr>
            <w:tcW w:type="dxa" w:w="2880"/>
          </w:tcPr>
          <w:p>
            <w:r>
              <w:t>border-top-color: rgb(6 95 70);</w:t>
              <w:br/>
              <w:t>border-bottom-color: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border-y-emerald-900</w:t>
            </w:r>
          </w:p>
        </w:tc>
        <w:tc>
          <w:tcPr>
            <w:tcW w:type="dxa" w:w="2880"/>
          </w:tcPr>
          <w:p>
            <w:r>
              <w:t>border-top-color: rgb(6 78 59);</w:t>
              <w:br/>
              <w:t>border-bottom-color: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border-y-emerald-950</w:t>
            </w:r>
          </w:p>
        </w:tc>
        <w:tc>
          <w:tcPr>
            <w:tcW w:type="dxa" w:w="2880"/>
          </w:tcPr>
          <w:p>
            <w:r>
              <w:t>border-top-color: rgb(2 44 34);</w:t>
              <w:br/>
              <w:t>border-bottom-color: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border-y-teal-50</w:t>
            </w:r>
          </w:p>
        </w:tc>
        <w:tc>
          <w:tcPr>
            <w:tcW w:type="dxa" w:w="2880"/>
          </w:tcPr>
          <w:p>
            <w:r>
              <w:t>border-top-color: rgb(240 253 250);</w:t>
              <w:br/>
              <w:t>border-bottom-color: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border-y-teal-100</w:t>
            </w:r>
          </w:p>
        </w:tc>
        <w:tc>
          <w:tcPr>
            <w:tcW w:type="dxa" w:w="2880"/>
          </w:tcPr>
          <w:p>
            <w:r>
              <w:t>border-top-color: rgb(204 251 241);</w:t>
              <w:br/>
              <w:t>border-bottom-color: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border-y-teal-200</w:t>
            </w:r>
          </w:p>
        </w:tc>
        <w:tc>
          <w:tcPr>
            <w:tcW w:type="dxa" w:w="2880"/>
          </w:tcPr>
          <w:p>
            <w:r>
              <w:t>border-top-color: rgb(153 246 228);</w:t>
              <w:br/>
              <w:t>border-bottom-color: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border-y-teal-300</w:t>
            </w:r>
          </w:p>
        </w:tc>
        <w:tc>
          <w:tcPr>
            <w:tcW w:type="dxa" w:w="2880"/>
          </w:tcPr>
          <w:p>
            <w:r>
              <w:t>border-top-color: rgb(94 234 212);</w:t>
              <w:br/>
              <w:t>border-bottom-color: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border-y-teal-400</w:t>
            </w:r>
          </w:p>
        </w:tc>
        <w:tc>
          <w:tcPr>
            <w:tcW w:type="dxa" w:w="2880"/>
          </w:tcPr>
          <w:p>
            <w:r>
              <w:t>border-top-color: rgb(45 212 191);</w:t>
              <w:br/>
              <w:t>border-bottom-color: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border-y-teal-500</w:t>
            </w:r>
          </w:p>
        </w:tc>
        <w:tc>
          <w:tcPr>
            <w:tcW w:type="dxa" w:w="2880"/>
          </w:tcPr>
          <w:p>
            <w:r>
              <w:t>border-top-color: rgb(20 184 166);</w:t>
              <w:br/>
              <w:t>border-bottom-color: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border-y-teal-600</w:t>
            </w:r>
          </w:p>
        </w:tc>
        <w:tc>
          <w:tcPr>
            <w:tcW w:type="dxa" w:w="2880"/>
          </w:tcPr>
          <w:p>
            <w:r>
              <w:t>border-top-color: rgb(13 148 136);</w:t>
              <w:br/>
              <w:t>border-bottom-color: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border-y-teal-700</w:t>
            </w:r>
          </w:p>
        </w:tc>
        <w:tc>
          <w:tcPr>
            <w:tcW w:type="dxa" w:w="2880"/>
          </w:tcPr>
          <w:p>
            <w:r>
              <w:t>border-top-color: rgb(15 118 110);</w:t>
              <w:br/>
              <w:t>border-bottom-color: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border-y-teal-800</w:t>
            </w:r>
          </w:p>
        </w:tc>
        <w:tc>
          <w:tcPr>
            <w:tcW w:type="dxa" w:w="2880"/>
          </w:tcPr>
          <w:p>
            <w:r>
              <w:t>border-top-color: rgb(17 94 89);</w:t>
              <w:br/>
              <w:t>border-bottom-color: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border-y-teal-900</w:t>
            </w:r>
          </w:p>
        </w:tc>
        <w:tc>
          <w:tcPr>
            <w:tcW w:type="dxa" w:w="2880"/>
          </w:tcPr>
          <w:p>
            <w:r>
              <w:t>border-top-color: rgb(19 78 74);</w:t>
              <w:br/>
              <w:t>border-bottom-color: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border-y-teal-950</w:t>
            </w:r>
          </w:p>
        </w:tc>
        <w:tc>
          <w:tcPr>
            <w:tcW w:type="dxa" w:w="2880"/>
          </w:tcPr>
          <w:p>
            <w:r>
              <w:t>border-top-color: rgb(4 47 46);</w:t>
              <w:br/>
              <w:t>border-bottom-color: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border-y-cyan-50</w:t>
            </w:r>
          </w:p>
        </w:tc>
        <w:tc>
          <w:tcPr>
            <w:tcW w:type="dxa" w:w="2880"/>
          </w:tcPr>
          <w:p>
            <w:r>
              <w:t>border-top-color: rgb(236 254 255);</w:t>
              <w:br/>
              <w:t>border-bottom-color: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border-y-cyan-100</w:t>
            </w:r>
          </w:p>
        </w:tc>
        <w:tc>
          <w:tcPr>
            <w:tcW w:type="dxa" w:w="2880"/>
          </w:tcPr>
          <w:p>
            <w:r>
              <w:t>border-top-color: rgb(207 250 254);</w:t>
              <w:br/>
              <w:t>border-bottom-color: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border-y-cyan-200</w:t>
            </w:r>
          </w:p>
        </w:tc>
        <w:tc>
          <w:tcPr>
            <w:tcW w:type="dxa" w:w="2880"/>
          </w:tcPr>
          <w:p>
            <w:r>
              <w:t>border-top-color: rgb(165 243 252);</w:t>
              <w:br/>
              <w:t>border-bottom-color: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border-y-cyan-300</w:t>
            </w:r>
          </w:p>
        </w:tc>
        <w:tc>
          <w:tcPr>
            <w:tcW w:type="dxa" w:w="2880"/>
          </w:tcPr>
          <w:p>
            <w:r>
              <w:t>border-top-color: rgb(103 232 249);</w:t>
              <w:br/>
              <w:t>border-bottom-color: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border-y-cyan-400</w:t>
            </w:r>
          </w:p>
        </w:tc>
        <w:tc>
          <w:tcPr>
            <w:tcW w:type="dxa" w:w="2880"/>
          </w:tcPr>
          <w:p>
            <w:r>
              <w:t>border-top-color: rgb(34 211 238);</w:t>
              <w:br/>
              <w:t>border-bottom-color: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border-y-cyan-500</w:t>
            </w:r>
          </w:p>
        </w:tc>
        <w:tc>
          <w:tcPr>
            <w:tcW w:type="dxa" w:w="2880"/>
          </w:tcPr>
          <w:p>
            <w:r>
              <w:t>border-top-color: rgb(6 182 212);</w:t>
              <w:br/>
              <w:t>border-bottom-color: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border-y-cyan-600</w:t>
            </w:r>
          </w:p>
        </w:tc>
        <w:tc>
          <w:tcPr>
            <w:tcW w:type="dxa" w:w="2880"/>
          </w:tcPr>
          <w:p>
            <w:r>
              <w:t>border-top-color: rgb(8 145 178);</w:t>
              <w:br/>
              <w:t>border-bottom-color: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border-y-cyan-700</w:t>
            </w:r>
          </w:p>
        </w:tc>
        <w:tc>
          <w:tcPr>
            <w:tcW w:type="dxa" w:w="2880"/>
          </w:tcPr>
          <w:p>
            <w:r>
              <w:t>border-top-color: rgb(14 116 144);</w:t>
              <w:br/>
              <w:t>border-bottom-color: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border-y-cyan-800</w:t>
            </w:r>
          </w:p>
        </w:tc>
        <w:tc>
          <w:tcPr>
            <w:tcW w:type="dxa" w:w="2880"/>
          </w:tcPr>
          <w:p>
            <w:r>
              <w:t>border-top-color: rgb(21 94 117);</w:t>
              <w:br/>
              <w:t>border-bottom-color: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border-y-cyan-900</w:t>
            </w:r>
          </w:p>
        </w:tc>
        <w:tc>
          <w:tcPr>
            <w:tcW w:type="dxa" w:w="2880"/>
          </w:tcPr>
          <w:p>
            <w:r>
              <w:t>border-top-color: rgb(22 78 99);</w:t>
              <w:br/>
              <w:t>border-bottom-color: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border-y-cyan-950</w:t>
            </w:r>
          </w:p>
        </w:tc>
        <w:tc>
          <w:tcPr>
            <w:tcW w:type="dxa" w:w="2880"/>
          </w:tcPr>
          <w:p>
            <w:r>
              <w:t>border-top-color: rgb(8 51 68);</w:t>
              <w:br/>
              <w:t>border-bottom-color: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border-y-sky-50</w:t>
            </w:r>
          </w:p>
        </w:tc>
        <w:tc>
          <w:tcPr>
            <w:tcW w:type="dxa" w:w="2880"/>
          </w:tcPr>
          <w:p>
            <w:r>
              <w:t>border-top-color: rgb(240 249 255);</w:t>
              <w:br/>
              <w:t>border-bottom-color: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border-y-sky-100</w:t>
            </w:r>
          </w:p>
        </w:tc>
        <w:tc>
          <w:tcPr>
            <w:tcW w:type="dxa" w:w="2880"/>
          </w:tcPr>
          <w:p>
            <w:r>
              <w:t>border-top-color: rgb(224 242 254);</w:t>
              <w:br/>
              <w:t>border-bottom-color: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border-y-sky-200</w:t>
            </w:r>
          </w:p>
        </w:tc>
        <w:tc>
          <w:tcPr>
            <w:tcW w:type="dxa" w:w="2880"/>
          </w:tcPr>
          <w:p>
            <w:r>
              <w:t>border-top-color: rgb(186 230 253);</w:t>
              <w:br/>
              <w:t>border-bottom-color: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border-y-sky-300</w:t>
            </w:r>
          </w:p>
        </w:tc>
        <w:tc>
          <w:tcPr>
            <w:tcW w:type="dxa" w:w="2880"/>
          </w:tcPr>
          <w:p>
            <w:r>
              <w:t>border-top-color: rgb(125 211 252);</w:t>
              <w:br/>
              <w:t>border-bottom-color: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border-y-sky-400</w:t>
            </w:r>
          </w:p>
        </w:tc>
        <w:tc>
          <w:tcPr>
            <w:tcW w:type="dxa" w:w="2880"/>
          </w:tcPr>
          <w:p>
            <w:r>
              <w:t>border-top-color: rgb(56 189 248);</w:t>
              <w:br/>
              <w:t>border-bottom-color: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border-y-sky-500</w:t>
            </w:r>
          </w:p>
        </w:tc>
        <w:tc>
          <w:tcPr>
            <w:tcW w:type="dxa" w:w="2880"/>
          </w:tcPr>
          <w:p>
            <w:r>
              <w:t>border-top-color: rgb(14 165 233);</w:t>
              <w:br/>
              <w:t>border-bottom-color: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border-y-sky-600</w:t>
            </w:r>
          </w:p>
        </w:tc>
        <w:tc>
          <w:tcPr>
            <w:tcW w:type="dxa" w:w="2880"/>
          </w:tcPr>
          <w:p>
            <w:r>
              <w:t>border-top-color: rgb(2 132 199);</w:t>
              <w:br/>
              <w:t>border-bottom-color: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border-y-sky-700</w:t>
            </w:r>
          </w:p>
        </w:tc>
        <w:tc>
          <w:tcPr>
            <w:tcW w:type="dxa" w:w="2880"/>
          </w:tcPr>
          <w:p>
            <w:r>
              <w:t>border-top-color: rgb(3 105 161);</w:t>
              <w:br/>
              <w:t>border-bottom-color: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border-y-sky-800</w:t>
            </w:r>
          </w:p>
        </w:tc>
        <w:tc>
          <w:tcPr>
            <w:tcW w:type="dxa" w:w="2880"/>
          </w:tcPr>
          <w:p>
            <w:r>
              <w:t>border-top-color: rgb(7 89 133);</w:t>
              <w:br/>
              <w:t>border-bottom-color: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border-y-sky-900</w:t>
            </w:r>
          </w:p>
        </w:tc>
        <w:tc>
          <w:tcPr>
            <w:tcW w:type="dxa" w:w="2880"/>
          </w:tcPr>
          <w:p>
            <w:r>
              <w:t>border-top-color: rgb(12 74 110);</w:t>
              <w:br/>
              <w:t>border-bottom-color: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border-y-sky-950</w:t>
            </w:r>
          </w:p>
        </w:tc>
        <w:tc>
          <w:tcPr>
            <w:tcW w:type="dxa" w:w="2880"/>
          </w:tcPr>
          <w:p>
            <w:r>
              <w:t>border-top-color: rgb(8 47 73);</w:t>
              <w:br/>
              <w:t>border-bottom-color: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border-y-blue-50</w:t>
            </w:r>
          </w:p>
        </w:tc>
        <w:tc>
          <w:tcPr>
            <w:tcW w:type="dxa" w:w="2880"/>
          </w:tcPr>
          <w:p>
            <w:r>
              <w:t>border-top-color: rgb(239 246 255);</w:t>
              <w:br/>
              <w:t>border-bottom-color: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border-y-blue-100</w:t>
            </w:r>
          </w:p>
        </w:tc>
        <w:tc>
          <w:tcPr>
            <w:tcW w:type="dxa" w:w="2880"/>
          </w:tcPr>
          <w:p>
            <w:r>
              <w:t>border-top-color: rgb(219 234 254);</w:t>
              <w:br/>
              <w:t>border-bottom-color: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border-y-blue-200</w:t>
            </w:r>
          </w:p>
        </w:tc>
        <w:tc>
          <w:tcPr>
            <w:tcW w:type="dxa" w:w="2880"/>
          </w:tcPr>
          <w:p>
            <w:r>
              <w:t>border-top-color: rgb(191 219 254);</w:t>
              <w:br/>
              <w:t>border-bottom-color: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border-y-blue-300</w:t>
            </w:r>
          </w:p>
        </w:tc>
        <w:tc>
          <w:tcPr>
            <w:tcW w:type="dxa" w:w="2880"/>
          </w:tcPr>
          <w:p>
            <w:r>
              <w:t>border-top-color: rgb(147 197 253);</w:t>
              <w:br/>
              <w:t>border-bottom-color: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border-y-blue-400</w:t>
            </w:r>
          </w:p>
        </w:tc>
        <w:tc>
          <w:tcPr>
            <w:tcW w:type="dxa" w:w="2880"/>
          </w:tcPr>
          <w:p>
            <w:r>
              <w:t>border-top-color: rgb(96 165 250);</w:t>
              <w:br/>
              <w:t>border-bottom-color: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border-y-blue-500</w:t>
            </w:r>
          </w:p>
        </w:tc>
        <w:tc>
          <w:tcPr>
            <w:tcW w:type="dxa" w:w="2880"/>
          </w:tcPr>
          <w:p>
            <w:r>
              <w:t>border-top-color: rgb(59 130 246);</w:t>
              <w:br/>
              <w:t>border-bottom-color: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border-y-blue-600</w:t>
            </w:r>
          </w:p>
        </w:tc>
        <w:tc>
          <w:tcPr>
            <w:tcW w:type="dxa" w:w="2880"/>
          </w:tcPr>
          <w:p>
            <w:r>
              <w:t>border-top-color: rgb(37 99 235);</w:t>
              <w:br/>
              <w:t>border-bottom-color: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border-y-blue-700</w:t>
            </w:r>
          </w:p>
        </w:tc>
        <w:tc>
          <w:tcPr>
            <w:tcW w:type="dxa" w:w="2880"/>
          </w:tcPr>
          <w:p>
            <w:r>
              <w:t>border-top-color: rgb(29 78 216);</w:t>
              <w:br/>
              <w:t>border-bottom-color: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border-y-blue-800</w:t>
            </w:r>
          </w:p>
        </w:tc>
        <w:tc>
          <w:tcPr>
            <w:tcW w:type="dxa" w:w="2880"/>
          </w:tcPr>
          <w:p>
            <w:r>
              <w:t>border-top-color: rgb(30 64 175);</w:t>
              <w:br/>
              <w:t>border-bottom-color: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border-y-blue-900</w:t>
            </w:r>
          </w:p>
        </w:tc>
        <w:tc>
          <w:tcPr>
            <w:tcW w:type="dxa" w:w="2880"/>
          </w:tcPr>
          <w:p>
            <w:r>
              <w:t>border-top-color: rgb(30 58 138);</w:t>
              <w:br/>
              <w:t>border-bottom-color: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border-y-blue-950</w:t>
            </w:r>
          </w:p>
        </w:tc>
        <w:tc>
          <w:tcPr>
            <w:tcW w:type="dxa" w:w="2880"/>
          </w:tcPr>
          <w:p>
            <w:r>
              <w:t>border-top-color: rgb(23 37 84);</w:t>
              <w:br/>
              <w:t>border-bottom-color: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border-y-indigo-50</w:t>
            </w:r>
          </w:p>
        </w:tc>
        <w:tc>
          <w:tcPr>
            <w:tcW w:type="dxa" w:w="2880"/>
          </w:tcPr>
          <w:p>
            <w:r>
              <w:t>border-top-color: rgb(238 242 255);</w:t>
              <w:br/>
              <w:t>border-bottom-color: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border-y-indigo-100</w:t>
            </w:r>
          </w:p>
        </w:tc>
        <w:tc>
          <w:tcPr>
            <w:tcW w:type="dxa" w:w="2880"/>
          </w:tcPr>
          <w:p>
            <w:r>
              <w:t>border-top-color: rgb(224 231 255);</w:t>
              <w:br/>
              <w:t>border-bottom-color: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border-y-indigo-200</w:t>
            </w:r>
          </w:p>
        </w:tc>
        <w:tc>
          <w:tcPr>
            <w:tcW w:type="dxa" w:w="2880"/>
          </w:tcPr>
          <w:p>
            <w:r>
              <w:t>border-top-color: rgb(199 210 254);</w:t>
              <w:br/>
              <w:t>border-bottom-color: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border-y-indigo-300</w:t>
            </w:r>
          </w:p>
        </w:tc>
        <w:tc>
          <w:tcPr>
            <w:tcW w:type="dxa" w:w="2880"/>
          </w:tcPr>
          <w:p>
            <w:r>
              <w:t>border-top-color: rgb(165 180 252);</w:t>
              <w:br/>
              <w:t>border-bottom-color: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border-y-indigo-400</w:t>
            </w:r>
          </w:p>
        </w:tc>
        <w:tc>
          <w:tcPr>
            <w:tcW w:type="dxa" w:w="2880"/>
          </w:tcPr>
          <w:p>
            <w:r>
              <w:t>border-top-color: rgb(129 140 248);</w:t>
              <w:br/>
              <w:t>border-bottom-color: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border-y-indigo-500</w:t>
            </w:r>
          </w:p>
        </w:tc>
        <w:tc>
          <w:tcPr>
            <w:tcW w:type="dxa" w:w="2880"/>
          </w:tcPr>
          <w:p>
            <w:r>
              <w:t>border-top-color: rgb(99 102 241);</w:t>
              <w:br/>
              <w:t>border-bottom-color: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border-y-indigo-600</w:t>
            </w:r>
          </w:p>
        </w:tc>
        <w:tc>
          <w:tcPr>
            <w:tcW w:type="dxa" w:w="2880"/>
          </w:tcPr>
          <w:p>
            <w:r>
              <w:t>border-top-color: rgb(79 70 229);</w:t>
              <w:br/>
              <w:t>border-bottom-color: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border-y-indigo-700</w:t>
            </w:r>
          </w:p>
        </w:tc>
        <w:tc>
          <w:tcPr>
            <w:tcW w:type="dxa" w:w="2880"/>
          </w:tcPr>
          <w:p>
            <w:r>
              <w:t>border-top-color: rgb(67 56 202);</w:t>
              <w:br/>
              <w:t>border-bottom-color: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border-y-indigo-800</w:t>
            </w:r>
          </w:p>
        </w:tc>
        <w:tc>
          <w:tcPr>
            <w:tcW w:type="dxa" w:w="2880"/>
          </w:tcPr>
          <w:p>
            <w:r>
              <w:t>border-top-color: rgb(55 48 163);</w:t>
              <w:br/>
              <w:t>border-bottom-color: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border-y-indigo-900</w:t>
            </w:r>
          </w:p>
        </w:tc>
        <w:tc>
          <w:tcPr>
            <w:tcW w:type="dxa" w:w="2880"/>
          </w:tcPr>
          <w:p>
            <w:r>
              <w:t>border-top-color: rgb(49 46 129);</w:t>
              <w:br/>
              <w:t>border-bottom-color: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border-y-indigo-950</w:t>
            </w:r>
          </w:p>
        </w:tc>
        <w:tc>
          <w:tcPr>
            <w:tcW w:type="dxa" w:w="2880"/>
          </w:tcPr>
          <w:p>
            <w:r>
              <w:t>border-top-color: rgb(30 27 75);</w:t>
              <w:br/>
              <w:t>border-bottom-color: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border-y-violet-50</w:t>
            </w:r>
          </w:p>
        </w:tc>
        <w:tc>
          <w:tcPr>
            <w:tcW w:type="dxa" w:w="2880"/>
          </w:tcPr>
          <w:p>
            <w:r>
              <w:t>border-top-color: rgb(245 243 255);</w:t>
              <w:br/>
              <w:t>border-bottom-color: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border-y-violet-100</w:t>
            </w:r>
          </w:p>
        </w:tc>
        <w:tc>
          <w:tcPr>
            <w:tcW w:type="dxa" w:w="2880"/>
          </w:tcPr>
          <w:p>
            <w:r>
              <w:t>border-top-color: rgb(237 233 254);</w:t>
              <w:br/>
              <w:t>border-bottom-color: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border-y-violet-200</w:t>
            </w:r>
          </w:p>
        </w:tc>
        <w:tc>
          <w:tcPr>
            <w:tcW w:type="dxa" w:w="2880"/>
          </w:tcPr>
          <w:p>
            <w:r>
              <w:t>border-top-color: rgb(221 214 254);</w:t>
              <w:br/>
              <w:t>border-bottom-color: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border-y-violet-300</w:t>
            </w:r>
          </w:p>
        </w:tc>
        <w:tc>
          <w:tcPr>
            <w:tcW w:type="dxa" w:w="2880"/>
          </w:tcPr>
          <w:p>
            <w:r>
              <w:t>border-top-color: rgb(196 181 253);</w:t>
              <w:br/>
              <w:t>border-bottom-color: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border-y-violet-400</w:t>
            </w:r>
          </w:p>
        </w:tc>
        <w:tc>
          <w:tcPr>
            <w:tcW w:type="dxa" w:w="2880"/>
          </w:tcPr>
          <w:p>
            <w:r>
              <w:t>border-top-color: rgb(167 139 250);</w:t>
              <w:br/>
              <w:t>border-bottom-color: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border-y-violet-500</w:t>
            </w:r>
          </w:p>
        </w:tc>
        <w:tc>
          <w:tcPr>
            <w:tcW w:type="dxa" w:w="2880"/>
          </w:tcPr>
          <w:p>
            <w:r>
              <w:t>border-top-color: rgb(139 92 246);</w:t>
              <w:br/>
              <w:t>border-bottom-color: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border-y-violet-600</w:t>
            </w:r>
          </w:p>
        </w:tc>
        <w:tc>
          <w:tcPr>
            <w:tcW w:type="dxa" w:w="2880"/>
          </w:tcPr>
          <w:p>
            <w:r>
              <w:t>border-top-color: rgb(124 58 237);</w:t>
              <w:br/>
              <w:t>border-bottom-color: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border-y-violet-700</w:t>
            </w:r>
          </w:p>
        </w:tc>
        <w:tc>
          <w:tcPr>
            <w:tcW w:type="dxa" w:w="2880"/>
          </w:tcPr>
          <w:p>
            <w:r>
              <w:t>border-top-color: rgb(109 40 217);</w:t>
              <w:br/>
              <w:t>border-bottom-color: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border-y-violet-800</w:t>
            </w:r>
          </w:p>
        </w:tc>
        <w:tc>
          <w:tcPr>
            <w:tcW w:type="dxa" w:w="2880"/>
          </w:tcPr>
          <w:p>
            <w:r>
              <w:t>border-top-color: rgb(91 33 182);</w:t>
              <w:br/>
              <w:t>border-bottom-color: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border-y-violet-900</w:t>
            </w:r>
          </w:p>
        </w:tc>
        <w:tc>
          <w:tcPr>
            <w:tcW w:type="dxa" w:w="2880"/>
          </w:tcPr>
          <w:p>
            <w:r>
              <w:t>border-top-color: rgb(76 29 149);</w:t>
              <w:br/>
              <w:t>border-bottom-color: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border-y-violet-950</w:t>
            </w:r>
          </w:p>
        </w:tc>
        <w:tc>
          <w:tcPr>
            <w:tcW w:type="dxa" w:w="2880"/>
          </w:tcPr>
          <w:p>
            <w:r>
              <w:t>border-top-color: rgb(46 16 101);</w:t>
              <w:br/>
              <w:t>border-bottom-color: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border-y-purple-50</w:t>
            </w:r>
          </w:p>
        </w:tc>
        <w:tc>
          <w:tcPr>
            <w:tcW w:type="dxa" w:w="2880"/>
          </w:tcPr>
          <w:p>
            <w:r>
              <w:t>border-top-color: rgb(250 245 255);</w:t>
              <w:br/>
              <w:t>border-bottom-color: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border-y-purple-100</w:t>
            </w:r>
          </w:p>
        </w:tc>
        <w:tc>
          <w:tcPr>
            <w:tcW w:type="dxa" w:w="2880"/>
          </w:tcPr>
          <w:p>
            <w:r>
              <w:t>border-top-color: rgb(243 232 255);</w:t>
              <w:br/>
              <w:t>border-bottom-color: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border-y-purple-200</w:t>
            </w:r>
          </w:p>
        </w:tc>
        <w:tc>
          <w:tcPr>
            <w:tcW w:type="dxa" w:w="2880"/>
          </w:tcPr>
          <w:p>
            <w:r>
              <w:t>border-top-color: rgb(233 213 255);</w:t>
              <w:br/>
              <w:t>border-bottom-color: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border-y-purple-300</w:t>
            </w:r>
          </w:p>
        </w:tc>
        <w:tc>
          <w:tcPr>
            <w:tcW w:type="dxa" w:w="2880"/>
          </w:tcPr>
          <w:p>
            <w:r>
              <w:t>border-top-color: rgb(216 180 254);</w:t>
              <w:br/>
              <w:t>border-bottom-color: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border-y-purple-400</w:t>
            </w:r>
          </w:p>
        </w:tc>
        <w:tc>
          <w:tcPr>
            <w:tcW w:type="dxa" w:w="2880"/>
          </w:tcPr>
          <w:p>
            <w:r>
              <w:t>border-top-color: rgb(192 132 252);</w:t>
              <w:br/>
              <w:t>border-bottom-color: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border-y-purple-500</w:t>
            </w:r>
          </w:p>
        </w:tc>
        <w:tc>
          <w:tcPr>
            <w:tcW w:type="dxa" w:w="2880"/>
          </w:tcPr>
          <w:p>
            <w:r>
              <w:t>border-top-color: rgb(168 85 247);</w:t>
              <w:br/>
              <w:t>border-bottom-color: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border-y-purple-600</w:t>
            </w:r>
          </w:p>
        </w:tc>
        <w:tc>
          <w:tcPr>
            <w:tcW w:type="dxa" w:w="2880"/>
          </w:tcPr>
          <w:p>
            <w:r>
              <w:t>border-top-color: rgb(147 51 234);</w:t>
              <w:br/>
              <w:t>border-bottom-color: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border-y-purple-700</w:t>
            </w:r>
          </w:p>
        </w:tc>
        <w:tc>
          <w:tcPr>
            <w:tcW w:type="dxa" w:w="2880"/>
          </w:tcPr>
          <w:p>
            <w:r>
              <w:t>border-top-color: rgb(126 34 206);</w:t>
              <w:br/>
              <w:t>border-bottom-color: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border-y-purple-800</w:t>
            </w:r>
          </w:p>
        </w:tc>
        <w:tc>
          <w:tcPr>
            <w:tcW w:type="dxa" w:w="2880"/>
          </w:tcPr>
          <w:p>
            <w:r>
              <w:t>border-top-color: rgb(107 33 168);</w:t>
              <w:br/>
              <w:t>border-bottom-color: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border-y-purple-900</w:t>
            </w:r>
          </w:p>
        </w:tc>
        <w:tc>
          <w:tcPr>
            <w:tcW w:type="dxa" w:w="2880"/>
          </w:tcPr>
          <w:p>
            <w:r>
              <w:t>border-top-color: rgb(88 28 135);</w:t>
              <w:br/>
              <w:t>border-bottom-color: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border-y-purple-950</w:t>
            </w:r>
          </w:p>
        </w:tc>
        <w:tc>
          <w:tcPr>
            <w:tcW w:type="dxa" w:w="2880"/>
          </w:tcPr>
          <w:p>
            <w:r>
              <w:t>border-top-color: rgb(59 7 100);</w:t>
              <w:br/>
              <w:t>border-bottom-color: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border-y-fuchsia-50</w:t>
            </w:r>
          </w:p>
        </w:tc>
        <w:tc>
          <w:tcPr>
            <w:tcW w:type="dxa" w:w="2880"/>
          </w:tcPr>
          <w:p>
            <w:r>
              <w:t>border-top-color: rgb(253 244 255);</w:t>
              <w:br/>
              <w:t>border-bottom-color: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border-y-fuchsia-100</w:t>
            </w:r>
          </w:p>
        </w:tc>
        <w:tc>
          <w:tcPr>
            <w:tcW w:type="dxa" w:w="2880"/>
          </w:tcPr>
          <w:p>
            <w:r>
              <w:t>border-top-color: rgb(250 232 255);</w:t>
              <w:br/>
              <w:t>border-bottom-color: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border-y-fuchsia-200</w:t>
            </w:r>
          </w:p>
        </w:tc>
        <w:tc>
          <w:tcPr>
            <w:tcW w:type="dxa" w:w="2880"/>
          </w:tcPr>
          <w:p>
            <w:r>
              <w:t>border-top-color: rgb(245 208 254);</w:t>
              <w:br/>
              <w:t>border-bottom-color: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border-y-fuchsia-300</w:t>
            </w:r>
          </w:p>
        </w:tc>
        <w:tc>
          <w:tcPr>
            <w:tcW w:type="dxa" w:w="2880"/>
          </w:tcPr>
          <w:p>
            <w:r>
              <w:t>border-top-color: rgb(240 171 252);</w:t>
              <w:br/>
              <w:t>border-bottom-color: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border-y-fuchsia-400</w:t>
            </w:r>
          </w:p>
        </w:tc>
        <w:tc>
          <w:tcPr>
            <w:tcW w:type="dxa" w:w="2880"/>
          </w:tcPr>
          <w:p>
            <w:r>
              <w:t>border-top-color: rgb(232 121 249);</w:t>
              <w:br/>
              <w:t>border-bottom-color: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border-y-fuchsia-500</w:t>
            </w:r>
          </w:p>
        </w:tc>
        <w:tc>
          <w:tcPr>
            <w:tcW w:type="dxa" w:w="2880"/>
          </w:tcPr>
          <w:p>
            <w:r>
              <w:t>border-top-color: rgb(217 70 239);</w:t>
              <w:br/>
              <w:t>border-bottom-color: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border-y-fuchsia-600</w:t>
            </w:r>
          </w:p>
        </w:tc>
        <w:tc>
          <w:tcPr>
            <w:tcW w:type="dxa" w:w="2880"/>
          </w:tcPr>
          <w:p>
            <w:r>
              <w:t>border-top-color: rgb(192 38 211);</w:t>
              <w:br/>
              <w:t>border-bottom-color: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border-y-fuchsia-700</w:t>
            </w:r>
          </w:p>
        </w:tc>
        <w:tc>
          <w:tcPr>
            <w:tcW w:type="dxa" w:w="2880"/>
          </w:tcPr>
          <w:p>
            <w:r>
              <w:t>border-top-color: rgb(162 28 175);</w:t>
              <w:br/>
              <w:t>border-bottom-color: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border-y-fuchsia-800</w:t>
            </w:r>
          </w:p>
        </w:tc>
        <w:tc>
          <w:tcPr>
            <w:tcW w:type="dxa" w:w="2880"/>
          </w:tcPr>
          <w:p>
            <w:r>
              <w:t>border-top-color: rgb(134 25 143);</w:t>
              <w:br/>
              <w:t>border-bottom-color: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border-y-fuchsia-900</w:t>
            </w:r>
          </w:p>
        </w:tc>
        <w:tc>
          <w:tcPr>
            <w:tcW w:type="dxa" w:w="2880"/>
          </w:tcPr>
          <w:p>
            <w:r>
              <w:t>border-top-color: rgb(112 26 117);</w:t>
              <w:br/>
              <w:t>border-bottom-color: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border-y-fuchsia-950</w:t>
            </w:r>
          </w:p>
        </w:tc>
        <w:tc>
          <w:tcPr>
            <w:tcW w:type="dxa" w:w="2880"/>
          </w:tcPr>
          <w:p>
            <w:r>
              <w:t>border-top-color: rgb(74 4 78);</w:t>
              <w:br/>
              <w:t>border-bottom-color: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border-y-pink-50</w:t>
            </w:r>
          </w:p>
        </w:tc>
        <w:tc>
          <w:tcPr>
            <w:tcW w:type="dxa" w:w="2880"/>
          </w:tcPr>
          <w:p>
            <w:r>
              <w:t>border-top-color: rgb(253 242 248);</w:t>
              <w:br/>
              <w:t>border-bottom-color: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border-y-pink-100</w:t>
            </w:r>
          </w:p>
        </w:tc>
        <w:tc>
          <w:tcPr>
            <w:tcW w:type="dxa" w:w="2880"/>
          </w:tcPr>
          <w:p>
            <w:r>
              <w:t>border-top-color: rgb(252 231 243);</w:t>
              <w:br/>
              <w:t>border-bottom-color: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border-y-pink-200</w:t>
            </w:r>
          </w:p>
        </w:tc>
        <w:tc>
          <w:tcPr>
            <w:tcW w:type="dxa" w:w="2880"/>
          </w:tcPr>
          <w:p>
            <w:r>
              <w:t>border-top-color: rgb(251 207 232);</w:t>
              <w:br/>
              <w:t>border-bottom-color: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border-y-pink-300</w:t>
            </w:r>
          </w:p>
        </w:tc>
        <w:tc>
          <w:tcPr>
            <w:tcW w:type="dxa" w:w="2880"/>
          </w:tcPr>
          <w:p>
            <w:r>
              <w:t>border-top-color: rgb(249 168 212);</w:t>
              <w:br/>
              <w:t>border-bottom-color: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border-y-pink-400</w:t>
            </w:r>
          </w:p>
        </w:tc>
        <w:tc>
          <w:tcPr>
            <w:tcW w:type="dxa" w:w="2880"/>
          </w:tcPr>
          <w:p>
            <w:r>
              <w:t>border-top-color: rgb(244 114 182);</w:t>
              <w:br/>
              <w:t>border-bottom-color: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border-y-pink-500</w:t>
            </w:r>
          </w:p>
        </w:tc>
        <w:tc>
          <w:tcPr>
            <w:tcW w:type="dxa" w:w="2880"/>
          </w:tcPr>
          <w:p>
            <w:r>
              <w:t>border-top-color: rgb(236 72 153);</w:t>
              <w:br/>
              <w:t>border-bottom-color: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border-y-pink-600</w:t>
            </w:r>
          </w:p>
        </w:tc>
        <w:tc>
          <w:tcPr>
            <w:tcW w:type="dxa" w:w="2880"/>
          </w:tcPr>
          <w:p>
            <w:r>
              <w:t>border-top-color: rgb(219 39 119);</w:t>
              <w:br/>
              <w:t>border-bottom-color: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border-y-pink-700</w:t>
            </w:r>
          </w:p>
        </w:tc>
        <w:tc>
          <w:tcPr>
            <w:tcW w:type="dxa" w:w="2880"/>
          </w:tcPr>
          <w:p>
            <w:r>
              <w:t>border-top-color: rgb(190 24 93);</w:t>
              <w:br/>
              <w:t>border-bottom-color: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border-y-pink-800</w:t>
            </w:r>
          </w:p>
        </w:tc>
        <w:tc>
          <w:tcPr>
            <w:tcW w:type="dxa" w:w="2880"/>
          </w:tcPr>
          <w:p>
            <w:r>
              <w:t>border-top-color: rgb(157 23 77);</w:t>
              <w:br/>
              <w:t>border-bottom-color: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border-y-pink-900</w:t>
            </w:r>
          </w:p>
        </w:tc>
        <w:tc>
          <w:tcPr>
            <w:tcW w:type="dxa" w:w="2880"/>
          </w:tcPr>
          <w:p>
            <w:r>
              <w:t>border-top-color: rgb(131 24 67);</w:t>
              <w:br/>
              <w:t>border-bottom-color: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border-y-pink-950</w:t>
            </w:r>
          </w:p>
        </w:tc>
        <w:tc>
          <w:tcPr>
            <w:tcW w:type="dxa" w:w="2880"/>
          </w:tcPr>
          <w:p>
            <w:r>
              <w:t>border-top-color: rgb(80 7 36);</w:t>
              <w:br/>
              <w:t>border-bottom-color: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border-y-rose-50</w:t>
            </w:r>
          </w:p>
        </w:tc>
        <w:tc>
          <w:tcPr>
            <w:tcW w:type="dxa" w:w="2880"/>
          </w:tcPr>
          <w:p>
            <w:r>
              <w:t>border-top-color: rgb(255 241 242);</w:t>
              <w:br/>
              <w:t>border-bottom-color: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border-y-rose-100</w:t>
            </w:r>
          </w:p>
        </w:tc>
        <w:tc>
          <w:tcPr>
            <w:tcW w:type="dxa" w:w="2880"/>
          </w:tcPr>
          <w:p>
            <w:r>
              <w:t>border-top-color: rgb(255 228 230);</w:t>
              <w:br/>
              <w:t>border-bottom-color: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border-y-rose-200</w:t>
            </w:r>
          </w:p>
        </w:tc>
        <w:tc>
          <w:tcPr>
            <w:tcW w:type="dxa" w:w="2880"/>
          </w:tcPr>
          <w:p>
            <w:r>
              <w:t>border-top-color: rgb(254 205 211);</w:t>
              <w:br/>
              <w:t>border-bottom-color: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border-y-rose-300</w:t>
            </w:r>
          </w:p>
        </w:tc>
        <w:tc>
          <w:tcPr>
            <w:tcW w:type="dxa" w:w="2880"/>
          </w:tcPr>
          <w:p>
            <w:r>
              <w:t>border-top-color: rgb(253 164 175);</w:t>
              <w:br/>
              <w:t>border-bottom-color: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border-y-rose-400</w:t>
            </w:r>
          </w:p>
        </w:tc>
        <w:tc>
          <w:tcPr>
            <w:tcW w:type="dxa" w:w="2880"/>
          </w:tcPr>
          <w:p>
            <w:r>
              <w:t>border-top-color: rgb(251 113 133);</w:t>
              <w:br/>
              <w:t>border-bottom-color: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border-y-rose-500</w:t>
            </w:r>
          </w:p>
        </w:tc>
        <w:tc>
          <w:tcPr>
            <w:tcW w:type="dxa" w:w="2880"/>
          </w:tcPr>
          <w:p>
            <w:r>
              <w:t>border-top-color: rgb(244 63 94);</w:t>
              <w:br/>
              <w:t>border-bottom-color: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border-y-rose-600</w:t>
            </w:r>
          </w:p>
        </w:tc>
        <w:tc>
          <w:tcPr>
            <w:tcW w:type="dxa" w:w="2880"/>
          </w:tcPr>
          <w:p>
            <w:r>
              <w:t>border-top-color: rgb(225 29 72);</w:t>
              <w:br/>
              <w:t>border-bottom-color: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border-y-rose-700</w:t>
            </w:r>
          </w:p>
        </w:tc>
        <w:tc>
          <w:tcPr>
            <w:tcW w:type="dxa" w:w="2880"/>
          </w:tcPr>
          <w:p>
            <w:r>
              <w:t>border-top-color: rgb(190 18 60);</w:t>
              <w:br/>
              <w:t>border-bottom-color: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border-y-rose-800</w:t>
            </w:r>
          </w:p>
        </w:tc>
        <w:tc>
          <w:tcPr>
            <w:tcW w:type="dxa" w:w="2880"/>
          </w:tcPr>
          <w:p>
            <w:r>
              <w:t>border-top-color: rgb(159 18 57);</w:t>
              <w:br/>
              <w:t>border-bottom-color: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border-y-rose-900</w:t>
            </w:r>
          </w:p>
        </w:tc>
        <w:tc>
          <w:tcPr>
            <w:tcW w:type="dxa" w:w="2880"/>
          </w:tcPr>
          <w:p>
            <w:r>
              <w:t>border-top-color: rgb(136 19 55);</w:t>
              <w:br/>
              <w:t>border-bottom-color: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border-y-rose-950</w:t>
            </w:r>
          </w:p>
        </w:tc>
        <w:tc>
          <w:tcPr>
            <w:tcW w:type="dxa" w:w="2880"/>
          </w:tcPr>
          <w:p>
            <w:r>
              <w:t>border-top-color: rgb(76 5 25);</w:t>
              <w:br/>
              <w:t>border-bottom-color: rgb(76 5 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border-s-inherit</w:t>
            </w:r>
          </w:p>
        </w:tc>
        <w:tc>
          <w:tcPr>
            <w:tcW w:type="dxa" w:w="2880"/>
          </w:tcPr>
          <w:p>
            <w:r>
              <w:t>border-inline-start-color: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border-s-current</w:t>
            </w:r>
          </w:p>
        </w:tc>
        <w:tc>
          <w:tcPr>
            <w:tcW w:type="dxa" w:w="2880"/>
          </w:tcPr>
          <w:p>
            <w:r>
              <w:t>border-inline-start-color: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border-s-transparent</w:t>
            </w:r>
          </w:p>
        </w:tc>
        <w:tc>
          <w:tcPr>
            <w:tcW w:type="dxa" w:w="2880"/>
          </w:tcPr>
          <w:p>
            <w:r>
              <w:t>border-inline-start-color: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border-s-black</w:t>
            </w:r>
          </w:p>
        </w:tc>
        <w:tc>
          <w:tcPr>
            <w:tcW w:type="dxa" w:w="2880"/>
          </w:tcPr>
          <w:p>
            <w:r>
              <w:t>border-inline-start-color: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border-s-white</w:t>
            </w:r>
          </w:p>
        </w:tc>
        <w:tc>
          <w:tcPr>
            <w:tcW w:type="dxa" w:w="2880"/>
          </w:tcPr>
          <w:p>
            <w:r>
              <w:t>border-inline-start-color: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border-s-slate-50</w:t>
            </w:r>
          </w:p>
        </w:tc>
        <w:tc>
          <w:tcPr>
            <w:tcW w:type="dxa" w:w="2880"/>
          </w:tcPr>
          <w:p>
            <w:r>
              <w:t>border-inline-start-color: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border-s-slate-100</w:t>
            </w:r>
          </w:p>
        </w:tc>
        <w:tc>
          <w:tcPr>
            <w:tcW w:type="dxa" w:w="2880"/>
          </w:tcPr>
          <w:p>
            <w:r>
              <w:t>border-inline-start-color: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border-s-slate-200</w:t>
            </w:r>
          </w:p>
        </w:tc>
        <w:tc>
          <w:tcPr>
            <w:tcW w:type="dxa" w:w="2880"/>
          </w:tcPr>
          <w:p>
            <w:r>
              <w:t>border-inline-start-color: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border-s-slate-300</w:t>
            </w:r>
          </w:p>
        </w:tc>
        <w:tc>
          <w:tcPr>
            <w:tcW w:type="dxa" w:w="2880"/>
          </w:tcPr>
          <w:p>
            <w:r>
              <w:t>border-inline-start-color: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border-s-slate-400</w:t>
            </w:r>
          </w:p>
        </w:tc>
        <w:tc>
          <w:tcPr>
            <w:tcW w:type="dxa" w:w="2880"/>
          </w:tcPr>
          <w:p>
            <w:r>
              <w:t>border-inline-start-color: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border-s-slate-500</w:t>
            </w:r>
          </w:p>
        </w:tc>
        <w:tc>
          <w:tcPr>
            <w:tcW w:type="dxa" w:w="2880"/>
          </w:tcPr>
          <w:p>
            <w:r>
              <w:t>border-inline-start-color: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border-s-slate-600</w:t>
            </w:r>
          </w:p>
        </w:tc>
        <w:tc>
          <w:tcPr>
            <w:tcW w:type="dxa" w:w="2880"/>
          </w:tcPr>
          <w:p>
            <w:r>
              <w:t>border-inline-start-color: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border-s-slate-700</w:t>
            </w:r>
          </w:p>
        </w:tc>
        <w:tc>
          <w:tcPr>
            <w:tcW w:type="dxa" w:w="2880"/>
          </w:tcPr>
          <w:p>
            <w:r>
              <w:t>border-inline-start-color: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border-s-slate-800</w:t>
            </w:r>
          </w:p>
        </w:tc>
        <w:tc>
          <w:tcPr>
            <w:tcW w:type="dxa" w:w="2880"/>
          </w:tcPr>
          <w:p>
            <w:r>
              <w:t>border-inline-start-color: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border-s-slate-900</w:t>
            </w:r>
          </w:p>
        </w:tc>
        <w:tc>
          <w:tcPr>
            <w:tcW w:type="dxa" w:w="2880"/>
          </w:tcPr>
          <w:p>
            <w:r>
              <w:t>border-inline-start-color: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border-s-slate-950</w:t>
            </w:r>
          </w:p>
        </w:tc>
        <w:tc>
          <w:tcPr>
            <w:tcW w:type="dxa" w:w="2880"/>
          </w:tcPr>
          <w:p>
            <w:r>
              <w:t>border-inline-start-color: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border-s-gray-50</w:t>
            </w:r>
          </w:p>
        </w:tc>
        <w:tc>
          <w:tcPr>
            <w:tcW w:type="dxa" w:w="2880"/>
          </w:tcPr>
          <w:p>
            <w:r>
              <w:t>border-inline-start-color: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border-s-gray-100</w:t>
            </w:r>
          </w:p>
        </w:tc>
        <w:tc>
          <w:tcPr>
            <w:tcW w:type="dxa" w:w="2880"/>
          </w:tcPr>
          <w:p>
            <w:r>
              <w:t>border-inline-start-color: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border-s-gray-200</w:t>
            </w:r>
          </w:p>
        </w:tc>
        <w:tc>
          <w:tcPr>
            <w:tcW w:type="dxa" w:w="2880"/>
          </w:tcPr>
          <w:p>
            <w:r>
              <w:t>border-inline-start-color: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border-s-gray-300</w:t>
            </w:r>
          </w:p>
        </w:tc>
        <w:tc>
          <w:tcPr>
            <w:tcW w:type="dxa" w:w="2880"/>
          </w:tcPr>
          <w:p>
            <w:r>
              <w:t>border-inline-start-color: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border-s-gray-400</w:t>
            </w:r>
          </w:p>
        </w:tc>
        <w:tc>
          <w:tcPr>
            <w:tcW w:type="dxa" w:w="2880"/>
          </w:tcPr>
          <w:p>
            <w:r>
              <w:t>border-inline-start-color: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border-s-gray-500</w:t>
            </w:r>
          </w:p>
        </w:tc>
        <w:tc>
          <w:tcPr>
            <w:tcW w:type="dxa" w:w="2880"/>
          </w:tcPr>
          <w:p>
            <w:r>
              <w:t>border-inline-start-color: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border-s-gray-600</w:t>
            </w:r>
          </w:p>
        </w:tc>
        <w:tc>
          <w:tcPr>
            <w:tcW w:type="dxa" w:w="2880"/>
          </w:tcPr>
          <w:p>
            <w:r>
              <w:t>border-inline-start-color: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border-s-gray-700</w:t>
            </w:r>
          </w:p>
        </w:tc>
        <w:tc>
          <w:tcPr>
            <w:tcW w:type="dxa" w:w="2880"/>
          </w:tcPr>
          <w:p>
            <w:r>
              <w:t>border-inline-start-color: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border-s-gray-800</w:t>
            </w:r>
          </w:p>
        </w:tc>
        <w:tc>
          <w:tcPr>
            <w:tcW w:type="dxa" w:w="2880"/>
          </w:tcPr>
          <w:p>
            <w:r>
              <w:t>border-inline-start-color: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border-s-gray-900</w:t>
            </w:r>
          </w:p>
        </w:tc>
        <w:tc>
          <w:tcPr>
            <w:tcW w:type="dxa" w:w="2880"/>
          </w:tcPr>
          <w:p>
            <w:r>
              <w:t>border-inline-start-color: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border-s-gray-950</w:t>
            </w:r>
          </w:p>
        </w:tc>
        <w:tc>
          <w:tcPr>
            <w:tcW w:type="dxa" w:w="2880"/>
          </w:tcPr>
          <w:p>
            <w:r>
              <w:t>border-inline-start-color: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border-s-zinc-50</w:t>
            </w:r>
          </w:p>
        </w:tc>
        <w:tc>
          <w:tcPr>
            <w:tcW w:type="dxa" w:w="2880"/>
          </w:tcPr>
          <w:p>
            <w:r>
              <w:t>border-inline-start-color: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border-s-zinc-100</w:t>
            </w:r>
          </w:p>
        </w:tc>
        <w:tc>
          <w:tcPr>
            <w:tcW w:type="dxa" w:w="2880"/>
          </w:tcPr>
          <w:p>
            <w:r>
              <w:t>border-inline-start-color: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border-s-zinc-200</w:t>
            </w:r>
          </w:p>
        </w:tc>
        <w:tc>
          <w:tcPr>
            <w:tcW w:type="dxa" w:w="2880"/>
          </w:tcPr>
          <w:p>
            <w:r>
              <w:t>border-inline-start-color: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border-s-zinc-300</w:t>
            </w:r>
          </w:p>
        </w:tc>
        <w:tc>
          <w:tcPr>
            <w:tcW w:type="dxa" w:w="2880"/>
          </w:tcPr>
          <w:p>
            <w:r>
              <w:t>border-inline-start-color: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border-s-zinc-400</w:t>
            </w:r>
          </w:p>
        </w:tc>
        <w:tc>
          <w:tcPr>
            <w:tcW w:type="dxa" w:w="2880"/>
          </w:tcPr>
          <w:p>
            <w:r>
              <w:t>border-inline-start-color: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border-s-zinc-500</w:t>
            </w:r>
          </w:p>
        </w:tc>
        <w:tc>
          <w:tcPr>
            <w:tcW w:type="dxa" w:w="2880"/>
          </w:tcPr>
          <w:p>
            <w:r>
              <w:t>border-inline-start-color: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border-s-zinc-600</w:t>
            </w:r>
          </w:p>
        </w:tc>
        <w:tc>
          <w:tcPr>
            <w:tcW w:type="dxa" w:w="2880"/>
          </w:tcPr>
          <w:p>
            <w:r>
              <w:t>border-inline-start-color: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border-s-zinc-700</w:t>
            </w:r>
          </w:p>
        </w:tc>
        <w:tc>
          <w:tcPr>
            <w:tcW w:type="dxa" w:w="2880"/>
          </w:tcPr>
          <w:p>
            <w:r>
              <w:t>border-inline-start-color: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border-s-zinc-800</w:t>
            </w:r>
          </w:p>
        </w:tc>
        <w:tc>
          <w:tcPr>
            <w:tcW w:type="dxa" w:w="2880"/>
          </w:tcPr>
          <w:p>
            <w:r>
              <w:t>border-inline-start-color: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border-s-zinc-900</w:t>
            </w:r>
          </w:p>
        </w:tc>
        <w:tc>
          <w:tcPr>
            <w:tcW w:type="dxa" w:w="2880"/>
          </w:tcPr>
          <w:p>
            <w:r>
              <w:t>border-inline-start-color: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border-s-zinc-950</w:t>
            </w:r>
          </w:p>
        </w:tc>
        <w:tc>
          <w:tcPr>
            <w:tcW w:type="dxa" w:w="2880"/>
          </w:tcPr>
          <w:p>
            <w:r>
              <w:t>border-inline-start-color: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border-s-neutral-50</w:t>
            </w:r>
          </w:p>
        </w:tc>
        <w:tc>
          <w:tcPr>
            <w:tcW w:type="dxa" w:w="2880"/>
          </w:tcPr>
          <w:p>
            <w:r>
              <w:t>border-inline-start-color: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border-s-neutral-100</w:t>
            </w:r>
          </w:p>
        </w:tc>
        <w:tc>
          <w:tcPr>
            <w:tcW w:type="dxa" w:w="2880"/>
          </w:tcPr>
          <w:p>
            <w:r>
              <w:t>border-inline-start-color: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border-s-neutral-200</w:t>
            </w:r>
          </w:p>
        </w:tc>
        <w:tc>
          <w:tcPr>
            <w:tcW w:type="dxa" w:w="2880"/>
          </w:tcPr>
          <w:p>
            <w:r>
              <w:t>border-inline-start-color: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border-s-neutral-300</w:t>
            </w:r>
          </w:p>
        </w:tc>
        <w:tc>
          <w:tcPr>
            <w:tcW w:type="dxa" w:w="2880"/>
          </w:tcPr>
          <w:p>
            <w:r>
              <w:t>border-inline-start-color: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border-s-neutral-400</w:t>
            </w:r>
          </w:p>
        </w:tc>
        <w:tc>
          <w:tcPr>
            <w:tcW w:type="dxa" w:w="2880"/>
          </w:tcPr>
          <w:p>
            <w:r>
              <w:t>border-inline-start-color: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border-s-neutral-500</w:t>
            </w:r>
          </w:p>
        </w:tc>
        <w:tc>
          <w:tcPr>
            <w:tcW w:type="dxa" w:w="2880"/>
          </w:tcPr>
          <w:p>
            <w:r>
              <w:t>border-inline-start-color: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border-s-neutral-600</w:t>
            </w:r>
          </w:p>
        </w:tc>
        <w:tc>
          <w:tcPr>
            <w:tcW w:type="dxa" w:w="2880"/>
          </w:tcPr>
          <w:p>
            <w:r>
              <w:t>border-inline-start-color: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border-s-neutral-700</w:t>
            </w:r>
          </w:p>
        </w:tc>
        <w:tc>
          <w:tcPr>
            <w:tcW w:type="dxa" w:w="2880"/>
          </w:tcPr>
          <w:p>
            <w:r>
              <w:t>border-inline-start-color: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border-s-neutral-800</w:t>
            </w:r>
          </w:p>
        </w:tc>
        <w:tc>
          <w:tcPr>
            <w:tcW w:type="dxa" w:w="2880"/>
          </w:tcPr>
          <w:p>
            <w:r>
              <w:t>border-inline-start-color: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border-s-neutral-900</w:t>
            </w:r>
          </w:p>
        </w:tc>
        <w:tc>
          <w:tcPr>
            <w:tcW w:type="dxa" w:w="2880"/>
          </w:tcPr>
          <w:p>
            <w:r>
              <w:t>border-inline-start-color: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border-s-neutral-950</w:t>
            </w:r>
          </w:p>
        </w:tc>
        <w:tc>
          <w:tcPr>
            <w:tcW w:type="dxa" w:w="2880"/>
          </w:tcPr>
          <w:p>
            <w:r>
              <w:t>border-inline-start-color: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border-s-stone-50</w:t>
            </w:r>
          </w:p>
        </w:tc>
        <w:tc>
          <w:tcPr>
            <w:tcW w:type="dxa" w:w="2880"/>
          </w:tcPr>
          <w:p>
            <w:r>
              <w:t>border-inline-start-color: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border-s-stone-100</w:t>
            </w:r>
          </w:p>
        </w:tc>
        <w:tc>
          <w:tcPr>
            <w:tcW w:type="dxa" w:w="2880"/>
          </w:tcPr>
          <w:p>
            <w:r>
              <w:t>border-inline-start-color: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border-s-stone-200</w:t>
            </w:r>
          </w:p>
        </w:tc>
        <w:tc>
          <w:tcPr>
            <w:tcW w:type="dxa" w:w="2880"/>
          </w:tcPr>
          <w:p>
            <w:r>
              <w:t>border-inline-start-color: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border-s-stone-300</w:t>
            </w:r>
          </w:p>
        </w:tc>
        <w:tc>
          <w:tcPr>
            <w:tcW w:type="dxa" w:w="2880"/>
          </w:tcPr>
          <w:p>
            <w:r>
              <w:t>border-inline-start-color: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border-s-stone-400</w:t>
            </w:r>
          </w:p>
        </w:tc>
        <w:tc>
          <w:tcPr>
            <w:tcW w:type="dxa" w:w="2880"/>
          </w:tcPr>
          <w:p>
            <w:r>
              <w:t>border-inline-start-color: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border-s-stone-500</w:t>
            </w:r>
          </w:p>
        </w:tc>
        <w:tc>
          <w:tcPr>
            <w:tcW w:type="dxa" w:w="2880"/>
          </w:tcPr>
          <w:p>
            <w:r>
              <w:t>border-inline-start-color: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border-s-stone-600</w:t>
            </w:r>
          </w:p>
        </w:tc>
        <w:tc>
          <w:tcPr>
            <w:tcW w:type="dxa" w:w="2880"/>
          </w:tcPr>
          <w:p>
            <w:r>
              <w:t>border-inline-start-color: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border-s-stone-700</w:t>
            </w:r>
          </w:p>
        </w:tc>
        <w:tc>
          <w:tcPr>
            <w:tcW w:type="dxa" w:w="2880"/>
          </w:tcPr>
          <w:p>
            <w:r>
              <w:t>border-inline-start-color: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border-s-stone-800</w:t>
            </w:r>
          </w:p>
        </w:tc>
        <w:tc>
          <w:tcPr>
            <w:tcW w:type="dxa" w:w="2880"/>
          </w:tcPr>
          <w:p>
            <w:r>
              <w:t>border-inline-start-color: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border-s-stone-900</w:t>
            </w:r>
          </w:p>
        </w:tc>
        <w:tc>
          <w:tcPr>
            <w:tcW w:type="dxa" w:w="2880"/>
          </w:tcPr>
          <w:p>
            <w:r>
              <w:t>border-inline-start-color: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border-s-stone-950</w:t>
            </w:r>
          </w:p>
        </w:tc>
        <w:tc>
          <w:tcPr>
            <w:tcW w:type="dxa" w:w="2880"/>
          </w:tcPr>
          <w:p>
            <w:r>
              <w:t>border-inline-start-color: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border-s-red-50</w:t>
            </w:r>
          </w:p>
        </w:tc>
        <w:tc>
          <w:tcPr>
            <w:tcW w:type="dxa" w:w="2880"/>
          </w:tcPr>
          <w:p>
            <w:r>
              <w:t>border-inline-start-color: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border-s-red-100</w:t>
            </w:r>
          </w:p>
        </w:tc>
        <w:tc>
          <w:tcPr>
            <w:tcW w:type="dxa" w:w="2880"/>
          </w:tcPr>
          <w:p>
            <w:r>
              <w:t>border-inline-start-color: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border-s-red-200</w:t>
            </w:r>
          </w:p>
        </w:tc>
        <w:tc>
          <w:tcPr>
            <w:tcW w:type="dxa" w:w="2880"/>
          </w:tcPr>
          <w:p>
            <w:r>
              <w:t>border-inline-start-color: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border-s-red-300</w:t>
            </w:r>
          </w:p>
        </w:tc>
        <w:tc>
          <w:tcPr>
            <w:tcW w:type="dxa" w:w="2880"/>
          </w:tcPr>
          <w:p>
            <w:r>
              <w:t>border-inline-start-color: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border-s-red-400</w:t>
            </w:r>
          </w:p>
        </w:tc>
        <w:tc>
          <w:tcPr>
            <w:tcW w:type="dxa" w:w="2880"/>
          </w:tcPr>
          <w:p>
            <w:r>
              <w:t>border-inline-start-color: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border-s-red-500</w:t>
            </w:r>
          </w:p>
        </w:tc>
        <w:tc>
          <w:tcPr>
            <w:tcW w:type="dxa" w:w="2880"/>
          </w:tcPr>
          <w:p>
            <w:r>
              <w:t>border-inline-start-color: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border-s-red-600</w:t>
            </w:r>
          </w:p>
        </w:tc>
        <w:tc>
          <w:tcPr>
            <w:tcW w:type="dxa" w:w="2880"/>
          </w:tcPr>
          <w:p>
            <w:r>
              <w:t>border-inline-start-color: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border-s-red-700</w:t>
            </w:r>
          </w:p>
        </w:tc>
        <w:tc>
          <w:tcPr>
            <w:tcW w:type="dxa" w:w="2880"/>
          </w:tcPr>
          <w:p>
            <w:r>
              <w:t>border-inline-start-color: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border-s-red-800</w:t>
            </w:r>
          </w:p>
        </w:tc>
        <w:tc>
          <w:tcPr>
            <w:tcW w:type="dxa" w:w="2880"/>
          </w:tcPr>
          <w:p>
            <w:r>
              <w:t>border-inline-start-color: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border-s-red-900</w:t>
            </w:r>
          </w:p>
        </w:tc>
        <w:tc>
          <w:tcPr>
            <w:tcW w:type="dxa" w:w="2880"/>
          </w:tcPr>
          <w:p>
            <w:r>
              <w:t>border-inline-start-color: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border-s-red-950</w:t>
            </w:r>
          </w:p>
        </w:tc>
        <w:tc>
          <w:tcPr>
            <w:tcW w:type="dxa" w:w="2880"/>
          </w:tcPr>
          <w:p>
            <w:r>
              <w:t>border-inline-start-color: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border-s-orange-50</w:t>
            </w:r>
          </w:p>
        </w:tc>
        <w:tc>
          <w:tcPr>
            <w:tcW w:type="dxa" w:w="2880"/>
          </w:tcPr>
          <w:p>
            <w:r>
              <w:t>border-inline-start-color: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border-s-orange-100</w:t>
            </w:r>
          </w:p>
        </w:tc>
        <w:tc>
          <w:tcPr>
            <w:tcW w:type="dxa" w:w="2880"/>
          </w:tcPr>
          <w:p>
            <w:r>
              <w:t>border-inline-start-color: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border-s-orange-200</w:t>
            </w:r>
          </w:p>
        </w:tc>
        <w:tc>
          <w:tcPr>
            <w:tcW w:type="dxa" w:w="2880"/>
          </w:tcPr>
          <w:p>
            <w:r>
              <w:t>border-inline-start-color: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border-s-orange-300</w:t>
            </w:r>
          </w:p>
        </w:tc>
        <w:tc>
          <w:tcPr>
            <w:tcW w:type="dxa" w:w="2880"/>
          </w:tcPr>
          <w:p>
            <w:r>
              <w:t>border-inline-start-color: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border-s-orange-400</w:t>
            </w:r>
          </w:p>
        </w:tc>
        <w:tc>
          <w:tcPr>
            <w:tcW w:type="dxa" w:w="2880"/>
          </w:tcPr>
          <w:p>
            <w:r>
              <w:t>border-inline-start-color: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border-s-orange-500</w:t>
            </w:r>
          </w:p>
        </w:tc>
        <w:tc>
          <w:tcPr>
            <w:tcW w:type="dxa" w:w="2880"/>
          </w:tcPr>
          <w:p>
            <w:r>
              <w:t>border-inline-start-color: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border-s-orange-600</w:t>
            </w:r>
          </w:p>
        </w:tc>
        <w:tc>
          <w:tcPr>
            <w:tcW w:type="dxa" w:w="2880"/>
          </w:tcPr>
          <w:p>
            <w:r>
              <w:t>border-inline-start-color: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border-s-orange-700</w:t>
            </w:r>
          </w:p>
        </w:tc>
        <w:tc>
          <w:tcPr>
            <w:tcW w:type="dxa" w:w="2880"/>
          </w:tcPr>
          <w:p>
            <w:r>
              <w:t>border-inline-start-color: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border-s-orange-800</w:t>
            </w:r>
          </w:p>
        </w:tc>
        <w:tc>
          <w:tcPr>
            <w:tcW w:type="dxa" w:w="2880"/>
          </w:tcPr>
          <w:p>
            <w:r>
              <w:t>border-inline-start-color: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border-s-orange-900</w:t>
            </w:r>
          </w:p>
        </w:tc>
        <w:tc>
          <w:tcPr>
            <w:tcW w:type="dxa" w:w="2880"/>
          </w:tcPr>
          <w:p>
            <w:r>
              <w:t>border-inline-start-color: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border-s-orange-950</w:t>
            </w:r>
          </w:p>
        </w:tc>
        <w:tc>
          <w:tcPr>
            <w:tcW w:type="dxa" w:w="2880"/>
          </w:tcPr>
          <w:p>
            <w:r>
              <w:t>border-inline-start-color: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border-s-amber-50</w:t>
            </w:r>
          </w:p>
        </w:tc>
        <w:tc>
          <w:tcPr>
            <w:tcW w:type="dxa" w:w="2880"/>
          </w:tcPr>
          <w:p>
            <w:r>
              <w:t>border-inline-start-color: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border-s-amber-100</w:t>
            </w:r>
          </w:p>
        </w:tc>
        <w:tc>
          <w:tcPr>
            <w:tcW w:type="dxa" w:w="2880"/>
          </w:tcPr>
          <w:p>
            <w:r>
              <w:t>border-inline-start-color: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border-s-amber-200</w:t>
            </w:r>
          </w:p>
        </w:tc>
        <w:tc>
          <w:tcPr>
            <w:tcW w:type="dxa" w:w="2880"/>
          </w:tcPr>
          <w:p>
            <w:r>
              <w:t>border-inline-start-color: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border-s-amber-300</w:t>
            </w:r>
          </w:p>
        </w:tc>
        <w:tc>
          <w:tcPr>
            <w:tcW w:type="dxa" w:w="2880"/>
          </w:tcPr>
          <w:p>
            <w:r>
              <w:t>border-inline-start-color: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border-s-amber-400</w:t>
            </w:r>
          </w:p>
        </w:tc>
        <w:tc>
          <w:tcPr>
            <w:tcW w:type="dxa" w:w="2880"/>
          </w:tcPr>
          <w:p>
            <w:r>
              <w:t>border-inline-start-color: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border-s-amber-500</w:t>
            </w:r>
          </w:p>
        </w:tc>
        <w:tc>
          <w:tcPr>
            <w:tcW w:type="dxa" w:w="2880"/>
          </w:tcPr>
          <w:p>
            <w:r>
              <w:t>border-inline-start-color: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border-s-amber-600</w:t>
            </w:r>
          </w:p>
        </w:tc>
        <w:tc>
          <w:tcPr>
            <w:tcW w:type="dxa" w:w="2880"/>
          </w:tcPr>
          <w:p>
            <w:r>
              <w:t>border-inline-start-color: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border-s-amber-700</w:t>
            </w:r>
          </w:p>
        </w:tc>
        <w:tc>
          <w:tcPr>
            <w:tcW w:type="dxa" w:w="2880"/>
          </w:tcPr>
          <w:p>
            <w:r>
              <w:t>border-inline-start-color: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border-s-amber-800</w:t>
            </w:r>
          </w:p>
        </w:tc>
        <w:tc>
          <w:tcPr>
            <w:tcW w:type="dxa" w:w="2880"/>
          </w:tcPr>
          <w:p>
            <w:r>
              <w:t>border-inline-start-color: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border-s-amber-900</w:t>
            </w:r>
          </w:p>
        </w:tc>
        <w:tc>
          <w:tcPr>
            <w:tcW w:type="dxa" w:w="2880"/>
          </w:tcPr>
          <w:p>
            <w:r>
              <w:t>border-inline-start-color: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border-s-amber-950</w:t>
            </w:r>
          </w:p>
        </w:tc>
        <w:tc>
          <w:tcPr>
            <w:tcW w:type="dxa" w:w="2880"/>
          </w:tcPr>
          <w:p>
            <w:r>
              <w:t>border-inline-start-color: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border-s-yellow-50</w:t>
            </w:r>
          </w:p>
        </w:tc>
        <w:tc>
          <w:tcPr>
            <w:tcW w:type="dxa" w:w="2880"/>
          </w:tcPr>
          <w:p>
            <w:r>
              <w:t>border-inline-start-color: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border-s-yellow-100</w:t>
            </w:r>
          </w:p>
        </w:tc>
        <w:tc>
          <w:tcPr>
            <w:tcW w:type="dxa" w:w="2880"/>
          </w:tcPr>
          <w:p>
            <w:r>
              <w:t>border-inline-start-color: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border-s-yellow-200</w:t>
            </w:r>
          </w:p>
        </w:tc>
        <w:tc>
          <w:tcPr>
            <w:tcW w:type="dxa" w:w="2880"/>
          </w:tcPr>
          <w:p>
            <w:r>
              <w:t>border-inline-start-color: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border-s-yellow-300</w:t>
            </w:r>
          </w:p>
        </w:tc>
        <w:tc>
          <w:tcPr>
            <w:tcW w:type="dxa" w:w="2880"/>
          </w:tcPr>
          <w:p>
            <w:r>
              <w:t>border-inline-start-color: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border-s-yellow-400</w:t>
            </w:r>
          </w:p>
        </w:tc>
        <w:tc>
          <w:tcPr>
            <w:tcW w:type="dxa" w:w="2880"/>
          </w:tcPr>
          <w:p>
            <w:r>
              <w:t>border-inline-start-color: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border-s-yellow-500</w:t>
            </w:r>
          </w:p>
        </w:tc>
        <w:tc>
          <w:tcPr>
            <w:tcW w:type="dxa" w:w="2880"/>
          </w:tcPr>
          <w:p>
            <w:r>
              <w:t>border-inline-start-color: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border-s-yellow-600</w:t>
            </w:r>
          </w:p>
        </w:tc>
        <w:tc>
          <w:tcPr>
            <w:tcW w:type="dxa" w:w="2880"/>
          </w:tcPr>
          <w:p>
            <w:r>
              <w:t>border-inline-start-color: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border-s-yellow-700</w:t>
            </w:r>
          </w:p>
        </w:tc>
        <w:tc>
          <w:tcPr>
            <w:tcW w:type="dxa" w:w="2880"/>
          </w:tcPr>
          <w:p>
            <w:r>
              <w:t>border-inline-start-color: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border-s-yellow-800</w:t>
            </w:r>
          </w:p>
        </w:tc>
        <w:tc>
          <w:tcPr>
            <w:tcW w:type="dxa" w:w="2880"/>
          </w:tcPr>
          <w:p>
            <w:r>
              <w:t>border-inline-start-color: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border-s-yellow-900</w:t>
            </w:r>
          </w:p>
        </w:tc>
        <w:tc>
          <w:tcPr>
            <w:tcW w:type="dxa" w:w="2880"/>
          </w:tcPr>
          <w:p>
            <w:r>
              <w:t>border-inline-start-color: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border-s-yellow-950</w:t>
            </w:r>
          </w:p>
        </w:tc>
        <w:tc>
          <w:tcPr>
            <w:tcW w:type="dxa" w:w="2880"/>
          </w:tcPr>
          <w:p>
            <w:r>
              <w:t>border-inline-start-color: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border-s-lime-50</w:t>
            </w:r>
          </w:p>
        </w:tc>
        <w:tc>
          <w:tcPr>
            <w:tcW w:type="dxa" w:w="2880"/>
          </w:tcPr>
          <w:p>
            <w:r>
              <w:t>border-inline-start-color: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border-s-lime-100</w:t>
            </w:r>
          </w:p>
        </w:tc>
        <w:tc>
          <w:tcPr>
            <w:tcW w:type="dxa" w:w="2880"/>
          </w:tcPr>
          <w:p>
            <w:r>
              <w:t>border-inline-start-color: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border-s-lime-200</w:t>
            </w:r>
          </w:p>
        </w:tc>
        <w:tc>
          <w:tcPr>
            <w:tcW w:type="dxa" w:w="2880"/>
          </w:tcPr>
          <w:p>
            <w:r>
              <w:t>border-inline-start-color: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border-s-lime-300</w:t>
            </w:r>
          </w:p>
        </w:tc>
        <w:tc>
          <w:tcPr>
            <w:tcW w:type="dxa" w:w="2880"/>
          </w:tcPr>
          <w:p>
            <w:r>
              <w:t>border-inline-start-color: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border-s-lime-400</w:t>
            </w:r>
          </w:p>
        </w:tc>
        <w:tc>
          <w:tcPr>
            <w:tcW w:type="dxa" w:w="2880"/>
          </w:tcPr>
          <w:p>
            <w:r>
              <w:t>border-inline-start-color: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border-s-lime-500</w:t>
            </w:r>
          </w:p>
        </w:tc>
        <w:tc>
          <w:tcPr>
            <w:tcW w:type="dxa" w:w="2880"/>
          </w:tcPr>
          <w:p>
            <w:r>
              <w:t>border-inline-start-color: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border-s-lime-600</w:t>
            </w:r>
          </w:p>
        </w:tc>
        <w:tc>
          <w:tcPr>
            <w:tcW w:type="dxa" w:w="2880"/>
          </w:tcPr>
          <w:p>
            <w:r>
              <w:t>border-inline-start-color: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border-s-lime-700</w:t>
            </w:r>
          </w:p>
        </w:tc>
        <w:tc>
          <w:tcPr>
            <w:tcW w:type="dxa" w:w="2880"/>
          </w:tcPr>
          <w:p>
            <w:r>
              <w:t>border-inline-start-color: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border-s-lime-800</w:t>
            </w:r>
          </w:p>
        </w:tc>
        <w:tc>
          <w:tcPr>
            <w:tcW w:type="dxa" w:w="2880"/>
          </w:tcPr>
          <w:p>
            <w:r>
              <w:t>border-inline-start-color: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border-s-lime-900</w:t>
            </w:r>
          </w:p>
        </w:tc>
        <w:tc>
          <w:tcPr>
            <w:tcW w:type="dxa" w:w="2880"/>
          </w:tcPr>
          <w:p>
            <w:r>
              <w:t>border-inline-start-color: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border-s-lime-950</w:t>
            </w:r>
          </w:p>
        </w:tc>
        <w:tc>
          <w:tcPr>
            <w:tcW w:type="dxa" w:w="2880"/>
          </w:tcPr>
          <w:p>
            <w:r>
              <w:t>border-inline-start-color: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border-s-green-50</w:t>
            </w:r>
          </w:p>
        </w:tc>
        <w:tc>
          <w:tcPr>
            <w:tcW w:type="dxa" w:w="2880"/>
          </w:tcPr>
          <w:p>
            <w:r>
              <w:t>border-inline-start-color: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border-s-green-100</w:t>
            </w:r>
          </w:p>
        </w:tc>
        <w:tc>
          <w:tcPr>
            <w:tcW w:type="dxa" w:w="2880"/>
          </w:tcPr>
          <w:p>
            <w:r>
              <w:t>border-inline-start-color: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border-s-green-200</w:t>
            </w:r>
          </w:p>
        </w:tc>
        <w:tc>
          <w:tcPr>
            <w:tcW w:type="dxa" w:w="2880"/>
          </w:tcPr>
          <w:p>
            <w:r>
              <w:t>border-inline-start-color: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border-s-green-300</w:t>
            </w:r>
          </w:p>
        </w:tc>
        <w:tc>
          <w:tcPr>
            <w:tcW w:type="dxa" w:w="2880"/>
          </w:tcPr>
          <w:p>
            <w:r>
              <w:t>border-inline-start-color: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border-s-green-400</w:t>
            </w:r>
          </w:p>
        </w:tc>
        <w:tc>
          <w:tcPr>
            <w:tcW w:type="dxa" w:w="2880"/>
          </w:tcPr>
          <w:p>
            <w:r>
              <w:t>border-inline-start-color: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border-s-green-500</w:t>
            </w:r>
          </w:p>
        </w:tc>
        <w:tc>
          <w:tcPr>
            <w:tcW w:type="dxa" w:w="2880"/>
          </w:tcPr>
          <w:p>
            <w:r>
              <w:t>border-inline-start-color: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border-s-green-600</w:t>
            </w:r>
          </w:p>
        </w:tc>
        <w:tc>
          <w:tcPr>
            <w:tcW w:type="dxa" w:w="2880"/>
          </w:tcPr>
          <w:p>
            <w:r>
              <w:t>border-inline-start-color: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border-s-green-700</w:t>
            </w:r>
          </w:p>
        </w:tc>
        <w:tc>
          <w:tcPr>
            <w:tcW w:type="dxa" w:w="2880"/>
          </w:tcPr>
          <w:p>
            <w:r>
              <w:t>border-inline-start-color: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border-s-green-800</w:t>
            </w:r>
          </w:p>
        </w:tc>
        <w:tc>
          <w:tcPr>
            <w:tcW w:type="dxa" w:w="2880"/>
          </w:tcPr>
          <w:p>
            <w:r>
              <w:t>border-inline-start-color: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border-s-green-900</w:t>
            </w:r>
          </w:p>
        </w:tc>
        <w:tc>
          <w:tcPr>
            <w:tcW w:type="dxa" w:w="2880"/>
          </w:tcPr>
          <w:p>
            <w:r>
              <w:t>border-inline-start-color: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border-s-green-950</w:t>
            </w:r>
          </w:p>
        </w:tc>
        <w:tc>
          <w:tcPr>
            <w:tcW w:type="dxa" w:w="2880"/>
          </w:tcPr>
          <w:p>
            <w:r>
              <w:t>border-inline-start-color: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border-s-emerald-50</w:t>
            </w:r>
          </w:p>
        </w:tc>
        <w:tc>
          <w:tcPr>
            <w:tcW w:type="dxa" w:w="2880"/>
          </w:tcPr>
          <w:p>
            <w:r>
              <w:t>border-inline-start-color: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border-s-emerald-100</w:t>
            </w:r>
          </w:p>
        </w:tc>
        <w:tc>
          <w:tcPr>
            <w:tcW w:type="dxa" w:w="2880"/>
          </w:tcPr>
          <w:p>
            <w:r>
              <w:t>border-inline-start-color: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border-s-emerald-200</w:t>
            </w:r>
          </w:p>
        </w:tc>
        <w:tc>
          <w:tcPr>
            <w:tcW w:type="dxa" w:w="2880"/>
          </w:tcPr>
          <w:p>
            <w:r>
              <w:t>border-inline-start-color: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border-s-emerald-300</w:t>
            </w:r>
          </w:p>
        </w:tc>
        <w:tc>
          <w:tcPr>
            <w:tcW w:type="dxa" w:w="2880"/>
          </w:tcPr>
          <w:p>
            <w:r>
              <w:t>border-inline-start-color: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border-s-emerald-400</w:t>
            </w:r>
          </w:p>
        </w:tc>
        <w:tc>
          <w:tcPr>
            <w:tcW w:type="dxa" w:w="2880"/>
          </w:tcPr>
          <w:p>
            <w:r>
              <w:t>border-inline-start-color: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border-s-emerald-500</w:t>
            </w:r>
          </w:p>
        </w:tc>
        <w:tc>
          <w:tcPr>
            <w:tcW w:type="dxa" w:w="2880"/>
          </w:tcPr>
          <w:p>
            <w:r>
              <w:t>border-inline-start-color: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border-s-emerald-600</w:t>
            </w:r>
          </w:p>
        </w:tc>
        <w:tc>
          <w:tcPr>
            <w:tcW w:type="dxa" w:w="2880"/>
          </w:tcPr>
          <w:p>
            <w:r>
              <w:t>border-inline-start-color: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border-s-emerald-700</w:t>
            </w:r>
          </w:p>
        </w:tc>
        <w:tc>
          <w:tcPr>
            <w:tcW w:type="dxa" w:w="2880"/>
          </w:tcPr>
          <w:p>
            <w:r>
              <w:t>border-inline-start-color: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border-s-emerald-800</w:t>
            </w:r>
          </w:p>
        </w:tc>
        <w:tc>
          <w:tcPr>
            <w:tcW w:type="dxa" w:w="2880"/>
          </w:tcPr>
          <w:p>
            <w:r>
              <w:t>border-inline-start-color: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border-s-emerald-900</w:t>
            </w:r>
          </w:p>
        </w:tc>
        <w:tc>
          <w:tcPr>
            <w:tcW w:type="dxa" w:w="2880"/>
          </w:tcPr>
          <w:p>
            <w:r>
              <w:t>border-inline-start-color: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border-s-emerald-950</w:t>
            </w:r>
          </w:p>
        </w:tc>
        <w:tc>
          <w:tcPr>
            <w:tcW w:type="dxa" w:w="2880"/>
          </w:tcPr>
          <w:p>
            <w:r>
              <w:t>border-inline-start-color: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border-s-teal-50</w:t>
            </w:r>
          </w:p>
        </w:tc>
        <w:tc>
          <w:tcPr>
            <w:tcW w:type="dxa" w:w="2880"/>
          </w:tcPr>
          <w:p>
            <w:r>
              <w:t>border-inline-start-color: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border-s-teal-100</w:t>
            </w:r>
          </w:p>
        </w:tc>
        <w:tc>
          <w:tcPr>
            <w:tcW w:type="dxa" w:w="2880"/>
          </w:tcPr>
          <w:p>
            <w:r>
              <w:t>border-inline-start-color: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border-s-teal-200</w:t>
            </w:r>
          </w:p>
        </w:tc>
        <w:tc>
          <w:tcPr>
            <w:tcW w:type="dxa" w:w="2880"/>
          </w:tcPr>
          <w:p>
            <w:r>
              <w:t>border-inline-start-color: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border-s-teal-300</w:t>
            </w:r>
          </w:p>
        </w:tc>
        <w:tc>
          <w:tcPr>
            <w:tcW w:type="dxa" w:w="2880"/>
          </w:tcPr>
          <w:p>
            <w:r>
              <w:t>border-inline-start-color: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border-s-teal-400</w:t>
            </w:r>
          </w:p>
        </w:tc>
        <w:tc>
          <w:tcPr>
            <w:tcW w:type="dxa" w:w="2880"/>
          </w:tcPr>
          <w:p>
            <w:r>
              <w:t>border-inline-start-color: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border-s-teal-500</w:t>
            </w:r>
          </w:p>
        </w:tc>
        <w:tc>
          <w:tcPr>
            <w:tcW w:type="dxa" w:w="2880"/>
          </w:tcPr>
          <w:p>
            <w:r>
              <w:t>border-inline-start-color: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border-s-teal-600</w:t>
            </w:r>
          </w:p>
        </w:tc>
        <w:tc>
          <w:tcPr>
            <w:tcW w:type="dxa" w:w="2880"/>
          </w:tcPr>
          <w:p>
            <w:r>
              <w:t>border-inline-start-color: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border-s-teal-700</w:t>
            </w:r>
          </w:p>
        </w:tc>
        <w:tc>
          <w:tcPr>
            <w:tcW w:type="dxa" w:w="2880"/>
          </w:tcPr>
          <w:p>
            <w:r>
              <w:t>border-inline-start-color: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border-s-teal-800</w:t>
            </w:r>
          </w:p>
        </w:tc>
        <w:tc>
          <w:tcPr>
            <w:tcW w:type="dxa" w:w="2880"/>
          </w:tcPr>
          <w:p>
            <w:r>
              <w:t>border-inline-start-color: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border-s-teal-900</w:t>
            </w:r>
          </w:p>
        </w:tc>
        <w:tc>
          <w:tcPr>
            <w:tcW w:type="dxa" w:w="2880"/>
          </w:tcPr>
          <w:p>
            <w:r>
              <w:t>border-inline-start-color: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border-s-teal-950</w:t>
            </w:r>
          </w:p>
        </w:tc>
        <w:tc>
          <w:tcPr>
            <w:tcW w:type="dxa" w:w="2880"/>
          </w:tcPr>
          <w:p>
            <w:r>
              <w:t>border-inline-start-color: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border-s-cyan-50</w:t>
            </w:r>
          </w:p>
        </w:tc>
        <w:tc>
          <w:tcPr>
            <w:tcW w:type="dxa" w:w="2880"/>
          </w:tcPr>
          <w:p>
            <w:r>
              <w:t>border-inline-start-color: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border-s-cyan-100</w:t>
            </w:r>
          </w:p>
        </w:tc>
        <w:tc>
          <w:tcPr>
            <w:tcW w:type="dxa" w:w="2880"/>
          </w:tcPr>
          <w:p>
            <w:r>
              <w:t>border-inline-start-color: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border-s-cyan-200</w:t>
            </w:r>
          </w:p>
        </w:tc>
        <w:tc>
          <w:tcPr>
            <w:tcW w:type="dxa" w:w="2880"/>
          </w:tcPr>
          <w:p>
            <w:r>
              <w:t>border-inline-start-color: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border-s-cyan-300</w:t>
            </w:r>
          </w:p>
        </w:tc>
        <w:tc>
          <w:tcPr>
            <w:tcW w:type="dxa" w:w="2880"/>
          </w:tcPr>
          <w:p>
            <w:r>
              <w:t>border-inline-start-color: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border-s-cyan-400</w:t>
            </w:r>
          </w:p>
        </w:tc>
        <w:tc>
          <w:tcPr>
            <w:tcW w:type="dxa" w:w="2880"/>
          </w:tcPr>
          <w:p>
            <w:r>
              <w:t>border-inline-start-color: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border-s-cyan-500</w:t>
            </w:r>
          </w:p>
        </w:tc>
        <w:tc>
          <w:tcPr>
            <w:tcW w:type="dxa" w:w="2880"/>
          </w:tcPr>
          <w:p>
            <w:r>
              <w:t>border-inline-start-color: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border-s-cyan-600</w:t>
            </w:r>
          </w:p>
        </w:tc>
        <w:tc>
          <w:tcPr>
            <w:tcW w:type="dxa" w:w="2880"/>
          </w:tcPr>
          <w:p>
            <w:r>
              <w:t>border-inline-start-color: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border-s-cyan-700</w:t>
            </w:r>
          </w:p>
        </w:tc>
        <w:tc>
          <w:tcPr>
            <w:tcW w:type="dxa" w:w="2880"/>
          </w:tcPr>
          <w:p>
            <w:r>
              <w:t>border-inline-start-color: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border-s-cyan-800</w:t>
            </w:r>
          </w:p>
        </w:tc>
        <w:tc>
          <w:tcPr>
            <w:tcW w:type="dxa" w:w="2880"/>
          </w:tcPr>
          <w:p>
            <w:r>
              <w:t>border-inline-start-color: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border-s-cyan-900</w:t>
            </w:r>
          </w:p>
        </w:tc>
        <w:tc>
          <w:tcPr>
            <w:tcW w:type="dxa" w:w="2880"/>
          </w:tcPr>
          <w:p>
            <w:r>
              <w:t>border-inline-start-color: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border-s-cyan-950</w:t>
            </w:r>
          </w:p>
        </w:tc>
        <w:tc>
          <w:tcPr>
            <w:tcW w:type="dxa" w:w="2880"/>
          </w:tcPr>
          <w:p>
            <w:r>
              <w:t>border-inline-start-color: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border-s-sky-50</w:t>
            </w:r>
          </w:p>
        </w:tc>
        <w:tc>
          <w:tcPr>
            <w:tcW w:type="dxa" w:w="2880"/>
          </w:tcPr>
          <w:p>
            <w:r>
              <w:t>border-inline-start-color: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border-s-sky-100</w:t>
            </w:r>
          </w:p>
        </w:tc>
        <w:tc>
          <w:tcPr>
            <w:tcW w:type="dxa" w:w="2880"/>
          </w:tcPr>
          <w:p>
            <w:r>
              <w:t>border-inline-start-color: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border-s-sky-200</w:t>
            </w:r>
          </w:p>
        </w:tc>
        <w:tc>
          <w:tcPr>
            <w:tcW w:type="dxa" w:w="2880"/>
          </w:tcPr>
          <w:p>
            <w:r>
              <w:t>border-inline-start-color: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border-s-sky-300</w:t>
            </w:r>
          </w:p>
        </w:tc>
        <w:tc>
          <w:tcPr>
            <w:tcW w:type="dxa" w:w="2880"/>
          </w:tcPr>
          <w:p>
            <w:r>
              <w:t>border-inline-start-color: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border-s-sky-400</w:t>
            </w:r>
          </w:p>
        </w:tc>
        <w:tc>
          <w:tcPr>
            <w:tcW w:type="dxa" w:w="2880"/>
          </w:tcPr>
          <w:p>
            <w:r>
              <w:t>border-inline-start-color: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border-s-sky-500</w:t>
            </w:r>
          </w:p>
        </w:tc>
        <w:tc>
          <w:tcPr>
            <w:tcW w:type="dxa" w:w="2880"/>
          </w:tcPr>
          <w:p>
            <w:r>
              <w:t>border-inline-start-color: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border-s-sky-600</w:t>
            </w:r>
          </w:p>
        </w:tc>
        <w:tc>
          <w:tcPr>
            <w:tcW w:type="dxa" w:w="2880"/>
          </w:tcPr>
          <w:p>
            <w:r>
              <w:t>border-inline-start-color: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border-s-sky-700</w:t>
            </w:r>
          </w:p>
        </w:tc>
        <w:tc>
          <w:tcPr>
            <w:tcW w:type="dxa" w:w="2880"/>
          </w:tcPr>
          <w:p>
            <w:r>
              <w:t>border-inline-start-color: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border-s-sky-800</w:t>
            </w:r>
          </w:p>
        </w:tc>
        <w:tc>
          <w:tcPr>
            <w:tcW w:type="dxa" w:w="2880"/>
          </w:tcPr>
          <w:p>
            <w:r>
              <w:t>border-inline-start-color: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border-s-sky-900</w:t>
            </w:r>
          </w:p>
        </w:tc>
        <w:tc>
          <w:tcPr>
            <w:tcW w:type="dxa" w:w="2880"/>
          </w:tcPr>
          <w:p>
            <w:r>
              <w:t>border-inline-start-color: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border-s-sky-950</w:t>
            </w:r>
          </w:p>
        </w:tc>
        <w:tc>
          <w:tcPr>
            <w:tcW w:type="dxa" w:w="2880"/>
          </w:tcPr>
          <w:p>
            <w:r>
              <w:t>border-inline-start-color: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border-s-blue-50</w:t>
            </w:r>
          </w:p>
        </w:tc>
        <w:tc>
          <w:tcPr>
            <w:tcW w:type="dxa" w:w="2880"/>
          </w:tcPr>
          <w:p>
            <w:r>
              <w:t>border-inline-start-color: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border-s-blue-100</w:t>
            </w:r>
          </w:p>
        </w:tc>
        <w:tc>
          <w:tcPr>
            <w:tcW w:type="dxa" w:w="2880"/>
          </w:tcPr>
          <w:p>
            <w:r>
              <w:t>border-inline-start-color: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border-s-blue-200</w:t>
            </w:r>
          </w:p>
        </w:tc>
        <w:tc>
          <w:tcPr>
            <w:tcW w:type="dxa" w:w="2880"/>
          </w:tcPr>
          <w:p>
            <w:r>
              <w:t>border-inline-start-color: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border-s-blue-300</w:t>
            </w:r>
          </w:p>
        </w:tc>
        <w:tc>
          <w:tcPr>
            <w:tcW w:type="dxa" w:w="2880"/>
          </w:tcPr>
          <w:p>
            <w:r>
              <w:t>border-inline-start-color: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border-s-blue-400</w:t>
            </w:r>
          </w:p>
        </w:tc>
        <w:tc>
          <w:tcPr>
            <w:tcW w:type="dxa" w:w="2880"/>
          </w:tcPr>
          <w:p>
            <w:r>
              <w:t>border-inline-start-color: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border-s-blue-500</w:t>
            </w:r>
          </w:p>
        </w:tc>
        <w:tc>
          <w:tcPr>
            <w:tcW w:type="dxa" w:w="2880"/>
          </w:tcPr>
          <w:p>
            <w:r>
              <w:t>border-inline-start-color: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border-s-blue-600</w:t>
            </w:r>
          </w:p>
        </w:tc>
        <w:tc>
          <w:tcPr>
            <w:tcW w:type="dxa" w:w="2880"/>
          </w:tcPr>
          <w:p>
            <w:r>
              <w:t>border-inline-start-color: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border-s-blue-700</w:t>
            </w:r>
          </w:p>
        </w:tc>
        <w:tc>
          <w:tcPr>
            <w:tcW w:type="dxa" w:w="2880"/>
          </w:tcPr>
          <w:p>
            <w:r>
              <w:t>border-inline-start-color: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border-s-blue-800</w:t>
            </w:r>
          </w:p>
        </w:tc>
        <w:tc>
          <w:tcPr>
            <w:tcW w:type="dxa" w:w="2880"/>
          </w:tcPr>
          <w:p>
            <w:r>
              <w:t>border-inline-start-color: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border-s-blue-900</w:t>
            </w:r>
          </w:p>
        </w:tc>
        <w:tc>
          <w:tcPr>
            <w:tcW w:type="dxa" w:w="2880"/>
          </w:tcPr>
          <w:p>
            <w:r>
              <w:t>border-inline-start-color: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border-s-blue-950</w:t>
            </w:r>
          </w:p>
        </w:tc>
        <w:tc>
          <w:tcPr>
            <w:tcW w:type="dxa" w:w="2880"/>
          </w:tcPr>
          <w:p>
            <w:r>
              <w:t>border-inline-start-color: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border-s-indigo-50</w:t>
            </w:r>
          </w:p>
        </w:tc>
        <w:tc>
          <w:tcPr>
            <w:tcW w:type="dxa" w:w="2880"/>
          </w:tcPr>
          <w:p>
            <w:r>
              <w:t>border-inline-start-color: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border-s-indigo-100</w:t>
            </w:r>
          </w:p>
        </w:tc>
        <w:tc>
          <w:tcPr>
            <w:tcW w:type="dxa" w:w="2880"/>
          </w:tcPr>
          <w:p>
            <w:r>
              <w:t>border-inline-start-color: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border-s-indigo-200</w:t>
            </w:r>
          </w:p>
        </w:tc>
        <w:tc>
          <w:tcPr>
            <w:tcW w:type="dxa" w:w="2880"/>
          </w:tcPr>
          <w:p>
            <w:r>
              <w:t>border-inline-start-color: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border-s-indigo-300</w:t>
            </w:r>
          </w:p>
        </w:tc>
        <w:tc>
          <w:tcPr>
            <w:tcW w:type="dxa" w:w="2880"/>
          </w:tcPr>
          <w:p>
            <w:r>
              <w:t>border-inline-start-color: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border-s-indigo-400</w:t>
            </w:r>
          </w:p>
        </w:tc>
        <w:tc>
          <w:tcPr>
            <w:tcW w:type="dxa" w:w="2880"/>
          </w:tcPr>
          <w:p>
            <w:r>
              <w:t>border-inline-start-color: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border-s-indigo-500</w:t>
            </w:r>
          </w:p>
        </w:tc>
        <w:tc>
          <w:tcPr>
            <w:tcW w:type="dxa" w:w="2880"/>
          </w:tcPr>
          <w:p>
            <w:r>
              <w:t>border-inline-start-color: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border-s-indigo-600</w:t>
            </w:r>
          </w:p>
        </w:tc>
        <w:tc>
          <w:tcPr>
            <w:tcW w:type="dxa" w:w="2880"/>
          </w:tcPr>
          <w:p>
            <w:r>
              <w:t>border-inline-start-color: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border-s-indigo-700</w:t>
            </w:r>
          </w:p>
        </w:tc>
        <w:tc>
          <w:tcPr>
            <w:tcW w:type="dxa" w:w="2880"/>
          </w:tcPr>
          <w:p>
            <w:r>
              <w:t>border-inline-start-color: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border-s-indigo-800</w:t>
            </w:r>
          </w:p>
        </w:tc>
        <w:tc>
          <w:tcPr>
            <w:tcW w:type="dxa" w:w="2880"/>
          </w:tcPr>
          <w:p>
            <w:r>
              <w:t>border-inline-start-color: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border-s-indigo-900</w:t>
            </w:r>
          </w:p>
        </w:tc>
        <w:tc>
          <w:tcPr>
            <w:tcW w:type="dxa" w:w="2880"/>
          </w:tcPr>
          <w:p>
            <w:r>
              <w:t>border-inline-start-color: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border-s-indigo-950</w:t>
            </w:r>
          </w:p>
        </w:tc>
        <w:tc>
          <w:tcPr>
            <w:tcW w:type="dxa" w:w="2880"/>
          </w:tcPr>
          <w:p>
            <w:r>
              <w:t>border-inline-start-color: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border-s-violet-50</w:t>
            </w:r>
          </w:p>
        </w:tc>
        <w:tc>
          <w:tcPr>
            <w:tcW w:type="dxa" w:w="2880"/>
          </w:tcPr>
          <w:p>
            <w:r>
              <w:t>border-inline-start-color: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border-s-violet-100</w:t>
            </w:r>
          </w:p>
        </w:tc>
        <w:tc>
          <w:tcPr>
            <w:tcW w:type="dxa" w:w="2880"/>
          </w:tcPr>
          <w:p>
            <w:r>
              <w:t>border-inline-start-color: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border-s-violet-200</w:t>
            </w:r>
          </w:p>
        </w:tc>
        <w:tc>
          <w:tcPr>
            <w:tcW w:type="dxa" w:w="2880"/>
          </w:tcPr>
          <w:p>
            <w:r>
              <w:t>border-inline-start-color: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border-s-violet-300</w:t>
            </w:r>
          </w:p>
        </w:tc>
        <w:tc>
          <w:tcPr>
            <w:tcW w:type="dxa" w:w="2880"/>
          </w:tcPr>
          <w:p>
            <w:r>
              <w:t>border-inline-start-color: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border-s-violet-400</w:t>
            </w:r>
          </w:p>
        </w:tc>
        <w:tc>
          <w:tcPr>
            <w:tcW w:type="dxa" w:w="2880"/>
          </w:tcPr>
          <w:p>
            <w:r>
              <w:t>border-inline-start-color: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border-s-violet-500</w:t>
            </w:r>
          </w:p>
        </w:tc>
        <w:tc>
          <w:tcPr>
            <w:tcW w:type="dxa" w:w="2880"/>
          </w:tcPr>
          <w:p>
            <w:r>
              <w:t>border-inline-start-color: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border-s-violet-600</w:t>
            </w:r>
          </w:p>
        </w:tc>
        <w:tc>
          <w:tcPr>
            <w:tcW w:type="dxa" w:w="2880"/>
          </w:tcPr>
          <w:p>
            <w:r>
              <w:t>border-inline-start-color: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border-s-violet-700</w:t>
            </w:r>
          </w:p>
        </w:tc>
        <w:tc>
          <w:tcPr>
            <w:tcW w:type="dxa" w:w="2880"/>
          </w:tcPr>
          <w:p>
            <w:r>
              <w:t>border-inline-start-color: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border-s-violet-800</w:t>
            </w:r>
          </w:p>
        </w:tc>
        <w:tc>
          <w:tcPr>
            <w:tcW w:type="dxa" w:w="2880"/>
          </w:tcPr>
          <w:p>
            <w:r>
              <w:t>border-inline-start-color: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border-s-violet-900</w:t>
            </w:r>
          </w:p>
        </w:tc>
        <w:tc>
          <w:tcPr>
            <w:tcW w:type="dxa" w:w="2880"/>
          </w:tcPr>
          <w:p>
            <w:r>
              <w:t>border-inline-start-color: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border-s-violet-950</w:t>
            </w:r>
          </w:p>
        </w:tc>
        <w:tc>
          <w:tcPr>
            <w:tcW w:type="dxa" w:w="2880"/>
          </w:tcPr>
          <w:p>
            <w:r>
              <w:t>border-inline-start-color: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border-s-purple-50</w:t>
            </w:r>
          </w:p>
        </w:tc>
        <w:tc>
          <w:tcPr>
            <w:tcW w:type="dxa" w:w="2880"/>
          </w:tcPr>
          <w:p>
            <w:r>
              <w:t>border-inline-start-color: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border-s-purple-100</w:t>
            </w:r>
          </w:p>
        </w:tc>
        <w:tc>
          <w:tcPr>
            <w:tcW w:type="dxa" w:w="2880"/>
          </w:tcPr>
          <w:p>
            <w:r>
              <w:t>border-inline-start-color: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border-s-purple-200</w:t>
            </w:r>
          </w:p>
        </w:tc>
        <w:tc>
          <w:tcPr>
            <w:tcW w:type="dxa" w:w="2880"/>
          </w:tcPr>
          <w:p>
            <w:r>
              <w:t>border-inline-start-color: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border-s-purple-300</w:t>
            </w:r>
          </w:p>
        </w:tc>
        <w:tc>
          <w:tcPr>
            <w:tcW w:type="dxa" w:w="2880"/>
          </w:tcPr>
          <w:p>
            <w:r>
              <w:t>border-inline-start-color: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border-s-purple-400</w:t>
            </w:r>
          </w:p>
        </w:tc>
        <w:tc>
          <w:tcPr>
            <w:tcW w:type="dxa" w:w="2880"/>
          </w:tcPr>
          <w:p>
            <w:r>
              <w:t>border-inline-start-color: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border-s-purple-500</w:t>
            </w:r>
          </w:p>
        </w:tc>
        <w:tc>
          <w:tcPr>
            <w:tcW w:type="dxa" w:w="2880"/>
          </w:tcPr>
          <w:p>
            <w:r>
              <w:t>border-inline-start-color: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border-s-purple-600</w:t>
            </w:r>
          </w:p>
        </w:tc>
        <w:tc>
          <w:tcPr>
            <w:tcW w:type="dxa" w:w="2880"/>
          </w:tcPr>
          <w:p>
            <w:r>
              <w:t>border-inline-start-color: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border-s-purple-700</w:t>
            </w:r>
          </w:p>
        </w:tc>
        <w:tc>
          <w:tcPr>
            <w:tcW w:type="dxa" w:w="2880"/>
          </w:tcPr>
          <w:p>
            <w:r>
              <w:t>border-inline-start-color: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border-s-purple-800</w:t>
            </w:r>
          </w:p>
        </w:tc>
        <w:tc>
          <w:tcPr>
            <w:tcW w:type="dxa" w:w="2880"/>
          </w:tcPr>
          <w:p>
            <w:r>
              <w:t>border-inline-start-color: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border-s-purple-900</w:t>
            </w:r>
          </w:p>
        </w:tc>
        <w:tc>
          <w:tcPr>
            <w:tcW w:type="dxa" w:w="2880"/>
          </w:tcPr>
          <w:p>
            <w:r>
              <w:t>border-inline-start-color: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border-s-purple-950</w:t>
            </w:r>
          </w:p>
        </w:tc>
        <w:tc>
          <w:tcPr>
            <w:tcW w:type="dxa" w:w="2880"/>
          </w:tcPr>
          <w:p>
            <w:r>
              <w:t>border-inline-start-color: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border-s-fuchsia-50</w:t>
            </w:r>
          </w:p>
        </w:tc>
        <w:tc>
          <w:tcPr>
            <w:tcW w:type="dxa" w:w="2880"/>
          </w:tcPr>
          <w:p>
            <w:r>
              <w:t>border-inline-start-color: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border-s-fuchsia-100</w:t>
            </w:r>
          </w:p>
        </w:tc>
        <w:tc>
          <w:tcPr>
            <w:tcW w:type="dxa" w:w="2880"/>
          </w:tcPr>
          <w:p>
            <w:r>
              <w:t>border-inline-start-color: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border-s-fuchsia-200</w:t>
            </w:r>
          </w:p>
        </w:tc>
        <w:tc>
          <w:tcPr>
            <w:tcW w:type="dxa" w:w="2880"/>
          </w:tcPr>
          <w:p>
            <w:r>
              <w:t>border-inline-start-color: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border-s-fuchsia-300</w:t>
            </w:r>
          </w:p>
        </w:tc>
        <w:tc>
          <w:tcPr>
            <w:tcW w:type="dxa" w:w="2880"/>
          </w:tcPr>
          <w:p>
            <w:r>
              <w:t>border-inline-start-color: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border-s-fuchsia-400</w:t>
            </w:r>
          </w:p>
        </w:tc>
        <w:tc>
          <w:tcPr>
            <w:tcW w:type="dxa" w:w="2880"/>
          </w:tcPr>
          <w:p>
            <w:r>
              <w:t>border-inline-start-color: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border-s-fuchsia-500</w:t>
            </w:r>
          </w:p>
        </w:tc>
        <w:tc>
          <w:tcPr>
            <w:tcW w:type="dxa" w:w="2880"/>
          </w:tcPr>
          <w:p>
            <w:r>
              <w:t>border-inline-start-color: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border-s-fuchsia-600</w:t>
            </w:r>
          </w:p>
        </w:tc>
        <w:tc>
          <w:tcPr>
            <w:tcW w:type="dxa" w:w="2880"/>
          </w:tcPr>
          <w:p>
            <w:r>
              <w:t>border-inline-start-color: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border-s-fuchsia-700</w:t>
            </w:r>
          </w:p>
        </w:tc>
        <w:tc>
          <w:tcPr>
            <w:tcW w:type="dxa" w:w="2880"/>
          </w:tcPr>
          <w:p>
            <w:r>
              <w:t>border-inline-start-color: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border-s-fuchsia-800</w:t>
            </w:r>
          </w:p>
        </w:tc>
        <w:tc>
          <w:tcPr>
            <w:tcW w:type="dxa" w:w="2880"/>
          </w:tcPr>
          <w:p>
            <w:r>
              <w:t>border-inline-start-color: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border-s-fuchsia-900</w:t>
            </w:r>
          </w:p>
        </w:tc>
        <w:tc>
          <w:tcPr>
            <w:tcW w:type="dxa" w:w="2880"/>
          </w:tcPr>
          <w:p>
            <w:r>
              <w:t>border-inline-start-color: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border-s-fuchsia-950</w:t>
            </w:r>
          </w:p>
        </w:tc>
        <w:tc>
          <w:tcPr>
            <w:tcW w:type="dxa" w:w="2880"/>
          </w:tcPr>
          <w:p>
            <w:r>
              <w:t>border-inline-start-color: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border-s-pink-50</w:t>
            </w:r>
          </w:p>
        </w:tc>
        <w:tc>
          <w:tcPr>
            <w:tcW w:type="dxa" w:w="2880"/>
          </w:tcPr>
          <w:p>
            <w:r>
              <w:t>border-inline-start-color: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border-s-pink-100</w:t>
            </w:r>
          </w:p>
        </w:tc>
        <w:tc>
          <w:tcPr>
            <w:tcW w:type="dxa" w:w="2880"/>
          </w:tcPr>
          <w:p>
            <w:r>
              <w:t>border-inline-start-color: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border-s-pink-200</w:t>
            </w:r>
          </w:p>
        </w:tc>
        <w:tc>
          <w:tcPr>
            <w:tcW w:type="dxa" w:w="2880"/>
          </w:tcPr>
          <w:p>
            <w:r>
              <w:t>border-inline-start-color: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border-s-pink-300</w:t>
            </w:r>
          </w:p>
        </w:tc>
        <w:tc>
          <w:tcPr>
            <w:tcW w:type="dxa" w:w="2880"/>
          </w:tcPr>
          <w:p>
            <w:r>
              <w:t>border-inline-start-color: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border-s-pink-400</w:t>
            </w:r>
          </w:p>
        </w:tc>
        <w:tc>
          <w:tcPr>
            <w:tcW w:type="dxa" w:w="2880"/>
          </w:tcPr>
          <w:p>
            <w:r>
              <w:t>border-inline-start-color: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border-s-pink-500</w:t>
            </w:r>
          </w:p>
        </w:tc>
        <w:tc>
          <w:tcPr>
            <w:tcW w:type="dxa" w:w="2880"/>
          </w:tcPr>
          <w:p>
            <w:r>
              <w:t>border-inline-start-color: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border-s-pink-600</w:t>
            </w:r>
          </w:p>
        </w:tc>
        <w:tc>
          <w:tcPr>
            <w:tcW w:type="dxa" w:w="2880"/>
          </w:tcPr>
          <w:p>
            <w:r>
              <w:t>border-inline-start-color: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border-s-pink-700</w:t>
            </w:r>
          </w:p>
        </w:tc>
        <w:tc>
          <w:tcPr>
            <w:tcW w:type="dxa" w:w="2880"/>
          </w:tcPr>
          <w:p>
            <w:r>
              <w:t>border-inline-start-color: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border-s-pink-800</w:t>
            </w:r>
          </w:p>
        </w:tc>
        <w:tc>
          <w:tcPr>
            <w:tcW w:type="dxa" w:w="2880"/>
          </w:tcPr>
          <w:p>
            <w:r>
              <w:t>border-inline-start-color: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border-s-pink-900</w:t>
            </w:r>
          </w:p>
        </w:tc>
        <w:tc>
          <w:tcPr>
            <w:tcW w:type="dxa" w:w="2880"/>
          </w:tcPr>
          <w:p>
            <w:r>
              <w:t>border-inline-start-color: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border-s-pink-950</w:t>
            </w:r>
          </w:p>
        </w:tc>
        <w:tc>
          <w:tcPr>
            <w:tcW w:type="dxa" w:w="2880"/>
          </w:tcPr>
          <w:p>
            <w:r>
              <w:t>border-inline-start-color: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border-s-rose-50</w:t>
            </w:r>
          </w:p>
        </w:tc>
        <w:tc>
          <w:tcPr>
            <w:tcW w:type="dxa" w:w="2880"/>
          </w:tcPr>
          <w:p>
            <w:r>
              <w:t>border-inline-start-color: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border-s-rose-100</w:t>
            </w:r>
          </w:p>
        </w:tc>
        <w:tc>
          <w:tcPr>
            <w:tcW w:type="dxa" w:w="2880"/>
          </w:tcPr>
          <w:p>
            <w:r>
              <w:t>border-inline-start-color: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border-s-rose-200</w:t>
            </w:r>
          </w:p>
        </w:tc>
        <w:tc>
          <w:tcPr>
            <w:tcW w:type="dxa" w:w="2880"/>
          </w:tcPr>
          <w:p>
            <w:r>
              <w:t>border-inline-start-color: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border-s-rose-300</w:t>
            </w:r>
          </w:p>
        </w:tc>
        <w:tc>
          <w:tcPr>
            <w:tcW w:type="dxa" w:w="2880"/>
          </w:tcPr>
          <w:p>
            <w:r>
              <w:t>border-inline-start-color: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border-s-rose-400</w:t>
            </w:r>
          </w:p>
        </w:tc>
        <w:tc>
          <w:tcPr>
            <w:tcW w:type="dxa" w:w="2880"/>
          </w:tcPr>
          <w:p>
            <w:r>
              <w:t>border-inline-start-color: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border-s-rose-500</w:t>
            </w:r>
          </w:p>
        </w:tc>
        <w:tc>
          <w:tcPr>
            <w:tcW w:type="dxa" w:w="2880"/>
          </w:tcPr>
          <w:p>
            <w:r>
              <w:t>border-inline-start-color: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border-s-rose-600</w:t>
            </w:r>
          </w:p>
        </w:tc>
        <w:tc>
          <w:tcPr>
            <w:tcW w:type="dxa" w:w="2880"/>
          </w:tcPr>
          <w:p>
            <w:r>
              <w:t>border-inline-start-color: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border-s-rose-700</w:t>
            </w:r>
          </w:p>
        </w:tc>
        <w:tc>
          <w:tcPr>
            <w:tcW w:type="dxa" w:w="2880"/>
          </w:tcPr>
          <w:p>
            <w:r>
              <w:t>border-inline-start-color: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border-s-rose-800</w:t>
            </w:r>
          </w:p>
        </w:tc>
        <w:tc>
          <w:tcPr>
            <w:tcW w:type="dxa" w:w="2880"/>
          </w:tcPr>
          <w:p>
            <w:r>
              <w:t>border-inline-start-color: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border-s-rose-900</w:t>
            </w:r>
          </w:p>
        </w:tc>
        <w:tc>
          <w:tcPr>
            <w:tcW w:type="dxa" w:w="2880"/>
          </w:tcPr>
          <w:p>
            <w:r>
              <w:t>border-inline-start-color: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border-s-rose-950</w:t>
            </w:r>
          </w:p>
        </w:tc>
        <w:tc>
          <w:tcPr>
            <w:tcW w:type="dxa" w:w="2880"/>
          </w:tcPr>
          <w:p>
            <w:r>
              <w:t>border-inline-start-color: rgb(76 5 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border-e-inherit</w:t>
            </w:r>
          </w:p>
        </w:tc>
        <w:tc>
          <w:tcPr>
            <w:tcW w:type="dxa" w:w="2880"/>
          </w:tcPr>
          <w:p>
            <w:r>
              <w:t>border-inline-end-color: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border-e-current</w:t>
            </w:r>
          </w:p>
        </w:tc>
        <w:tc>
          <w:tcPr>
            <w:tcW w:type="dxa" w:w="2880"/>
          </w:tcPr>
          <w:p>
            <w:r>
              <w:t>border-inline-end-color: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border-e-transparent</w:t>
            </w:r>
          </w:p>
        </w:tc>
        <w:tc>
          <w:tcPr>
            <w:tcW w:type="dxa" w:w="2880"/>
          </w:tcPr>
          <w:p>
            <w:r>
              <w:t>border-inline-end-color: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border-e-black</w:t>
            </w:r>
          </w:p>
        </w:tc>
        <w:tc>
          <w:tcPr>
            <w:tcW w:type="dxa" w:w="2880"/>
          </w:tcPr>
          <w:p>
            <w:r>
              <w:t>border-inline-end-color: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border-e-white</w:t>
            </w:r>
          </w:p>
        </w:tc>
        <w:tc>
          <w:tcPr>
            <w:tcW w:type="dxa" w:w="2880"/>
          </w:tcPr>
          <w:p>
            <w:r>
              <w:t>border-inline-end-color: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border-e-slate-50</w:t>
            </w:r>
          </w:p>
        </w:tc>
        <w:tc>
          <w:tcPr>
            <w:tcW w:type="dxa" w:w="2880"/>
          </w:tcPr>
          <w:p>
            <w:r>
              <w:t>border-inline-end-color: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border-e-slate-100</w:t>
            </w:r>
          </w:p>
        </w:tc>
        <w:tc>
          <w:tcPr>
            <w:tcW w:type="dxa" w:w="2880"/>
          </w:tcPr>
          <w:p>
            <w:r>
              <w:t>border-inline-end-color: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border-e-slate-200</w:t>
            </w:r>
          </w:p>
        </w:tc>
        <w:tc>
          <w:tcPr>
            <w:tcW w:type="dxa" w:w="2880"/>
          </w:tcPr>
          <w:p>
            <w:r>
              <w:t>border-inline-end-color: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border-e-slate-300</w:t>
            </w:r>
          </w:p>
        </w:tc>
        <w:tc>
          <w:tcPr>
            <w:tcW w:type="dxa" w:w="2880"/>
          </w:tcPr>
          <w:p>
            <w:r>
              <w:t>border-inline-end-color: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border-e-slate-400</w:t>
            </w:r>
          </w:p>
        </w:tc>
        <w:tc>
          <w:tcPr>
            <w:tcW w:type="dxa" w:w="2880"/>
          </w:tcPr>
          <w:p>
            <w:r>
              <w:t>border-inline-end-color: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border-e-slate-500</w:t>
            </w:r>
          </w:p>
        </w:tc>
        <w:tc>
          <w:tcPr>
            <w:tcW w:type="dxa" w:w="2880"/>
          </w:tcPr>
          <w:p>
            <w:r>
              <w:t>border-inline-end-color: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border-e-slate-600</w:t>
            </w:r>
          </w:p>
        </w:tc>
        <w:tc>
          <w:tcPr>
            <w:tcW w:type="dxa" w:w="2880"/>
          </w:tcPr>
          <w:p>
            <w:r>
              <w:t>border-inline-end-color: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border-e-slate-700</w:t>
            </w:r>
          </w:p>
        </w:tc>
        <w:tc>
          <w:tcPr>
            <w:tcW w:type="dxa" w:w="2880"/>
          </w:tcPr>
          <w:p>
            <w:r>
              <w:t>border-inline-end-color: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border-e-slate-800</w:t>
            </w:r>
          </w:p>
        </w:tc>
        <w:tc>
          <w:tcPr>
            <w:tcW w:type="dxa" w:w="2880"/>
          </w:tcPr>
          <w:p>
            <w:r>
              <w:t>border-inline-end-color: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border-e-slate-900</w:t>
            </w:r>
          </w:p>
        </w:tc>
        <w:tc>
          <w:tcPr>
            <w:tcW w:type="dxa" w:w="2880"/>
          </w:tcPr>
          <w:p>
            <w:r>
              <w:t>border-inline-end-color: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border-e-slate-950</w:t>
            </w:r>
          </w:p>
        </w:tc>
        <w:tc>
          <w:tcPr>
            <w:tcW w:type="dxa" w:w="2880"/>
          </w:tcPr>
          <w:p>
            <w:r>
              <w:t>border-inline-end-color: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border-e-gray-50</w:t>
            </w:r>
          </w:p>
        </w:tc>
        <w:tc>
          <w:tcPr>
            <w:tcW w:type="dxa" w:w="2880"/>
          </w:tcPr>
          <w:p>
            <w:r>
              <w:t>border-inline-end-color: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border-e-gray-100</w:t>
            </w:r>
          </w:p>
        </w:tc>
        <w:tc>
          <w:tcPr>
            <w:tcW w:type="dxa" w:w="2880"/>
          </w:tcPr>
          <w:p>
            <w:r>
              <w:t>border-inline-end-color: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border-e-gray-200</w:t>
            </w:r>
          </w:p>
        </w:tc>
        <w:tc>
          <w:tcPr>
            <w:tcW w:type="dxa" w:w="2880"/>
          </w:tcPr>
          <w:p>
            <w:r>
              <w:t>border-inline-end-color: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border-e-gray-300</w:t>
            </w:r>
          </w:p>
        </w:tc>
        <w:tc>
          <w:tcPr>
            <w:tcW w:type="dxa" w:w="2880"/>
          </w:tcPr>
          <w:p>
            <w:r>
              <w:t>border-inline-end-color: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border-e-gray-400</w:t>
            </w:r>
          </w:p>
        </w:tc>
        <w:tc>
          <w:tcPr>
            <w:tcW w:type="dxa" w:w="2880"/>
          </w:tcPr>
          <w:p>
            <w:r>
              <w:t>border-inline-end-color: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border-e-gray-500</w:t>
            </w:r>
          </w:p>
        </w:tc>
        <w:tc>
          <w:tcPr>
            <w:tcW w:type="dxa" w:w="2880"/>
          </w:tcPr>
          <w:p>
            <w:r>
              <w:t>border-inline-end-color: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border-e-gray-600</w:t>
            </w:r>
          </w:p>
        </w:tc>
        <w:tc>
          <w:tcPr>
            <w:tcW w:type="dxa" w:w="2880"/>
          </w:tcPr>
          <w:p>
            <w:r>
              <w:t>border-inline-end-color: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border-e-gray-700</w:t>
            </w:r>
          </w:p>
        </w:tc>
        <w:tc>
          <w:tcPr>
            <w:tcW w:type="dxa" w:w="2880"/>
          </w:tcPr>
          <w:p>
            <w:r>
              <w:t>border-inline-end-color: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border-e-gray-800</w:t>
            </w:r>
          </w:p>
        </w:tc>
        <w:tc>
          <w:tcPr>
            <w:tcW w:type="dxa" w:w="2880"/>
          </w:tcPr>
          <w:p>
            <w:r>
              <w:t>border-inline-end-color: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border-e-gray-900</w:t>
            </w:r>
          </w:p>
        </w:tc>
        <w:tc>
          <w:tcPr>
            <w:tcW w:type="dxa" w:w="2880"/>
          </w:tcPr>
          <w:p>
            <w:r>
              <w:t>border-inline-end-color: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border-e-gray-950</w:t>
            </w:r>
          </w:p>
        </w:tc>
        <w:tc>
          <w:tcPr>
            <w:tcW w:type="dxa" w:w="2880"/>
          </w:tcPr>
          <w:p>
            <w:r>
              <w:t>border-inline-end-color: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border-e-zinc-50</w:t>
            </w:r>
          </w:p>
        </w:tc>
        <w:tc>
          <w:tcPr>
            <w:tcW w:type="dxa" w:w="2880"/>
          </w:tcPr>
          <w:p>
            <w:r>
              <w:t>border-inline-end-color: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border-e-zinc-100</w:t>
            </w:r>
          </w:p>
        </w:tc>
        <w:tc>
          <w:tcPr>
            <w:tcW w:type="dxa" w:w="2880"/>
          </w:tcPr>
          <w:p>
            <w:r>
              <w:t>border-inline-end-color: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border-e-zinc-200</w:t>
            </w:r>
          </w:p>
        </w:tc>
        <w:tc>
          <w:tcPr>
            <w:tcW w:type="dxa" w:w="2880"/>
          </w:tcPr>
          <w:p>
            <w:r>
              <w:t>border-inline-end-color: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border-e-zinc-300</w:t>
            </w:r>
          </w:p>
        </w:tc>
        <w:tc>
          <w:tcPr>
            <w:tcW w:type="dxa" w:w="2880"/>
          </w:tcPr>
          <w:p>
            <w:r>
              <w:t>border-inline-end-color: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border-e-zinc-400</w:t>
            </w:r>
          </w:p>
        </w:tc>
        <w:tc>
          <w:tcPr>
            <w:tcW w:type="dxa" w:w="2880"/>
          </w:tcPr>
          <w:p>
            <w:r>
              <w:t>border-inline-end-color: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border-e-zinc-500</w:t>
            </w:r>
          </w:p>
        </w:tc>
        <w:tc>
          <w:tcPr>
            <w:tcW w:type="dxa" w:w="2880"/>
          </w:tcPr>
          <w:p>
            <w:r>
              <w:t>border-inline-end-color: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border-e-zinc-600</w:t>
            </w:r>
          </w:p>
        </w:tc>
        <w:tc>
          <w:tcPr>
            <w:tcW w:type="dxa" w:w="2880"/>
          </w:tcPr>
          <w:p>
            <w:r>
              <w:t>border-inline-end-color: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border-e-zinc-700</w:t>
            </w:r>
          </w:p>
        </w:tc>
        <w:tc>
          <w:tcPr>
            <w:tcW w:type="dxa" w:w="2880"/>
          </w:tcPr>
          <w:p>
            <w:r>
              <w:t>border-inline-end-color: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border-e-zinc-800</w:t>
            </w:r>
          </w:p>
        </w:tc>
        <w:tc>
          <w:tcPr>
            <w:tcW w:type="dxa" w:w="2880"/>
          </w:tcPr>
          <w:p>
            <w:r>
              <w:t>border-inline-end-color: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border-e-zinc-900</w:t>
            </w:r>
          </w:p>
        </w:tc>
        <w:tc>
          <w:tcPr>
            <w:tcW w:type="dxa" w:w="2880"/>
          </w:tcPr>
          <w:p>
            <w:r>
              <w:t>border-inline-end-color: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border-e-zinc-950</w:t>
            </w:r>
          </w:p>
        </w:tc>
        <w:tc>
          <w:tcPr>
            <w:tcW w:type="dxa" w:w="2880"/>
          </w:tcPr>
          <w:p>
            <w:r>
              <w:t>border-inline-end-color: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border-e-neutral-50</w:t>
            </w:r>
          </w:p>
        </w:tc>
        <w:tc>
          <w:tcPr>
            <w:tcW w:type="dxa" w:w="2880"/>
          </w:tcPr>
          <w:p>
            <w:r>
              <w:t>border-inline-end-color: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border-e-neutral-100</w:t>
            </w:r>
          </w:p>
        </w:tc>
        <w:tc>
          <w:tcPr>
            <w:tcW w:type="dxa" w:w="2880"/>
          </w:tcPr>
          <w:p>
            <w:r>
              <w:t>border-inline-end-color: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border-e-neutral-200</w:t>
            </w:r>
          </w:p>
        </w:tc>
        <w:tc>
          <w:tcPr>
            <w:tcW w:type="dxa" w:w="2880"/>
          </w:tcPr>
          <w:p>
            <w:r>
              <w:t>border-inline-end-color: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border-e-neutral-300</w:t>
            </w:r>
          </w:p>
        </w:tc>
        <w:tc>
          <w:tcPr>
            <w:tcW w:type="dxa" w:w="2880"/>
          </w:tcPr>
          <w:p>
            <w:r>
              <w:t>border-inline-end-color: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border-e-neutral-400</w:t>
            </w:r>
          </w:p>
        </w:tc>
        <w:tc>
          <w:tcPr>
            <w:tcW w:type="dxa" w:w="2880"/>
          </w:tcPr>
          <w:p>
            <w:r>
              <w:t>border-inline-end-color: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border-e-neutral-500</w:t>
            </w:r>
          </w:p>
        </w:tc>
        <w:tc>
          <w:tcPr>
            <w:tcW w:type="dxa" w:w="2880"/>
          </w:tcPr>
          <w:p>
            <w:r>
              <w:t>border-inline-end-color: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border-e-neutral-600</w:t>
            </w:r>
          </w:p>
        </w:tc>
        <w:tc>
          <w:tcPr>
            <w:tcW w:type="dxa" w:w="2880"/>
          </w:tcPr>
          <w:p>
            <w:r>
              <w:t>border-inline-end-color: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border-e-neutral-700</w:t>
            </w:r>
          </w:p>
        </w:tc>
        <w:tc>
          <w:tcPr>
            <w:tcW w:type="dxa" w:w="2880"/>
          </w:tcPr>
          <w:p>
            <w:r>
              <w:t>border-inline-end-color: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border-e-neutral-800</w:t>
            </w:r>
          </w:p>
        </w:tc>
        <w:tc>
          <w:tcPr>
            <w:tcW w:type="dxa" w:w="2880"/>
          </w:tcPr>
          <w:p>
            <w:r>
              <w:t>border-inline-end-color: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border-e-neutral-900</w:t>
            </w:r>
          </w:p>
        </w:tc>
        <w:tc>
          <w:tcPr>
            <w:tcW w:type="dxa" w:w="2880"/>
          </w:tcPr>
          <w:p>
            <w:r>
              <w:t>border-inline-end-color: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border-e-neutral-950</w:t>
            </w:r>
          </w:p>
        </w:tc>
        <w:tc>
          <w:tcPr>
            <w:tcW w:type="dxa" w:w="2880"/>
          </w:tcPr>
          <w:p>
            <w:r>
              <w:t>border-inline-end-color: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border-e-stone-50</w:t>
            </w:r>
          </w:p>
        </w:tc>
        <w:tc>
          <w:tcPr>
            <w:tcW w:type="dxa" w:w="2880"/>
          </w:tcPr>
          <w:p>
            <w:r>
              <w:t>border-inline-end-color: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border-e-stone-100</w:t>
            </w:r>
          </w:p>
        </w:tc>
        <w:tc>
          <w:tcPr>
            <w:tcW w:type="dxa" w:w="2880"/>
          </w:tcPr>
          <w:p>
            <w:r>
              <w:t>border-inline-end-color: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border-e-stone-200</w:t>
            </w:r>
          </w:p>
        </w:tc>
        <w:tc>
          <w:tcPr>
            <w:tcW w:type="dxa" w:w="2880"/>
          </w:tcPr>
          <w:p>
            <w:r>
              <w:t>border-inline-end-color: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border-e-stone-300</w:t>
            </w:r>
          </w:p>
        </w:tc>
        <w:tc>
          <w:tcPr>
            <w:tcW w:type="dxa" w:w="2880"/>
          </w:tcPr>
          <w:p>
            <w:r>
              <w:t>border-inline-end-color: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border-e-stone-400</w:t>
            </w:r>
          </w:p>
        </w:tc>
        <w:tc>
          <w:tcPr>
            <w:tcW w:type="dxa" w:w="2880"/>
          </w:tcPr>
          <w:p>
            <w:r>
              <w:t>border-inline-end-color: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border-e-stone-500</w:t>
            </w:r>
          </w:p>
        </w:tc>
        <w:tc>
          <w:tcPr>
            <w:tcW w:type="dxa" w:w="2880"/>
          </w:tcPr>
          <w:p>
            <w:r>
              <w:t>border-inline-end-color: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border-e-stone-600</w:t>
            </w:r>
          </w:p>
        </w:tc>
        <w:tc>
          <w:tcPr>
            <w:tcW w:type="dxa" w:w="2880"/>
          </w:tcPr>
          <w:p>
            <w:r>
              <w:t>border-inline-end-color: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border-e-stone-700</w:t>
            </w:r>
          </w:p>
        </w:tc>
        <w:tc>
          <w:tcPr>
            <w:tcW w:type="dxa" w:w="2880"/>
          </w:tcPr>
          <w:p>
            <w:r>
              <w:t>border-inline-end-color: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border-e-stone-800</w:t>
            </w:r>
          </w:p>
        </w:tc>
        <w:tc>
          <w:tcPr>
            <w:tcW w:type="dxa" w:w="2880"/>
          </w:tcPr>
          <w:p>
            <w:r>
              <w:t>border-inline-end-color: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border-e-stone-900</w:t>
            </w:r>
          </w:p>
        </w:tc>
        <w:tc>
          <w:tcPr>
            <w:tcW w:type="dxa" w:w="2880"/>
          </w:tcPr>
          <w:p>
            <w:r>
              <w:t>border-inline-end-color: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border-e-stone-950</w:t>
            </w:r>
          </w:p>
        </w:tc>
        <w:tc>
          <w:tcPr>
            <w:tcW w:type="dxa" w:w="2880"/>
          </w:tcPr>
          <w:p>
            <w:r>
              <w:t>border-inline-end-color: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border-e-red-50</w:t>
            </w:r>
          </w:p>
        </w:tc>
        <w:tc>
          <w:tcPr>
            <w:tcW w:type="dxa" w:w="2880"/>
          </w:tcPr>
          <w:p>
            <w:r>
              <w:t>border-inline-end-color: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border-e-red-100</w:t>
            </w:r>
          </w:p>
        </w:tc>
        <w:tc>
          <w:tcPr>
            <w:tcW w:type="dxa" w:w="2880"/>
          </w:tcPr>
          <w:p>
            <w:r>
              <w:t>border-inline-end-color: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border-e-red-200</w:t>
            </w:r>
          </w:p>
        </w:tc>
        <w:tc>
          <w:tcPr>
            <w:tcW w:type="dxa" w:w="2880"/>
          </w:tcPr>
          <w:p>
            <w:r>
              <w:t>border-inline-end-color: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border-e-red-300</w:t>
            </w:r>
          </w:p>
        </w:tc>
        <w:tc>
          <w:tcPr>
            <w:tcW w:type="dxa" w:w="2880"/>
          </w:tcPr>
          <w:p>
            <w:r>
              <w:t>border-inline-end-color: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border-e-red-400</w:t>
            </w:r>
          </w:p>
        </w:tc>
        <w:tc>
          <w:tcPr>
            <w:tcW w:type="dxa" w:w="2880"/>
          </w:tcPr>
          <w:p>
            <w:r>
              <w:t>border-inline-end-color: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border-e-red-500</w:t>
            </w:r>
          </w:p>
        </w:tc>
        <w:tc>
          <w:tcPr>
            <w:tcW w:type="dxa" w:w="2880"/>
          </w:tcPr>
          <w:p>
            <w:r>
              <w:t>border-inline-end-color: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border-e-red-600</w:t>
            </w:r>
          </w:p>
        </w:tc>
        <w:tc>
          <w:tcPr>
            <w:tcW w:type="dxa" w:w="2880"/>
          </w:tcPr>
          <w:p>
            <w:r>
              <w:t>border-inline-end-color: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border-e-red-700</w:t>
            </w:r>
          </w:p>
        </w:tc>
        <w:tc>
          <w:tcPr>
            <w:tcW w:type="dxa" w:w="2880"/>
          </w:tcPr>
          <w:p>
            <w:r>
              <w:t>border-inline-end-color: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border-e-red-800</w:t>
            </w:r>
          </w:p>
        </w:tc>
        <w:tc>
          <w:tcPr>
            <w:tcW w:type="dxa" w:w="2880"/>
          </w:tcPr>
          <w:p>
            <w:r>
              <w:t>border-inline-end-color: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border-e-red-900</w:t>
            </w:r>
          </w:p>
        </w:tc>
        <w:tc>
          <w:tcPr>
            <w:tcW w:type="dxa" w:w="2880"/>
          </w:tcPr>
          <w:p>
            <w:r>
              <w:t>border-inline-end-color: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border-e-red-950</w:t>
            </w:r>
          </w:p>
        </w:tc>
        <w:tc>
          <w:tcPr>
            <w:tcW w:type="dxa" w:w="2880"/>
          </w:tcPr>
          <w:p>
            <w:r>
              <w:t>border-inline-end-color: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border-e-orange-50</w:t>
            </w:r>
          </w:p>
        </w:tc>
        <w:tc>
          <w:tcPr>
            <w:tcW w:type="dxa" w:w="2880"/>
          </w:tcPr>
          <w:p>
            <w:r>
              <w:t>border-inline-end-color: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border-e-orange-100</w:t>
            </w:r>
          </w:p>
        </w:tc>
        <w:tc>
          <w:tcPr>
            <w:tcW w:type="dxa" w:w="2880"/>
          </w:tcPr>
          <w:p>
            <w:r>
              <w:t>border-inline-end-color: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border-e-orange-200</w:t>
            </w:r>
          </w:p>
        </w:tc>
        <w:tc>
          <w:tcPr>
            <w:tcW w:type="dxa" w:w="2880"/>
          </w:tcPr>
          <w:p>
            <w:r>
              <w:t>border-inline-end-color: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border-e-orange-300</w:t>
            </w:r>
          </w:p>
        </w:tc>
        <w:tc>
          <w:tcPr>
            <w:tcW w:type="dxa" w:w="2880"/>
          </w:tcPr>
          <w:p>
            <w:r>
              <w:t>border-inline-end-color: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border-e-orange-400</w:t>
            </w:r>
          </w:p>
        </w:tc>
        <w:tc>
          <w:tcPr>
            <w:tcW w:type="dxa" w:w="2880"/>
          </w:tcPr>
          <w:p>
            <w:r>
              <w:t>border-inline-end-color: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border-e-orange-500</w:t>
            </w:r>
          </w:p>
        </w:tc>
        <w:tc>
          <w:tcPr>
            <w:tcW w:type="dxa" w:w="2880"/>
          </w:tcPr>
          <w:p>
            <w:r>
              <w:t>border-inline-end-color: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border-e-orange-600</w:t>
            </w:r>
          </w:p>
        </w:tc>
        <w:tc>
          <w:tcPr>
            <w:tcW w:type="dxa" w:w="2880"/>
          </w:tcPr>
          <w:p>
            <w:r>
              <w:t>border-inline-end-color: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border-e-orange-700</w:t>
            </w:r>
          </w:p>
        </w:tc>
        <w:tc>
          <w:tcPr>
            <w:tcW w:type="dxa" w:w="2880"/>
          </w:tcPr>
          <w:p>
            <w:r>
              <w:t>border-inline-end-color: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border-e-orange-800</w:t>
            </w:r>
          </w:p>
        </w:tc>
        <w:tc>
          <w:tcPr>
            <w:tcW w:type="dxa" w:w="2880"/>
          </w:tcPr>
          <w:p>
            <w:r>
              <w:t>border-inline-end-color: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border-e-orange-900</w:t>
            </w:r>
          </w:p>
        </w:tc>
        <w:tc>
          <w:tcPr>
            <w:tcW w:type="dxa" w:w="2880"/>
          </w:tcPr>
          <w:p>
            <w:r>
              <w:t>border-inline-end-color: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border-e-orange-950</w:t>
            </w:r>
          </w:p>
        </w:tc>
        <w:tc>
          <w:tcPr>
            <w:tcW w:type="dxa" w:w="2880"/>
          </w:tcPr>
          <w:p>
            <w:r>
              <w:t>border-inline-end-color: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border-e-amber-50</w:t>
            </w:r>
          </w:p>
        </w:tc>
        <w:tc>
          <w:tcPr>
            <w:tcW w:type="dxa" w:w="2880"/>
          </w:tcPr>
          <w:p>
            <w:r>
              <w:t>border-inline-end-color: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border-e-amber-100</w:t>
            </w:r>
          </w:p>
        </w:tc>
        <w:tc>
          <w:tcPr>
            <w:tcW w:type="dxa" w:w="2880"/>
          </w:tcPr>
          <w:p>
            <w:r>
              <w:t>border-inline-end-color: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border-e-amber-200</w:t>
            </w:r>
          </w:p>
        </w:tc>
        <w:tc>
          <w:tcPr>
            <w:tcW w:type="dxa" w:w="2880"/>
          </w:tcPr>
          <w:p>
            <w:r>
              <w:t>border-inline-end-color: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border-e-amber-300</w:t>
            </w:r>
          </w:p>
        </w:tc>
        <w:tc>
          <w:tcPr>
            <w:tcW w:type="dxa" w:w="2880"/>
          </w:tcPr>
          <w:p>
            <w:r>
              <w:t>border-inline-end-color: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border-e-amber-400</w:t>
            </w:r>
          </w:p>
        </w:tc>
        <w:tc>
          <w:tcPr>
            <w:tcW w:type="dxa" w:w="2880"/>
          </w:tcPr>
          <w:p>
            <w:r>
              <w:t>border-inline-end-color: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border-e-amber-500</w:t>
            </w:r>
          </w:p>
        </w:tc>
        <w:tc>
          <w:tcPr>
            <w:tcW w:type="dxa" w:w="2880"/>
          </w:tcPr>
          <w:p>
            <w:r>
              <w:t>border-inline-end-color: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border-e-amber-600</w:t>
            </w:r>
          </w:p>
        </w:tc>
        <w:tc>
          <w:tcPr>
            <w:tcW w:type="dxa" w:w="2880"/>
          </w:tcPr>
          <w:p>
            <w:r>
              <w:t>border-inline-end-color: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border-e-amber-700</w:t>
            </w:r>
          </w:p>
        </w:tc>
        <w:tc>
          <w:tcPr>
            <w:tcW w:type="dxa" w:w="2880"/>
          </w:tcPr>
          <w:p>
            <w:r>
              <w:t>border-inline-end-color: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border-e-amber-800</w:t>
            </w:r>
          </w:p>
        </w:tc>
        <w:tc>
          <w:tcPr>
            <w:tcW w:type="dxa" w:w="2880"/>
          </w:tcPr>
          <w:p>
            <w:r>
              <w:t>border-inline-end-color: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border-e-amber-900</w:t>
            </w:r>
          </w:p>
        </w:tc>
        <w:tc>
          <w:tcPr>
            <w:tcW w:type="dxa" w:w="2880"/>
          </w:tcPr>
          <w:p>
            <w:r>
              <w:t>border-inline-end-color: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border-e-amber-950</w:t>
            </w:r>
          </w:p>
        </w:tc>
        <w:tc>
          <w:tcPr>
            <w:tcW w:type="dxa" w:w="2880"/>
          </w:tcPr>
          <w:p>
            <w:r>
              <w:t>border-inline-end-color: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border-e-yellow-50</w:t>
            </w:r>
          </w:p>
        </w:tc>
        <w:tc>
          <w:tcPr>
            <w:tcW w:type="dxa" w:w="2880"/>
          </w:tcPr>
          <w:p>
            <w:r>
              <w:t>border-inline-end-color: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border-e-yellow-100</w:t>
            </w:r>
          </w:p>
        </w:tc>
        <w:tc>
          <w:tcPr>
            <w:tcW w:type="dxa" w:w="2880"/>
          </w:tcPr>
          <w:p>
            <w:r>
              <w:t>border-inline-end-color: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border-e-yellow-200</w:t>
            </w:r>
          </w:p>
        </w:tc>
        <w:tc>
          <w:tcPr>
            <w:tcW w:type="dxa" w:w="2880"/>
          </w:tcPr>
          <w:p>
            <w:r>
              <w:t>border-inline-end-color: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border-e-yellow-300</w:t>
            </w:r>
          </w:p>
        </w:tc>
        <w:tc>
          <w:tcPr>
            <w:tcW w:type="dxa" w:w="2880"/>
          </w:tcPr>
          <w:p>
            <w:r>
              <w:t>border-inline-end-color: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border-e-yellow-400</w:t>
            </w:r>
          </w:p>
        </w:tc>
        <w:tc>
          <w:tcPr>
            <w:tcW w:type="dxa" w:w="2880"/>
          </w:tcPr>
          <w:p>
            <w:r>
              <w:t>border-inline-end-color: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border-e-yellow-500</w:t>
            </w:r>
          </w:p>
        </w:tc>
        <w:tc>
          <w:tcPr>
            <w:tcW w:type="dxa" w:w="2880"/>
          </w:tcPr>
          <w:p>
            <w:r>
              <w:t>border-inline-end-color: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border-e-yellow-600</w:t>
            </w:r>
          </w:p>
        </w:tc>
        <w:tc>
          <w:tcPr>
            <w:tcW w:type="dxa" w:w="2880"/>
          </w:tcPr>
          <w:p>
            <w:r>
              <w:t>border-inline-end-color: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border-e-yellow-700</w:t>
            </w:r>
          </w:p>
        </w:tc>
        <w:tc>
          <w:tcPr>
            <w:tcW w:type="dxa" w:w="2880"/>
          </w:tcPr>
          <w:p>
            <w:r>
              <w:t>border-inline-end-color: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border-e-yellow-800</w:t>
            </w:r>
          </w:p>
        </w:tc>
        <w:tc>
          <w:tcPr>
            <w:tcW w:type="dxa" w:w="2880"/>
          </w:tcPr>
          <w:p>
            <w:r>
              <w:t>border-inline-end-color: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border-e-yellow-900</w:t>
            </w:r>
          </w:p>
        </w:tc>
        <w:tc>
          <w:tcPr>
            <w:tcW w:type="dxa" w:w="2880"/>
          </w:tcPr>
          <w:p>
            <w:r>
              <w:t>border-inline-end-color: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border-e-yellow-950</w:t>
            </w:r>
          </w:p>
        </w:tc>
        <w:tc>
          <w:tcPr>
            <w:tcW w:type="dxa" w:w="2880"/>
          </w:tcPr>
          <w:p>
            <w:r>
              <w:t>border-inline-end-color: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border-e-lime-50</w:t>
            </w:r>
          </w:p>
        </w:tc>
        <w:tc>
          <w:tcPr>
            <w:tcW w:type="dxa" w:w="2880"/>
          </w:tcPr>
          <w:p>
            <w:r>
              <w:t>border-inline-end-color: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border-e-lime-100</w:t>
            </w:r>
          </w:p>
        </w:tc>
        <w:tc>
          <w:tcPr>
            <w:tcW w:type="dxa" w:w="2880"/>
          </w:tcPr>
          <w:p>
            <w:r>
              <w:t>border-inline-end-color: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border-e-lime-200</w:t>
            </w:r>
          </w:p>
        </w:tc>
        <w:tc>
          <w:tcPr>
            <w:tcW w:type="dxa" w:w="2880"/>
          </w:tcPr>
          <w:p>
            <w:r>
              <w:t>border-inline-end-color: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border-e-lime-300</w:t>
            </w:r>
          </w:p>
        </w:tc>
        <w:tc>
          <w:tcPr>
            <w:tcW w:type="dxa" w:w="2880"/>
          </w:tcPr>
          <w:p>
            <w:r>
              <w:t>border-inline-end-color: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border-e-lime-400</w:t>
            </w:r>
          </w:p>
        </w:tc>
        <w:tc>
          <w:tcPr>
            <w:tcW w:type="dxa" w:w="2880"/>
          </w:tcPr>
          <w:p>
            <w:r>
              <w:t>border-inline-end-color: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border-e-lime-500</w:t>
            </w:r>
          </w:p>
        </w:tc>
        <w:tc>
          <w:tcPr>
            <w:tcW w:type="dxa" w:w="2880"/>
          </w:tcPr>
          <w:p>
            <w:r>
              <w:t>border-inline-end-color: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border-e-lime-600</w:t>
            </w:r>
          </w:p>
        </w:tc>
        <w:tc>
          <w:tcPr>
            <w:tcW w:type="dxa" w:w="2880"/>
          </w:tcPr>
          <w:p>
            <w:r>
              <w:t>border-inline-end-color: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border-e-lime-700</w:t>
            </w:r>
          </w:p>
        </w:tc>
        <w:tc>
          <w:tcPr>
            <w:tcW w:type="dxa" w:w="2880"/>
          </w:tcPr>
          <w:p>
            <w:r>
              <w:t>border-inline-end-color: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border-e-lime-800</w:t>
            </w:r>
          </w:p>
        </w:tc>
        <w:tc>
          <w:tcPr>
            <w:tcW w:type="dxa" w:w="2880"/>
          </w:tcPr>
          <w:p>
            <w:r>
              <w:t>border-inline-end-color: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border-e-lime-900</w:t>
            </w:r>
          </w:p>
        </w:tc>
        <w:tc>
          <w:tcPr>
            <w:tcW w:type="dxa" w:w="2880"/>
          </w:tcPr>
          <w:p>
            <w:r>
              <w:t>border-inline-end-color: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border-e-lime-950</w:t>
            </w:r>
          </w:p>
        </w:tc>
        <w:tc>
          <w:tcPr>
            <w:tcW w:type="dxa" w:w="2880"/>
          </w:tcPr>
          <w:p>
            <w:r>
              <w:t>border-inline-end-color: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border-e-green-50</w:t>
            </w:r>
          </w:p>
        </w:tc>
        <w:tc>
          <w:tcPr>
            <w:tcW w:type="dxa" w:w="2880"/>
          </w:tcPr>
          <w:p>
            <w:r>
              <w:t>border-inline-end-color: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border-e-green-100</w:t>
            </w:r>
          </w:p>
        </w:tc>
        <w:tc>
          <w:tcPr>
            <w:tcW w:type="dxa" w:w="2880"/>
          </w:tcPr>
          <w:p>
            <w:r>
              <w:t>border-inline-end-color: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border-e-green-200</w:t>
            </w:r>
          </w:p>
        </w:tc>
        <w:tc>
          <w:tcPr>
            <w:tcW w:type="dxa" w:w="2880"/>
          </w:tcPr>
          <w:p>
            <w:r>
              <w:t>border-inline-end-color: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border-e-green-300</w:t>
            </w:r>
          </w:p>
        </w:tc>
        <w:tc>
          <w:tcPr>
            <w:tcW w:type="dxa" w:w="2880"/>
          </w:tcPr>
          <w:p>
            <w:r>
              <w:t>border-inline-end-color: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border-e-green-400</w:t>
            </w:r>
          </w:p>
        </w:tc>
        <w:tc>
          <w:tcPr>
            <w:tcW w:type="dxa" w:w="2880"/>
          </w:tcPr>
          <w:p>
            <w:r>
              <w:t>border-inline-end-color: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border-e-green-500</w:t>
            </w:r>
          </w:p>
        </w:tc>
        <w:tc>
          <w:tcPr>
            <w:tcW w:type="dxa" w:w="2880"/>
          </w:tcPr>
          <w:p>
            <w:r>
              <w:t>border-inline-end-color: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border-e-green-600</w:t>
            </w:r>
          </w:p>
        </w:tc>
        <w:tc>
          <w:tcPr>
            <w:tcW w:type="dxa" w:w="2880"/>
          </w:tcPr>
          <w:p>
            <w:r>
              <w:t>border-inline-end-color: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border-e-green-700</w:t>
            </w:r>
          </w:p>
        </w:tc>
        <w:tc>
          <w:tcPr>
            <w:tcW w:type="dxa" w:w="2880"/>
          </w:tcPr>
          <w:p>
            <w:r>
              <w:t>border-inline-end-color: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border-e-green-800</w:t>
            </w:r>
          </w:p>
        </w:tc>
        <w:tc>
          <w:tcPr>
            <w:tcW w:type="dxa" w:w="2880"/>
          </w:tcPr>
          <w:p>
            <w:r>
              <w:t>border-inline-end-color: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border-e-green-900</w:t>
            </w:r>
          </w:p>
        </w:tc>
        <w:tc>
          <w:tcPr>
            <w:tcW w:type="dxa" w:w="2880"/>
          </w:tcPr>
          <w:p>
            <w:r>
              <w:t>border-inline-end-color: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border-e-green-950</w:t>
            </w:r>
          </w:p>
        </w:tc>
        <w:tc>
          <w:tcPr>
            <w:tcW w:type="dxa" w:w="2880"/>
          </w:tcPr>
          <w:p>
            <w:r>
              <w:t>border-inline-end-color: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border-e-emerald-50</w:t>
            </w:r>
          </w:p>
        </w:tc>
        <w:tc>
          <w:tcPr>
            <w:tcW w:type="dxa" w:w="2880"/>
          </w:tcPr>
          <w:p>
            <w:r>
              <w:t>border-inline-end-color: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border-e-emerald-100</w:t>
            </w:r>
          </w:p>
        </w:tc>
        <w:tc>
          <w:tcPr>
            <w:tcW w:type="dxa" w:w="2880"/>
          </w:tcPr>
          <w:p>
            <w:r>
              <w:t>border-inline-end-color: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border-e-emerald-200</w:t>
            </w:r>
          </w:p>
        </w:tc>
        <w:tc>
          <w:tcPr>
            <w:tcW w:type="dxa" w:w="2880"/>
          </w:tcPr>
          <w:p>
            <w:r>
              <w:t>border-inline-end-color: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border-e-emerald-300</w:t>
            </w:r>
          </w:p>
        </w:tc>
        <w:tc>
          <w:tcPr>
            <w:tcW w:type="dxa" w:w="2880"/>
          </w:tcPr>
          <w:p>
            <w:r>
              <w:t>border-inline-end-color: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border-e-emerald-400</w:t>
            </w:r>
          </w:p>
        </w:tc>
        <w:tc>
          <w:tcPr>
            <w:tcW w:type="dxa" w:w="2880"/>
          </w:tcPr>
          <w:p>
            <w:r>
              <w:t>border-inline-end-color: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border-e-emerald-500</w:t>
            </w:r>
          </w:p>
        </w:tc>
        <w:tc>
          <w:tcPr>
            <w:tcW w:type="dxa" w:w="2880"/>
          </w:tcPr>
          <w:p>
            <w:r>
              <w:t>border-inline-end-color: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border-e-emerald-600</w:t>
            </w:r>
          </w:p>
        </w:tc>
        <w:tc>
          <w:tcPr>
            <w:tcW w:type="dxa" w:w="2880"/>
          </w:tcPr>
          <w:p>
            <w:r>
              <w:t>border-inline-end-color: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border-e-emerald-700</w:t>
            </w:r>
          </w:p>
        </w:tc>
        <w:tc>
          <w:tcPr>
            <w:tcW w:type="dxa" w:w="2880"/>
          </w:tcPr>
          <w:p>
            <w:r>
              <w:t>border-inline-end-color: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border-e-emerald-800</w:t>
            </w:r>
          </w:p>
        </w:tc>
        <w:tc>
          <w:tcPr>
            <w:tcW w:type="dxa" w:w="2880"/>
          </w:tcPr>
          <w:p>
            <w:r>
              <w:t>border-inline-end-color: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border-e-emerald-900</w:t>
            </w:r>
          </w:p>
        </w:tc>
        <w:tc>
          <w:tcPr>
            <w:tcW w:type="dxa" w:w="2880"/>
          </w:tcPr>
          <w:p>
            <w:r>
              <w:t>border-inline-end-color: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border-e-emerald-950</w:t>
            </w:r>
          </w:p>
        </w:tc>
        <w:tc>
          <w:tcPr>
            <w:tcW w:type="dxa" w:w="2880"/>
          </w:tcPr>
          <w:p>
            <w:r>
              <w:t>border-inline-end-color: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border-e-teal-50</w:t>
            </w:r>
          </w:p>
        </w:tc>
        <w:tc>
          <w:tcPr>
            <w:tcW w:type="dxa" w:w="2880"/>
          </w:tcPr>
          <w:p>
            <w:r>
              <w:t>border-inline-end-color: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border-e-teal-100</w:t>
            </w:r>
          </w:p>
        </w:tc>
        <w:tc>
          <w:tcPr>
            <w:tcW w:type="dxa" w:w="2880"/>
          </w:tcPr>
          <w:p>
            <w:r>
              <w:t>border-inline-end-color: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border-e-teal-200</w:t>
            </w:r>
          </w:p>
        </w:tc>
        <w:tc>
          <w:tcPr>
            <w:tcW w:type="dxa" w:w="2880"/>
          </w:tcPr>
          <w:p>
            <w:r>
              <w:t>border-inline-end-color: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border-e-teal-300</w:t>
            </w:r>
          </w:p>
        </w:tc>
        <w:tc>
          <w:tcPr>
            <w:tcW w:type="dxa" w:w="2880"/>
          </w:tcPr>
          <w:p>
            <w:r>
              <w:t>border-inline-end-color: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border-e-teal-400</w:t>
            </w:r>
          </w:p>
        </w:tc>
        <w:tc>
          <w:tcPr>
            <w:tcW w:type="dxa" w:w="2880"/>
          </w:tcPr>
          <w:p>
            <w:r>
              <w:t>border-inline-end-color: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border-e-teal-500</w:t>
            </w:r>
          </w:p>
        </w:tc>
        <w:tc>
          <w:tcPr>
            <w:tcW w:type="dxa" w:w="2880"/>
          </w:tcPr>
          <w:p>
            <w:r>
              <w:t>border-inline-end-color: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border-e-teal-600</w:t>
            </w:r>
          </w:p>
        </w:tc>
        <w:tc>
          <w:tcPr>
            <w:tcW w:type="dxa" w:w="2880"/>
          </w:tcPr>
          <w:p>
            <w:r>
              <w:t>border-inline-end-color: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border-e-teal-700</w:t>
            </w:r>
          </w:p>
        </w:tc>
        <w:tc>
          <w:tcPr>
            <w:tcW w:type="dxa" w:w="2880"/>
          </w:tcPr>
          <w:p>
            <w:r>
              <w:t>border-inline-end-color: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border-e-teal-800</w:t>
            </w:r>
          </w:p>
        </w:tc>
        <w:tc>
          <w:tcPr>
            <w:tcW w:type="dxa" w:w="2880"/>
          </w:tcPr>
          <w:p>
            <w:r>
              <w:t>border-inline-end-color: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border-e-teal-900</w:t>
            </w:r>
          </w:p>
        </w:tc>
        <w:tc>
          <w:tcPr>
            <w:tcW w:type="dxa" w:w="2880"/>
          </w:tcPr>
          <w:p>
            <w:r>
              <w:t>border-inline-end-color: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border-e-teal-950</w:t>
            </w:r>
          </w:p>
        </w:tc>
        <w:tc>
          <w:tcPr>
            <w:tcW w:type="dxa" w:w="2880"/>
          </w:tcPr>
          <w:p>
            <w:r>
              <w:t>border-inline-end-color: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border-e-cyan-50</w:t>
            </w:r>
          </w:p>
        </w:tc>
        <w:tc>
          <w:tcPr>
            <w:tcW w:type="dxa" w:w="2880"/>
          </w:tcPr>
          <w:p>
            <w:r>
              <w:t>border-inline-end-color: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border-e-cyan-100</w:t>
            </w:r>
          </w:p>
        </w:tc>
        <w:tc>
          <w:tcPr>
            <w:tcW w:type="dxa" w:w="2880"/>
          </w:tcPr>
          <w:p>
            <w:r>
              <w:t>border-inline-end-color: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border-e-cyan-200</w:t>
            </w:r>
          </w:p>
        </w:tc>
        <w:tc>
          <w:tcPr>
            <w:tcW w:type="dxa" w:w="2880"/>
          </w:tcPr>
          <w:p>
            <w:r>
              <w:t>border-inline-end-color: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border-e-cyan-300</w:t>
            </w:r>
          </w:p>
        </w:tc>
        <w:tc>
          <w:tcPr>
            <w:tcW w:type="dxa" w:w="2880"/>
          </w:tcPr>
          <w:p>
            <w:r>
              <w:t>border-inline-end-color: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border-e-cyan-400</w:t>
            </w:r>
          </w:p>
        </w:tc>
        <w:tc>
          <w:tcPr>
            <w:tcW w:type="dxa" w:w="2880"/>
          </w:tcPr>
          <w:p>
            <w:r>
              <w:t>border-inline-end-color: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border-e-cyan-500</w:t>
            </w:r>
          </w:p>
        </w:tc>
        <w:tc>
          <w:tcPr>
            <w:tcW w:type="dxa" w:w="2880"/>
          </w:tcPr>
          <w:p>
            <w:r>
              <w:t>border-inline-end-color: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border-e-cyan-600</w:t>
            </w:r>
          </w:p>
        </w:tc>
        <w:tc>
          <w:tcPr>
            <w:tcW w:type="dxa" w:w="2880"/>
          </w:tcPr>
          <w:p>
            <w:r>
              <w:t>border-inline-end-color: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border-e-cyan-700</w:t>
            </w:r>
          </w:p>
        </w:tc>
        <w:tc>
          <w:tcPr>
            <w:tcW w:type="dxa" w:w="2880"/>
          </w:tcPr>
          <w:p>
            <w:r>
              <w:t>border-inline-end-color: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border-e-cyan-800</w:t>
            </w:r>
          </w:p>
        </w:tc>
        <w:tc>
          <w:tcPr>
            <w:tcW w:type="dxa" w:w="2880"/>
          </w:tcPr>
          <w:p>
            <w:r>
              <w:t>border-inline-end-color: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border-e-cyan-900</w:t>
            </w:r>
          </w:p>
        </w:tc>
        <w:tc>
          <w:tcPr>
            <w:tcW w:type="dxa" w:w="2880"/>
          </w:tcPr>
          <w:p>
            <w:r>
              <w:t>border-inline-end-color: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border-e-cyan-950</w:t>
            </w:r>
          </w:p>
        </w:tc>
        <w:tc>
          <w:tcPr>
            <w:tcW w:type="dxa" w:w="2880"/>
          </w:tcPr>
          <w:p>
            <w:r>
              <w:t>border-inline-end-color: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border-e-sky-50</w:t>
            </w:r>
          </w:p>
        </w:tc>
        <w:tc>
          <w:tcPr>
            <w:tcW w:type="dxa" w:w="2880"/>
          </w:tcPr>
          <w:p>
            <w:r>
              <w:t>border-inline-end-color: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border-e-sky-100</w:t>
            </w:r>
          </w:p>
        </w:tc>
        <w:tc>
          <w:tcPr>
            <w:tcW w:type="dxa" w:w="2880"/>
          </w:tcPr>
          <w:p>
            <w:r>
              <w:t>border-inline-end-color: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border-e-sky-200</w:t>
            </w:r>
          </w:p>
        </w:tc>
        <w:tc>
          <w:tcPr>
            <w:tcW w:type="dxa" w:w="2880"/>
          </w:tcPr>
          <w:p>
            <w:r>
              <w:t>border-inline-end-color: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border-e-sky-300</w:t>
            </w:r>
          </w:p>
        </w:tc>
        <w:tc>
          <w:tcPr>
            <w:tcW w:type="dxa" w:w="2880"/>
          </w:tcPr>
          <w:p>
            <w:r>
              <w:t>border-inline-end-color: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border-e-sky-400</w:t>
            </w:r>
          </w:p>
        </w:tc>
        <w:tc>
          <w:tcPr>
            <w:tcW w:type="dxa" w:w="2880"/>
          </w:tcPr>
          <w:p>
            <w:r>
              <w:t>border-inline-end-color: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border-e-sky-500</w:t>
            </w:r>
          </w:p>
        </w:tc>
        <w:tc>
          <w:tcPr>
            <w:tcW w:type="dxa" w:w="2880"/>
          </w:tcPr>
          <w:p>
            <w:r>
              <w:t>border-inline-end-color: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border-e-sky-600</w:t>
            </w:r>
          </w:p>
        </w:tc>
        <w:tc>
          <w:tcPr>
            <w:tcW w:type="dxa" w:w="2880"/>
          </w:tcPr>
          <w:p>
            <w:r>
              <w:t>border-inline-end-color: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border-e-sky-700</w:t>
            </w:r>
          </w:p>
        </w:tc>
        <w:tc>
          <w:tcPr>
            <w:tcW w:type="dxa" w:w="2880"/>
          </w:tcPr>
          <w:p>
            <w:r>
              <w:t>border-inline-end-color: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border-e-sky-800</w:t>
            </w:r>
          </w:p>
        </w:tc>
        <w:tc>
          <w:tcPr>
            <w:tcW w:type="dxa" w:w="2880"/>
          </w:tcPr>
          <w:p>
            <w:r>
              <w:t>border-inline-end-color: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border-e-sky-900</w:t>
            </w:r>
          </w:p>
        </w:tc>
        <w:tc>
          <w:tcPr>
            <w:tcW w:type="dxa" w:w="2880"/>
          </w:tcPr>
          <w:p>
            <w:r>
              <w:t>border-inline-end-color: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border-e-sky-950</w:t>
            </w:r>
          </w:p>
        </w:tc>
        <w:tc>
          <w:tcPr>
            <w:tcW w:type="dxa" w:w="2880"/>
          </w:tcPr>
          <w:p>
            <w:r>
              <w:t>border-inline-end-color: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border-e-blue-50</w:t>
            </w:r>
          </w:p>
        </w:tc>
        <w:tc>
          <w:tcPr>
            <w:tcW w:type="dxa" w:w="2880"/>
          </w:tcPr>
          <w:p>
            <w:r>
              <w:t>border-inline-end-color: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border-e-blue-100</w:t>
            </w:r>
          </w:p>
        </w:tc>
        <w:tc>
          <w:tcPr>
            <w:tcW w:type="dxa" w:w="2880"/>
          </w:tcPr>
          <w:p>
            <w:r>
              <w:t>border-inline-end-color: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border-e-blue-200</w:t>
            </w:r>
          </w:p>
        </w:tc>
        <w:tc>
          <w:tcPr>
            <w:tcW w:type="dxa" w:w="2880"/>
          </w:tcPr>
          <w:p>
            <w:r>
              <w:t>border-inline-end-color: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border-e-blue-300</w:t>
            </w:r>
          </w:p>
        </w:tc>
        <w:tc>
          <w:tcPr>
            <w:tcW w:type="dxa" w:w="2880"/>
          </w:tcPr>
          <w:p>
            <w:r>
              <w:t>border-inline-end-color: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border-e-blue-400</w:t>
            </w:r>
          </w:p>
        </w:tc>
        <w:tc>
          <w:tcPr>
            <w:tcW w:type="dxa" w:w="2880"/>
          </w:tcPr>
          <w:p>
            <w:r>
              <w:t>border-inline-end-color: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border-e-blue-500</w:t>
            </w:r>
          </w:p>
        </w:tc>
        <w:tc>
          <w:tcPr>
            <w:tcW w:type="dxa" w:w="2880"/>
          </w:tcPr>
          <w:p>
            <w:r>
              <w:t>border-inline-end-color: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border-e-blue-600</w:t>
            </w:r>
          </w:p>
        </w:tc>
        <w:tc>
          <w:tcPr>
            <w:tcW w:type="dxa" w:w="2880"/>
          </w:tcPr>
          <w:p>
            <w:r>
              <w:t>border-inline-end-color: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border-e-blue-700</w:t>
            </w:r>
          </w:p>
        </w:tc>
        <w:tc>
          <w:tcPr>
            <w:tcW w:type="dxa" w:w="2880"/>
          </w:tcPr>
          <w:p>
            <w:r>
              <w:t>border-inline-end-color: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border-e-blue-800</w:t>
            </w:r>
          </w:p>
        </w:tc>
        <w:tc>
          <w:tcPr>
            <w:tcW w:type="dxa" w:w="2880"/>
          </w:tcPr>
          <w:p>
            <w:r>
              <w:t>border-inline-end-color: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border-e-blue-900</w:t>
            </w:r>
          </w:p>
        </w:tc>
        <w:tc>
          <w:tcPr>
            <w:tcW w:type="dxa" w:w="2880"/>
          </w:tcPr>
          <w:p>
            <w:r>
              <w:t>border-inline-end-color: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border-e-blue-950</w:t>
            </w:r>
          </w:p>
        </w:tc>
        <w:tc>
          <w:tcPr>
            <w:tcW w:type="dxa" w:w="2880"/>
          </w:tcPr>
          <w:p>
            <w:r>
              <w:t>border-inline-end-color: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border-e-indigo-50</w:t>
            </w:r>
          </w:p>
        </w:tc>
        <w:tc>
          <w:tcPr>
            <w:tcW w:type="dxa" w:w="2880"/>
          </w:tcPr>
          <w:p>
            <w:r>
              <w:t>border-inline-end-color: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border-e-indigo-100</w:t>
            </w:r>
          </w:p>
        </w:tc>
        <w:tc>
          <w:tcPr>
            <w:tcW w:type="dxa" w:w="2880"/>
          </w:tcPr>
          <w:p>
            <w:r>
              <w:t>border-inline-end-color: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border-e-indigo-200</w:t>
            </w:r>
          </w:p>
        </w:tc>
        <w:tc>
          <w:tcPr>
            <w:tcW w:type="dxa" w:w="2880"/>
          </w:tcPr>
          <w:p>
            <w:r>
              <w:t>border-inline-end-color: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border-e-indigo-300</w:t>
            </w:r>
          </w:p>
        </w:tc>
        <w:tc>
          <w:tcPr>
            <w:tcW w:type="dxa" w:w="2880"/>
          </w:tcPr>
          <w:p>
            <w:r>
              <w:t>border-inline-end-color: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border-e-indigo-400</w:t>
            </w:r>
          </w:p>
        </w:tc>
        <w:tc>
          <w:tcPr>
            <w:tcW w:type="dxa" w:w="2880"/>
          </w:tcPr>
          <w:p>
            <w:r>
              <w:t>border-inline-end-color: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border-e-indigo-500</w:t>
            </w:r>
          </w:p>
        </w:tc>
        <w:tc>
          <w:tcPr>
            <w:tcW w:type="dxa" w:w="2880"/>
          </w:tcPr>
          <w:p>
            <w:r>
              <w:t>border-inline-end-color: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border-e-indigo-600</w:t>
            </w:r>
          </w:p>
        </w:tc>
        <w:tc>
          <w:tcPr>
            <w:tcW w:type="dxa" w:w="2880"/>
          </w:tcPr>
          <w:p>
            <w:r>
              <w:t>border-inline-end-color: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border-e-indigo-700</w:t>
            </w:r>
          </w:p>
        </w:tc>
        <w:tc>
          <w:tcPr>
            <w:tcW w:type="dxa" w:w="2880"/>
          </w:tcPr>
          <w:p>
            <w:r>
              <w:t>border-inline-end-color: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border-e-indigo-800</w:t>
            </w:r>
          </w:p>
        </w:tc>
        <w:tc>
          <w:tcPr>
            <w:tcW w:type="dxa" w:w="2880"/>
          </w:tcPr>
          <w:p>
            <w:r>
              <w:t>border-inline-end-color: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border-e-indigo-900</w:t>
            </w:r>
          </w:p>
        </w:tc>
        <w:tc>
          <w:tcPr>
            <w:tcW w:type="dxa" w:w="2880"/>
          </w:tcPr>
          <w:p>
            <w:r>
              <w:t>border-inline-end-color: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border-e-indigo-950</w:t>
            </w:r>
          </w:p>
        </w:tc>
        <w:tc>
          <w:tcPr>
            <w:tcW w:type="dxa" w:w="2880"/>
          </w:tcPr>
          <w:p>
            <w:r>
              <w:t>border-inline-end-color: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border-e-violet-50</w:t>
            </w:r>
          </w:p>
        </w:tc>
        <w:tc>
          <w:tcPr>
            <w:tcW w:type="dxa" w:w="2880"/>
          </w:tcPr>
          <w:p>
            <w:r>
              <w:t>border-inline-end-color: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border-e-violet-100</w:t>
            </w:r>
          </w:p>
        </w:tc>
        <w:tc>
          <w:tcPr>
            <w:tcW w:type="dxa" w:w="2880"/>
          </w:tcPr>
          <w:p>
            <w:r>
              <w:t>border-inline-end-color: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border-e-violet-200</w:t>
            </w:r>
          </w:p>
        </w:tc>
        <w:tc>
          <w:tcPr>
            <w:tcW w:type="dxa" w:w="2880"/>
          </w:tcPr>
          <w:p>
            <w:r>
              <w:t>border-inline-end-color: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border-e-violet-300</w:t>
            </w:r>
          </w:p>
        </w:tc>
        <w:tc>
          <w:tcPr>
            <w:tcW w:type="dxa" w:w="2880"/>
          </w:tcPr>
          <w:p>
            <w:r>
              <w:t>border-inline-end-color: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border-e-violet-400</w:t>
            </w:r>
          </w:p>
        </w:tc>
        <w:tc>
          <w:tcPr>
            <w:tcW w:type="dxa" w:w="2880"/>
          </w:tcPr>
          <w:p>
            <w:r>
              <w:t>border-inline-end-color: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border-e-violet-500</w:t>
            </w:r>
          </w:p>
        </w:tc>
        <w:tc>
          <w:tcPr>
            <w:tcW w:type="dxa" w:w="2880"/>
          </w:tcPr>
          <w:p>
            <w:r>
              <w:t>border-inline-end-color: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border-e-violet-600</w:t>
            </w:r>
          </w:p>
        </w:tc>
        <w:tc>
          <w:tcPr>
            <w:tcW w:type="dxa" w:w="2880"/>
          </w:tcPr>
          <w:p>
            <w:r>
              <w:t>border-inline-end-color: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border-e-violet-700</w:t>
            </w:r>
          </w:p>
        </w:tc>
        <w:tc>
          <w:tcPr>
            <w:tcW w:type="dxa" w:w="2880"/>
          </w:tcPr>
          <w:p>
            <w:r>
              <w:t>border-inline-end-color: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border-e-violet-800</w:t>
            </w:r>
          </w:p>
        </w:tc>
        <w:tc>
          <w:tcPr>
            <w:tcW w:type="dxa" w:w="2880"/>
          </w:tcPr>
          <w:p>
            <w:r>
              <w:t>border-inline-end-color: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border-e-violet-900</w:t>
            </w:r>
          </w:p>
        </w:tc>
        <w:tc>
          <w:tcPr>
            <w:tcW w:type="dxa" w:w="2880"/>
          </w:tcPr>
          <w:p>
            <w:r>
              <w:t>border-inline-end-color: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border-e-violet-950</w:t>
            </w:r>
          </w:p>
        </w:tc>
        <w:tc>
          <w:tcPr>
            <w:tcW w:type="dxa" w:w="2880"/>
          </w:tcPr>
          <w:p>
            <w:r>
              <w:t>border-inline-end-color: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border-e-purple-50</w:t>
            </w:r>
          </w:p>
        </w:tc>
        <w:tc>
          <w:tcPr>
            <w:tcW w:type="dxa" w:w="2880"/>
          </w:tcPr>
          <w:p>
            <w:r>
              <w:t>border-inline-end-color: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border-e-purple-100</w:t>
            </w:r>
          </w:p>
        </w:tc>
        <w:tc>
          <w:tcPr>
            <w:tcW w:type="dxa" w:w="2880"/>
          </w:tcPr>
          <w:p>
            <w:r>
              <w:t>border-inline-end-color: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border-e-purple-200</w:t>
            </w:r>
          </w:p>
        </w:tc>
        <w:tc>
          <w:tcPr>
            <w:tcW w:type="dxa" w:w="2880"/>
          </w:tcPr>
          <w:p>
            <w:r>
              <w:t>border-inline-end-color: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border-e-purple-300</w:t>
            </w:r>
          </w:p>
        </w:tc>
        <w:tc>
          <w:tcPr>
            <w:tcW w:type="dxa" w:w="2880"/>
          </w:tcPr>
          <w:p>
            <w:r>
              <w:t>border-inline-end-color: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border-e-purple-400</w:t>
            </w:r>
          </w:p>
        </w:tc>
        <w:tc>
          <w:tcPr>
            <w:tcW w:type="dxa" w:w="2880"/>
          </w:tcPr>
          <w:p>
            <w:r>
              <w:t>border-inline-end-color: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border-e-purple-500</w:t>
            </w:r>
          </w:p>
        </w:tc>
        <w:tc>
          <w:tcPr>
            <w:tcW w:type="dxa" w:w="2880"/>
          </w:tcPr>
          <w:p>
            <w:r>
              <w:t>border-inline-end-color: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border-e-purple-600</w:t>
            </w:r>
          </w:p>
        </w:tc>
        <w:tc>
          <w:tcPr>
            <w:tcW w:type="dxa" w:w="2880"/>
          </w:tcPr>
          <w:p>
            <w:r>
              <w:t>border-inline-end-color: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border-e-purple-700</w:t>
            </w:r>
          </w:p>
        </w:tc>
        <w:tc>
          <w:tcPr>
            <w:tcW w:type="dxa" w:w="2880"/>
          </w:tcPr>
          <w:p>
            <w:r>
              <w:t>border-inline-end-color: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border-e-purple-800</w:t>
            </w:r>
          </w:p>
        </w:tc>
        <w:tc>
          <w:tcPr>
            <w:tcW w:type="dxa" w:w="2880"/>
          </w:tcPr>
          <w:p>
            <w:r>
              <w:t>border-inline-end-color: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border-e-purple-900</w:t>
            </w:r>
          </w:p>
        </w:tc>
        <w:tc>
          <w:tcPr>
            <w:tcW w:type="dxa" w:w="2880"/>
          </w:tcPr>
          <w:p>
            <w:r>
              <w:t>border-inline-end-color: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border-e-purple-950</w:t>
            </w:r>
          </w:p>
        </w:tc>
        <w:tc>
          <w:tcPr>
            <w:tcW w:type="dxa" w:w="2880"/>
          </w:tcPr>
          <w:p>
            <w:r>
              <w:t>border-inline-end-color: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border-e-fuchsia-50</w:t>
            </w:r>
          </w:p>
        </w:tc>
        <w:tc>
          <w:tcPr>
            <w:tcW w:type="dxa" w:w="2880"/>
          </w:tcPr>
          <w:p>
            <w:r>
              <w:t>border-inline-end-color: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border-e-fuchsia-100</w:t>
            </w:r>
          </w:p>
        </w:tc>
        <w:tc>
          <w:tcPr>
            <w:tcW w:type="dxa" w:w="2880"/>
          </w:tcPr>
          <w:p>
            <w:r>
              <w:t>border-inline-end-color: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border-e-fuchsia-200</w:t>
            </w:r>
          </w:p>
        </w:tc>
        <w:tc>
          <w:tcPr>
            <w:tcW w:type="dxa" w:w="2880"/>
          </w:tcPr>
          <w:p>
            <w:r>
              <w:t>border-inline-end-color: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border-e-fuchsia-300</w:t>
            </w:r>
          </w:p>
        </w:tc>
        <w:tc>
          <w:tcPr>
            <w:tcW w:type="dxa" w:w="2880"/>
          </w:tcPr>
          <w:p>
            <w:r>
              <w:t>border-inline-end-color: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border-e-fuchsia-400</w:t>
            </w:r>
          </w:p>
        </w:tc>
        <w:tc>
          <w:tcPr>
            <w:tcW w:type="dxa" w:w="2880"/>
          </w:tcPr>
          <w:p>
            <w:r>
              <w:t>border-inline-end-color: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border-e-fuchsia-500</w:t>
            </w:r>
          </w:p>
        </w:tc>
        <w:tc>
          <w:tcPr>
            <w:tcW w:type="dxa" w:w="2880"/>
          </w:tcPr>
          <w:p>
            <w:r>
              <w:t>border-inline-end-color: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border-e-fuchsia-600</w:t>
            </w:r>
          </w:p>
        </w:tc>
        <w:tc>
          <w:tcPr>
            <w:tcW w:type="dxa" w:w="2880"/>
          </w:tcPr>
          <w:p>
            <w:r>
              <w:t>border-inline-end-color: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border-e-fuchsia-700</w:t>
            </w:r>
          </w:p>
        </w:tc>
        <w:tc>
          <w:tcPr>
            <w:tcW w:type="dxa" w:w="2880"/>
          </w:tcPr>
          <w:p>
            <w:r>
              <w:t>border-inline-end-color: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border-e-fuchsia-800</w:t>
            </w:r>
          </w:p>
        </w:tc>
        <w:tc>
          <w:tcPr>
            <w:tcW w:type="dxa" w:w="2880"/>
          </w:tcPr>
          <w:p>
            <w:r>
              <w:t>border-inline-end-color: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border-e-fuchsia-900</w:t>
            </w:r>
          </w:p>
        </w:tc>
        <w:tc>
          <w:tcPr>
            <w:tcW w:type="dxa" w:w="2880"/>
          </w:tcPr>
          <w:p>
            <w:r>
              <w:t>border-inline-end-color: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border-e-fuchsia-950</w:t>
            </w:r>
          </w:p>
        </w:tc>
        <w:tc>
          <w:tcPr>
            <w:tcW w:type="dxa" w:w="2880"/>
          </w:tcPr>
          <w:p>
            <w:r>
              <w:t>border-inline-end-color: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border-e-pink-50</w:t>
            </w:r>
          </w:p>
        </w:tc>
        <w:tc>
          <w:tcPr>
            <w:tcW w:type="dxa" w:w="2880"/>
          </w:tcPr>
          <w:p>
            <w:r>
              <w:t>border-inline-end-color: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border-e-pink-100</w:t>
            </w:r>
          </w:p>
        </w:tc>
        <w:tc>
          <w:tcPr>
            <w:tcW w:type="dxa" w:w="2880"/>
          </w:tcPr>
          <w:p>
            <w:r>
              <w:t>border-inline-end-color: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border-e-pink-200</w:t>
            </w:r>
          </w:p>
        </w:tc>
        <w:tc>
          <w:tcPr>
            <w:tcW w:type="dxa" w:w="2880"/>
          </w:tcPr>
          <w:p>
            <w:r>
              <w:t>border-inline-end-color: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border-e-pink-300</w:t>
            </w:r>
          </w:p>
        </w:tc>
        <w:tc>
          <w:tcPr>
            <w:tcW w:type="dxa" w:w="2880"/>
          </w:tcPr>
          <w:p>
            <w:r>
              <w:t>border-inline-end-color: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border-e-pink-400</w:t>
            </w:r>
          </w:p>
        </w:tc>
        <w:tc>
          <w:tcPr>
            <w:tcW w:type="dxa" w:w="2880"/>
          </w:tcPr>
          <w:p>
            <w:r>
              <w:t>border-inline-end-color: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border-e-pink-500</w:t>
            </w:r>
          </w:p>
        </w:tc>
        <w:tc>
          <w:tcPr>
            <w:tcW w:type="dxa" w:w="2880"/>
          </w:tcPr>
          <w:p>
            <w:r>
              <w:t>border-inline-end-color: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border-e-pink-600</w:t>
            </w:r>
          </w:p>
        </w:tc>
        <w:tc>
          <w:tcPr>
            <w:tcW w:type="dxa" w:w="2880"/>
          </w:tcPr>
          <w:p>
            <w:r>
              <w:t>border-inline-end-color: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border-e-pink-700</w:t>
            </w:r>
          </w:p>
        </w:tc>
        <w:tc>
          <w:tcPr>
            <w:tcW w:type="dxa" w:w="2880"/>
          </w:tcPr>
          <w:p>
            <w:r>
              <w:t>border-inline-end-color: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border-e-pink-800</w:t>
            </w:r>
          </w:p>
        </w:tc>
        <w:tc>
          <w:tcPr>
            <w:tcW w:type="dxa" w:w="2880"/>
          </w:tcPr>
          <w:p>
            <w:r>
              <w:t>border-inline-end-color: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border-e-pink-900</w:t>
            </w:r>
          </w:p>
        </w:tc>
        <w:tc>
          <w:tcPr>
            <w:tcW w:type="dxa" w:w="2880"/>
          </w:tcPr>
          <w:p>
            <w:r>
              <w:t>border-inline-end-color: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border-e-pink-950</w:t>
            </w:r>
          </w:p>
        </w:tc>
        <w:tc>
          <w:tcPr>
            <w:tcW w:type="dxa" w:w="2880"/>
          </w:tcPr>
          <w:p>
            <w:r>
              <w:t>border-inline-end-color: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border-e-rose-50</w:t>
            </w:r>
          </w:p>
        </w:tc>
        <w:tc>
          <w:tcPr>
            <w:tcW w:type="dxa" w:w="2880"/>
          </w:tcPr>
          <w:p>
            <w:r>
              <w:t>border-inline-end-color: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border-e-rose-100</w:t>
            </w:r>
          </w:p>
        </w:tc>
        <w:tc>
          <w:tcPr>
            <w:tcW w:type="dxa" w:w="2880"/>
          </w:tcPr>
          <w:p>
            <w:r>
              <w:t>border-inline-end-color: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border-e-rose-200</w:t>
            </w:r>
          </w:p>
        </w:tc>
        <w:tc>
          <w:tcPr>
            <w:tcW w:type="dxa" w:w="2880"/>
          </w:tcPr>
          <w:p>
            <w:r>
              <w:t>border-inline-end-color: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border-e-rose-300</w:t>
            </w:r>
          </w:p>
        </w:tc>
        <w:tc>
          <w:tcPr>
            <w:tcW w:type="dxa" w:w="2880"/>
          </w:tcPr>
          <w:p>
            <w:r>
              <w:t>border-inline-end-color: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border-e-rose-400</w:t>
            </w:r>
          </w:p>
        </w:tc>
        <w:tc>
          <w:tcPr>
            <w:tcW w:type="dxa" w:w="2880"/>
          </w:tcPr>
          <w:p>
            <w:r>
              <w:t>border-inline-end-color: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border-e-rose-500</w:t>
            </w:r>
          </w:p>
        </w:tc>
        <w:tc>
          <w:tcPr>
            <w:tcW w:type="dxa" w:w="2880"/>
          </w:tcPr>
          <w:p>
            <w:r>
              <w:t>border-inline-end-color: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border-e-rose-600</w:t>
            </w:r>
          </w:p>
        </w:tc>
        <w:tc>
          <w:tcPr>
            <w:tcW w:type="dxa" w:w="2880"/>
          </w:tcPr>
          <w:p>
            <w:r>
              <w:t>border-inline-end-color: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border-e-rose-700</w:t>
            </w:r>
          </w:p>
        </w:tc>
        <w:tc>
          <w:tcPr>
            <w:tcW w:type="dxa" w:w="2880"/>
          </w:tcPr>
          <w:p>
            <w:r>
              <w:t>border-inline-end-color: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border-e-rose-800</w:t>
            </w:r>
          </w:p>
        </w:tc>
        <w:tc>
          <w:tcPr>
            <w:tcW w:type="dxa" w:w="2880"/>
          </w:tcPr>
          <w:p>
            <w:r>
              <w:t>border-inline-end-color: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border-e-rose-900</w:t>
            </w:r>
          </w:p>
        </w:tc>
        <w:tc>
          <w:tcPr>
            <w:tcW w:type="dxa" w:w="2880"/>
          </w:tcPr>
          <w:p>
            <w:r>
              <w:t>border-inline-end-color: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border-e-rose-950</w:t>
            </w:r>
          </w:p>
        </w:tc>
        <w:tc>
          <w:tcPr>
            <w:tcW w:type="dxa" w:w="2880"/>
          </w:tcPr>
          <w:p>
            <w:r>
              <w:t>border-inline-end-color: rgb(76 5 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border-t-inherit</w:t>
            </w:r>
          </w:p>
        </w:tc>
        <w:tc>
          <w:tcPr>
            <w:tcW w:type="dxa" w:w="2880"/>
          </w:tcPr>
          <w:p>
            <w:r>
              <w:t>border-top-color: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border-t-current</w:t>
            </w:r>
          </w:p>
        </w:tc>
        <w:tc>
          <w:tcPr>
            <w:tcW w:type="dxa" w:w="2880"/>
          </w:tcPr>
          <w:p>
            <w:r>
              <w:t>border-top-color: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border-t-transparent</w:t>
            </w:r>
          </w:p>
        </w:tc>
        <w:tc>
          <w:tcPr>
            <w:tcW w:type="dxa" w:w="2880"/>
          </w:tcPr>
          <w:p>
            <w:r>
              <w:t>border-top-color: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border-t-black</w:t>
            </w:r>
          </w:p>
        </w:tc>
        <w:tc>
          <w:tcPr>
            <w:tcW w:type="dxa" w:w="2880"/>
          </w:tcPr>
          <w:p>
            <w:r>
              <w:t>border-top-color: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border-t-white</w:t>
            </w:r>
          </w:p>
        </w:tc>
        <w:tc>
          <w:tcPr>
            <w:tcW w:type="dxa" w:w="2880"/>
          </w:tcPr>
          <w:p>
            <w:r>
              <w:t>border-top-color: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border-t-slate-50</w:t>
            </w:r>
          </w:p>
        </w:tc>
        <w:tc>
          <w:tcPr>
            <w:tcW w:type="dxa" w:w="2880"/>
          </w:tcPr>
          <w:p>
            <w:r>
              <w:t>border-top-color: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border-t-slate-100</w:t>
            </w:r>
          </w:p>
        </w:tc>
        <w:tc>
          <w:tcPr>
            <w:tcW w:type="dxa" w:w="2880"/>
          </w:tcPr>
          <w:p>
            <w:r>
              <w:t>border-top-color: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border-t-slate-200</w:t>
            </w:r>
          </w:p>
        </w:tc>
        <w:tc>
          <w:tcPr>
            <w:tcW w:type="dxa" w:w="2880"/>
          </w:tcPr>
          <w:p>
            <w:r>
              <w:t>border-top-color: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border-t-slate-300</w:t>
            </w:r>
          </w:p>
        </w:tc>
        <w:tc>
          <w:tcPr>
            <w:tcW w:type="dxa" w:w="2880"/>
          </w:tcPr>
          <w:p>
            <w:r>
              <w:t>border-top-color: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border-t-slate-400</w:t>
            </w:r>
          </w:p>
        </w:tc>
        <w:tc>
          <w:tcPr>
            <w:tcW w:type="dxa" w:w="2880"/>
          </w:tcPr>
          <w:p>
            <w:r>
              <w:t>border-top-color: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border-t-slate-500</w:t>
            </w:r>
          </w:p>
        </w:tc>
        <w:tc>
          <w:tcPr>
            <w:tcW w:type="dxa" w:w="2880"/>
          </w:tcPr>
          <w:p>
            <w:r>
              <w:t>border-top-color: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border-t-slate-600</w:t>
            </w:r>
          </w:p>
        </w:tc>
        <w:tc>
          <w:tcPr>
            <w:tcW w:type="dxa" w:w="2880"/>
          </w:tcPr>
          <w:p>
            <w:r>
              <w:t>border-top-color: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border-t-slate-700</w:t>
            </w:r>
          </w:p>
        </w:tc>
        <w:tc>
          <w:tcPr>
            <w:tcW w:type="dxa" w:w="2880"/>
          </w:tcPr>
          <w:p>
            <w:r>
              <w:t>border-top-color: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border-t-slate-800</w:t>
            </w:r>
          </w:p>
        </w:tc>
        <w:tc>
          <w:tcPr>
            <w:tcW w:type="dxa" w:w="2880"/>
          </w:tcPr>
          <w:p>
            <w:r>
              <w:t>border-top-color: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border-t-slate-900</w:t>
            </w:r>
          </w:p>
        </w:tc>
        <w:tc>
          <w:tcPr>
            <w:tcW w:type="dxa" w:w="2880"/>
          </w:tcPr>
          <w:p>
            <w:r>
              <w:t>border-top-color: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border-t-slate-950</w:t>
            </w:r>
          </w:p>
        </w:tc>
        <w:tc>
          <w:tcPr>
            <w:tcW w:type="dxa" w:w="2880"/>
          </w:tcPr>
          <w:p>
            <w:r>
              <w:t>border-top-color: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border-t-gray-50</w:t>
            </w:r>
          </w:p>
        </w:tc>
        <w:tc>
          <w:tcPr>
            <w:tcW w:type="dxa" w:w="2880"/>
          </w:tcPr>
          <w:p>
            <w:r>
              <w:t>border-top-color: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border-t-gray-100</w:t>
            </w:r>
          </w:p>
        </w:tc>
        <w:tc>
          <w:tcPr>
            <w:tcW w:type="dxa" w:w="2880"/>
          </w:tcPr>
          <w:p>
            <w:r>
              <w:t>border-top-color: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border-t-gray-200</w:t>
            </w:r>
          </w:p>
        </w:tc>
        <w:tc>
          <w:tcPr>
            <w:tcW w:type="dxa" w:w="2880"/>
          </w:tcPr>
          <w:p>
            <w:r>
              <w:t>border-top-color: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border-t-gray-300</w:t>
            </w:r>
          </w:p>
        </w:tc>
        <w:tc>
          <w:tcPr>
            <w:tcW w:type="dxa" w:w="2880"/>
          </w:tcPr>
          <w:p>
            <w:r>
              <w:t>border-top-color: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border-t-gray-400</w:t>
            </w:r>
          </w:p>
        </w:tc>
        <w:tc>
          <w:tcPr>
            <w:tcW w:type="dxa" w:w="2880"/>
          </w:tcPr>
          <w:p>
            <w:r>
              <w:t>border-top-color: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border-t-gray-500</w:t>
            </w:r>
          </w:p>
        </w:tc>
        <w:tc>
          <w:tcPr>
            <w:tcW w:type="dxa" w:w="2880"/>
          </w:tcPr>
          <w:p>
            <w:r>
              <w:t>border-top-color: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border-t-gray-600</w:t>
            </w:r>
          </w:p>
        </w:tc>
        <w:tc>
          <w:tcPr>
            <w:tcW w:type="dxa" w:w="2880"/>
          </w:tcPr>
          <w:p>
            <w:r>
              <w:t>border-top-color: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border-t-gray-700</w:t>
            </w:r>
          </w:p>
        </w:tc>
        <w:tc>
          <w:tcPr>
            <w:tcW w:type="dxa" w:w="2880"/>
          </w:tcPr>
          <w:p>
            <w:r>
              <w:t>border-top-color: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border-t-gray-800</w:t>
            </w:r>
          </w:p>
        </w:tc>
        <w:tc>
          <w:tcPr>
            <w:tcW w:type="dxa" w:w="2880"/>
          </w:tcPr>
          <w:p>
            <w:r>
              <w:t>border-top-color: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border-t-gray-900</w:t>
            </w:r>
          </w:p>
        </w:tc>
        <w:tc>
          <w:tcPr>
            <w:tcW w:type="dxa" w:w="2880"/>
          </w:tcPr>
          <w:p>
            <w:r>
              <w:t>border-top-color: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border-t-gray-950</w:t>
            </w:r>
          </w:p>
        </w:tc>
        <w:tc>
          <w:tcPr>
            <w:tcW w:type="dxa" w:w="2880"/>
          </w:tcPr>
          <w:p>
            <w:r>
              <w:t>border-top-color: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border-t-zinc-50</w:t>
            </w:r>
          </w:p>
        </w:tc>
        <w:tc>
          <w:tcPr>
            <w:tcW w:type="dxa" w:w="2880"/>
          </w:tcPr>
          <w:p>
            <w:r>
              <w:t>border-top-color: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border-t-zinc-100</w:t>
            </w:r>
          </w:p>
        </w:tc>
        <w:tc>
          <w:tcPr>
            <w:tcW w:type="dxa" w:w="2880"/>
          </w:tcPr>
          <w:p>
            <w:r>
              <w:t>border-top-color: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border-t-zinc-200</w:t>
            </w:r>
          </w:p>
        </w:tc>
        <w:tc>
          <w:tcPr>
            <w:tcW w:type="dxa" w:w="2880"/>
          </w:tcPr>
          <w:p>
            <w:r>
              <w:t>border-top-color: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border-t-zinc-300</w:t>
            </w:r>
          </w:p>
        </w:tc>
        <w:tc>
          <w:tcPr>
            <w:tcW w:type="dxa" w:w="2880"/>
          </w:tcPr>
          <w:p>
            <w:r>
              <w:t>border-top-color: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border-t-zinc-400</w:t>
            </w:r>
          </w:p>
        </w:tc>
        <w:tc>
          <w:tcPr>
            <w:tcW w:type="dxa" w:w="2880"/>
          </w:tcPr>
          <w:p>
            <w:r>
              <w:t>border-top-color: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border-t-zinc-500</w:t>
            </w:r>
          </w:p>
        </w:tc>
        <w:tc>
          <w:tcPr>
            <w:tcW w:type="dxa" w:w="2880"/>
          </w:tcPr>
          <w:p>
            <w:r>
              <w:t>border-top-color: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border-t-zinc-600</w:t>
            </w:r>
          </w:p>
        </w:tc>
        <w:tc>
          <w:tcPr>
            <w:tcW w:type="dxa" w:w="2880"/>
          </w:tcPr>
          <w:p>
            <w:r>
              <w:t>border-top-color: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border-t-zinc-700</w:t>
            </w:r>
          </w:p>
        </w:tc>
        <w:tc>
          <w:tcPr>
            <w:tcW w:type="dxa" w:w="2880"/>
          </w:tcPr>
          <w:p>
            <w:r>
              <w:t>border-top-color: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border-t-zinc-800</w:t>
            </w:r>
          </w:p>
        </w:tc>
        <w:tc>
          <w:tcPr>
            <w:tcW w:type="dxa" w:w="2880"/>
          </w:tcPr>
          <w:p>
            <w:r>
              <w:t>border-top-color: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border-t-zinc-900</w:t>
            </w:r>
          </w:p>
        </w:tc>
        <w:tc>
          <w:tcPr>
            <w:tcW w:type="dxa" w:w="2880"/>
          </w:tcPr>
          <w:p>
            <w:r>
              <w:t>border-top-color: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border-t-zinc-950</w:t>
            </w:r>
          </w:p>
        </w:tc>
        <w:tc>
          <w:tcPr>
            <w:tcW w:type="dxa" w:w="2880"/>
          </w:tcPr>
          <w:p>
            <w:r>
              <w:t>border-top-color: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border-t-neutral-50</w:t>
            </w:r>
          </w:p>
        </w:tc>
        <w:tc>
          <w:tcPr>
            <w:tcW w:type="dxa" w:w="2880"/>
          </w:tcPr>
          <w:p>
            <w:r>
              <w:t>border-top-color: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border-t-neutral-100</w:t>
            </w:r>
          </w:p>
        </w:tc>
        <w:tc>
          <w:tcPr>
            <w:tcW w:type="dxa" w:w="2880"/>
          </w:tcPr>
          <w:p>
            <w:r>
              <w:t>border-top-color: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border-t-neutral-200</w:t>
            </w:r>
          </w:p>
        </w:tc>
        <w:tc>
          <w:tcPr>
            <w:tcW w:type="dxa" w:w="2880"/>
          </w:tcPr>
          <w:p>
            <w:r>
              <w:t>border-top-color: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border-t-neutral-300</w:t>
            </w:r>
          </w:p>
        </w:tc>
        <w:tc>
          <w:tcPr>
            <w:tcW w:type="dxa" w:w="2880"/>
          </w:tcPr>
          <w:p>
            <w:r>
              <w:t>border-top-color: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border-t-neutral-400</w:t>
            </w:r>
          </w:p>
        </w:tc>
        <w:tc>
          <w:tcPr>
            <w:tcW w:type="dxa" w:w="2880"/>
          </w:tcPr>
          <w:p>
            <w:r>
              <w:t>border-top-color: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border-t-neutral-500</w:t>
            </w:r>
          </w:p>
        </w:tc>
        <w:tc>
          <w:tcPr>
            <w:tcW w:type="dxa" w:w="2880"/>
          </w:tcPr>
          <w:p>
            <w:r>
              <w:t>border-top-color: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border-t-neutral-600</w:t>
            </w:r>
          </w:p>
        </w:tc>
        <w:tc>
          <w:tcPr>
            <w:tcW w:type="dxa" w:w="2880"/>
          </w:tcPr>
          <w:p>
            <w:r>
              <w:t>border-top-color: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border-t-neutral-700</w:t>
            </w:r>
          </w:p>
        </w:tc>
        <w:tc>
          <w:tcPr>
            <w:tcW w:type="dxa" w:w="2880"/>
          </w:tcPr>
          <w:p>
            <w:r>
              <w:t>border-top-color: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border-t-neutral-800</w:t>
            </w:r>
          </w:p>
        </w:tc>
        <w:tc>
          <w:tcPr>
            <w:tcW w:type="dxa" w:w="2880"/>
          </w:tcPr>
          <w:p>
            <w:r>
              <w:t>border-top-color: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border-t-neutral-900</w:t>
            </w:r>
          </w:p>
        </w:tc>
        <w:tc>
          <w:tcPr>
            <w:tcW w:type="dxa" w:w="2880"/>
          </w:tcPr>
          <w:p>
            <w:r>
              <w:t>border-top-color: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border-t-neutral-950</w:t>
            </w:r>
          </w:p>
        </w:tc>
        <w:tc>
          <w:tcPr>
            <w:tcW w:type="dxa" w:w="2880"/>
          </w:tcPr>
          <w:p>
            <w:r>
              <w:t>border-top-color: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border-t-stone-50</w:t>
            </w:r>
          </w:p>
        </w:tc>
        <w:tc>
          <w:tcPr>
            <w:tcW w:type="dxa" w:w="2880"/>
          </w:tcPr>
          <w:p>
            <w:r>
              <w:t>border-top-color: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border-t-stone-100</w:t>
            </w:r>
          </w:p>
        </w:tc>
        <w:tc>
          <w:tcPr>
            <w:tcW w:type="dxa" w:w="2880"/>
          </w:tcPr>
          <w:p>
            <w:r>
              <w:t>border-top-color: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border-t-stone-200</w:t>
            </w:r>
          </w:p>
        </w:tc>
        <w:tc>
          <w:tcPr>
            <w:tcW w:type="dxa" w:w="2880"/>
          </w:tcPr>
          <w:p>
            <w:r>
              <w:t>border-top-color: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border-t-stone-300</w:t>
            </w:r>
          </w:p>
        </w:tc>
        <w:tc>
          <w:tcPr>
            <w:tcW w:type="dxa" w:w="2880"/>
          </w:tcPr>
          <w:p>
            <w:r>
              <w:t>border-top-color: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border-t-stone-400</w:t>
            </w:r>
          </w:p>
        </w:tc>
        <w:tc>
          <w:tcPr>
            <w:tcW w:type="dxa" w:w="2880"/>
          </w:tcPr>
          <w:p>
            <w:r>
              <w:t>border-top-color: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border-t-stone-500</w:t>
            </w:r>
          </w:p>
        </w:tc>
        <w:tc>
          <w:tcPr>
            <w:tcW w:type="dxa" w:w="2880"/>
          </w:tcPr>
          <w:p>
            <w:r>
              <w:t>border-top-color: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border-t-stone-600</w:t>
            </w:r>
          </w:p>
        </w:tc>
        <w:tc>
          <w:tcPr>
            <w:tcW w:type="dxa" w:w="2880"/>
          </w:tcPr>
          <w:p>
            <w:r>
              <w:t>border-top-color: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border-t-stone-700</w:t>
            </w:r>
          </w:p>
        </w:tc>
        <w:tc>
          <w:tcPr>
            <w:tcW w:type="dxa" w:w="2880"/>
          </w:tcPr>
          <w:p>
            <w:r>
              <w:t>border-top-color: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border-t-stone-800</w:t>
            </w:r>
          </w:p>
        </w:tc>
        <w:tc>
          <w:tcPr>
            <w:tcW w:type="dxa" w:w="2880"/>
          </w:tcPr>
          <w:p>
            <w:r>
              <w:t>border-top-color: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border-t-stone-900</w:t>
            </w:r>
          </w:p>
        </w:tc>
        <w:tc>
          <w:tcPr>
            <w:tcW w:type="dxa" w:w="2880"/>
          </w:tcPr>
          <w:p>
            <w:r>
              <w:t>border-top-color: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border-t-stone-950</w:t>
            </w:r>
          </w:p>
        </w:tc>
        <w:tc>
          <w:tcPr>
            <w:tcW w:type="dxa" w:w="2880"/>
          </w:tcPr>
          <w:p>
            <w:r>
              <w:t>border-top-color: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border-t-red-50</w:t>
            </w:r>
          </w:p>
        </w:tc>
        <w:tc>
          <w:tcPr>
            <w:tcW w:type="dxa" w:w="2880"/>
          </w:tcPr>
          <w:p>
            <w:r>
              <w:t>border-top-color: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border-t-red-100</w:t>
            </w:r>
          </w:p>
        </w:tc>
        <w:tc>
          <w:tcPr>
            <w:tcW w:type="dxa" w:w="2880"/>
          </w:tcPr>
          <w:p>
            <w:r>
              <w:t>border-top-color: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border-t-red-200</w:t>
            </w:r>
          </w:p>
        </w:tc>
        <w:tc>
          <w:tcPr>
            <w:tcW w:type="dxa" w:w="2880"/>
          </w:tcPr>
          <w:p>
            <w:r>
              <w:t>border-top-color: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border-t-red-300</w:t>
            </w:r>
          </w:p>
        </w:tc>
        <w:tc>
          <w:tcPr>
            <w:tcW w:type="dxa" w:w="2880"/>
          </w:tcPr>
          <w:p>
            <w:r>
              <w:t>border-top-color: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border-t-red-400</w:t>
            </w:r>
          </w:p>
        </w:tc>
        <w:tc>
          <w:tcPr>
            <w:tcW w:type="dxa" w:w="2880"/>
          </w:tcPr>
          <w:p>
            <w:r>
              <w:t>border-top-color: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border-t-red-500</w:t>
            </w:r>
          </w:p>
        </w:tc>
        <w:tc>
          <w:tcPr>
            <w:tcW w:type="dxa" w:w="2880"/>
          </w:tcPr>
          <w:p>
            <w:r>
              <w:t>border-top-color: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border-t-red-600</w:t>
            </w:r>
          </w:p>
        </w:tc>
        <w:tc>
          <w:tcPr>
            <w:tcW w:type="dxa" w:w="2880"/>
          </w:tcPr>
          <w:p>
            <w:r>
              <w:t>border-top-color: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border-t-red-700</w:t>
            </w:r>
          </w:p>
        </w:tc>
        <w:tc>
          <w:tcPr>
            <w:tcW w:type="dxa" w:w="2880"/>
          </w:tcPr>
          <w:p>
            <w:r>
              <w:t>border-top-color: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border-t-red-800</w:t>
            </w:r>
          </w:p>
        </w:tc>
        <w:tc>
          <w:tcPr>
            <w:tcW w:type="dxa" w:w="2880"/>
          </w:tcPr>
          <w:p>
            <w:r>
              <w:t>border-top-color: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border-t-red-900</w:t>
            </w:r>
          </w:p>
        </w:tc>
        <w:tc>
          <w:tcPr>
            <w:tcW w:type="dxa" w:w="2880"/>
          </w:tcPr>
          <w:p>
            <w:r>
              <w:t>border-top-color: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border-t-red-950</w:t>
            </w:r>
          </w:p>
        </w:tc>
        <w:tc>
          <w:tcPr>
            <w:tcW w:type="dxa" w:w="2880"/>
          </w:tcPr>
          <w:p>
            <w:r>
              <w:t>border-top-color: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border-t-orange-50</w:t>
            </w:r>
          </w:p>
        </w:tc>
        <w:tc>
          <w:tcPr>
            <w:tcW w:type="dxa" w:w="2880"/>
          </w:tcPr>
          <w:p>
            <w:r>
              <w:t>border-top-color: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border-t-orange-100</w:t>
            </w:r>
          </w:p>
        </w:tc>
        <w:tc>
          <w:tcPr>
            <w:tcW w:type="dxa" w:w="2880"/>
          </w:tcPr>
          <w:p>
            <w:r>
              <w:t>border-top-color: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border-t-orange-200</w:t>
            </w:r>
          </w:p>
        </w:tc>
        <w:tc>
          <w:tcPr>
            <w:tcW w:type="dxa" w:w="2880"/>
          </w:tcPr>
          <w:p>
            <w:r>
              <w:t>border-top-color: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border-t-orange-300</w:t>
            </w:r>
          </w:p>
        </w:tc>
        <w:tc>
          <w:tcPr>
            <w:tcW w:type="dxa" w:w="2880"/>
          </w:tcPr>
          <w:p>
            <w:r>
              <w:t>border-top-color: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border-t-orange-400</w:t>
            </w:r>
          </w:p>
        </w:tc>
        <w:tc>
          <w:tcPr>
            <w:tcW w:type="dxa" w:w="2880"/>
          </w:tcPr>
          <w:p>
            <w:r>
              <w:t>border-top-color: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border-t-orange-500</w:t>
            </w:r>
          </w:p>
        </w:tc>
        <w:tc>
          <w:tcPr>
            <w:tcW w:type="dxa" w:w="2880"/>
          </w:tcPr>
          <w:p>
            <w:r>
              <w:t>border-top-color: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border-t-orange-600</w:t>
            </w:r>
          </w:p>
        </w:tc>
        <w:tc>
          <w:tcPr>
            <w:tcW w:type="dxa" w:w="2880"/>
          </w:tcPr>
          <w:p>
            <w:r>
              <w:t>border-top-color: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border-t-orange-700</w:t>
            </w:r>
          </w:p>
        </w:tc>
        <w:tc>
          <w:tcPr>
            <w:tcW w:type="dxa" w:w="2880"/>
          </w:tcPr>
          <w:p>
            <w:r>
              <w:t>border-top-color: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border-t-orange-800</w:t>
            </w:r>
          </w:p>
        </w:tc>
        <w:tc>
          <w:tcPr>
            <w:tcW w:type="dxa" w:w="2880"/>
          </w:tcPr>
          <w:p>
            <w:r>
              <w:t>border-top-color: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border-t-orange-900</w:t>
            </w:r>
          </w:p>
        </w:tc>
        <w:tc>
          <w:tcPr>
            <w:tcW w:type="dxa" w:w="2880"/>
          </w:tcPr>
          <w:p>
            <w:r>
              <w:t>border-top-color: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border-t-orange-950</w:t>
            </w:r>
          </w:p>
        </w:tc>
        <w:tc>
          <w:tcPr>
            <w:tcW w:type="dxa" w:w="2880"/>
          </w:tcPr>
          <w:p>
            <w:r>
              <w:t>border-top-color: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border-t-amber-50</w:t>
            </w:r>
          </w:p>
        </w:tc>
        <w:tc>
          <w:tcPr>
            <w:tcW w:type="dxa" w:w="2880"/>
          </w:tcPr>
          <w:p>
            <w:r>
              <w:t>border-top-color: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border-t-amber-100</w:t>
            </w:r>
          </w:p>
        </w:tc>
        <w:tc>
          <w:tcPr>
            <w:tcW w:type="dxa" w:w="2880"/>
          </w:tcPr>
          <w:p>
            <w:r>
              <w:t>border-top-color: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border-t-amber-200</w:t>
            </w:r>
          </w:p>
        </w:tc>
        <w:tc>
          <w:tcPr>
            <w:tcW w:type="dxa" w:w="2880"/>
          </w:tcPr>
          <w:p>
            <w:r>
              <w:t>border-top-color: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border-t-amber-300</w:t>
            </w:r>
          </w:p>
        </w:tc>
        <w:tc>
          <w:tcPr>
            <w:tcW w:type="dxa" w:w="2880"/>
          </w:tcPr>
          <w:p>
            <w:r>
              <w:t>border-top-color: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border-t-amber-400</w:t>
            </w:r>
          </w:p>
        </w:tc>
        <w:tc>
          <w:tcPr>
            <w:tcW w:type="dxa" w:w="2880"/>
          </w:tcPr>
          <w:p>
            <w:r>
              <w:t>border-top-color: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border-t-amber-500</w:t>
            </w:r>
          </w:p>
        </w:tc>
        <w:tc>
          <w:tcPr>
            <w:tcW w:type="dxa" w:w="2880"/>
          </w:tcPr>
          <w:p>
            <w:r>
              <w:t>border-top-color: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border-t-amber-600</w:t>
            </w:r>
          </w:p>
        </w:tc>
        <w:tc>
          <w:tcPr>
            <w:tcW w:type="dxa" w:w="2880"/>
          </w:tcPr>
          <w:p>
            <w:r>
              <w:t>border-top-color: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border-t-amber-700</w:t>
            </w:r>
          </w:p>
        </w:tc>
        <w:tc>
          <w:tcPr>
            <w:tcW w:type="dxa" w:w="2880"/>
          </w:tcPr>
          <w:p>
            <w:r>
              <w:t>border-top-color: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border-t-amber-800</w:t>
            </w:r>
          </w:p>
        </w:tc>
        <w:tc>
          <w:tcPr>
            <w:tcW w:type="dxa" w:w="2880"/>
          </w:tcPr>
          <w:p>
            <w:r>
              <w:t>border-top-color: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border-t-amber-900</w:t>
            </w:r>
          </w:p>
        </w:tc>
        <w:tc>
          <w:tcPr>
            <w:tcW w:type="dxa" w:w="2880"/>
          </w:tcPr>
          <w:p>
            <w:r>
              <w:t>border-top-color: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border-t-amber-950</w:t>
            </w:r>
          </w:p>
        </w:tc>
        <w:tc>
          <w:tcPr>
            <w:tcW w:type="dxa" w:w="2880"/>
          </w:tcPr>
          <w:p>
            <w:r>
              <w:t>border-top-color: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border-t-yellow-50</w:t>
            </w:r>
          </w:p>
        </w:tc>
        <w:tc>
          <w:tcPr>
            <w:tcW w:type="dxa" w:w="2880"/>
          </w:tcPr>
          <w:p>
            <w:r>
              <w:t>border-top-color: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border-t-yellow-100</w:t>
            </w:r>
          </w:p>
        </w:tc>
        <w:tc>
          <w:tcPr>
            <w:tcW w:type="dxa" w:w="2880"/>
          </w:tcPr>
          <w:p>
            <w:r>
              <w:t>border-top-color: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border-t-yellow-200</w:t>
            </w:r>
          </w:p>
        </w:tc>
        <w:tc>
          <w:tcPr>
            <w:tcW w:type="dxa" w:w="2880"/>
          </w:tcPr>
          <w:p>
            <w:r>
              <w:t>border-top-color: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border-t-yellow-300</w:t>
            </w:r>
          </w:p>
        </w:tc>
        <w:tc>
          <w:tcPr>
            <w:tcW w:type="dxa" w:w="2880"/>
          </w:tcPr>
          <w:p>
            <w:r>
              <w:t>border-top-color: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border-t-yellow-400</w:t>
            </w:r>
          </w:p>
        </w:tc>
        <w:tc>
          <w:tcPr>
            <w:tcW w:type="dxa" w:w="2880"/>
          </w:tcPr>
          <w:p>
            <w:r>
              <w:t>border-top-color: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border-t-yellow-500</w:t>
            </w:r>
          </w:p>
        </w:tc>
        <w:tc>
          <w:tcPr>
            <w:tcW w:type="dxa" w:w="2880"/>
          </w:tcPr>
          <w:p>
            <w:r>
              <w:t>border-top-color: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border-t-yellow-600</w:t>
            </w:r>
          </w:p>
        </w:tc>
        <w:tc>
          <w:tcPr>
            <w:tcW w:type="dxa" w:w="2880"/>
          </w:tcPr>
          <w:p>
            <w:r>
              <w:t>border-top-color: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border-t-yellow-700</w:t>
            </w:r>
          </w:p>
        </w:tc>
        <w:tc>
          <w:tcPr>
            <w:tcW w:type="dxa" w:w="2880"/>
          </w:tcPr>
          <w:p>
            <w:r>
              <w:t>border-top-color: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border-t-yellow-800</w:t>
            </w:r>
          </w:p>
        </w:tc>
        <w:tc>
          <w:tcPr>
            <w:tcW w:type="dxa" w:w="2880"/>
          </w:tcPr>
          <w:p>
            <w:r>
              <w:t>border-top-color: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border-t-yellow-900</w:t>
            </w:r>
          </w:p>
        </w:tc>
        <w:tc>
          <w:tcPr>
            <w:tcW w:type="dxa" w:w="2880"/>
          </w:tcPr>
          <w:p>
            <w:r>
              <w:t>border-top-color: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border-t-yellow-950</w:t>
            </w:r>
          </w:p>
        </w:tc>
        <w:tc>
          <w:tcPr>
            <w:tcW w:type="dxa" w:w="2880"/>
          </w:tcPr>
          <w:p>
            <w:r>
              <w:t>border-top-color: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border-t-lime-50</w:t>
            </w:r>
          </w:p>
        </w:tc>
        <w:tc>
          <w:tcPr>
            <w:tcW w:type="dxa" w:w="2880"/>
          </w:tcPr>
          <w:p>
            <w:r>
              <w:t>border-top-color: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border-t-lime-100</w:t>
            </w:r>
          </w:p>
        </w:tc>
        <w:tc>
          <w:tcPr>
            <w:tcW w:type="dxa" w:w="2880"/>
          </w:tcPr>
          <w:p>
            <w:r>
              <w:t>border-top-color: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border-t-lime-200</w:t>
            </w:r>
          </w:p>
        </w:tc>
        <w:tc>
          <w:tcPr>
            <w:tcW w:type="dxa" w:w="2880"/>
          </w:tcPr>
          <w:p>
            <w:r>
              <w:t>border-top-color: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border-t-lime-300</w:t>
            </w:r>
          </w:p>
        </w:tc>
        <w:tc>
          <w:tcPr>
            <w:tcW w:type="dxa" w:w="2880"/>
          </w:tcPr>
          <w:p>
            <w:r>
              <w:t>border-top-color: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border-t-lime-400</w:t>
            </w:r>
          </w:p>
        </w:tc>
        <w:tc>
          <w:tcPr>
            <w:tcW w:type="dxa" w:w="2880"/>
          </w:tcPr>
          <w:p>
            <w:r>
              <w:t>border-top-color: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border-t-lime-500</w:t>
            </w:r>
          </w:p>
        </w:tc>
        <w:tc>
          <w:tcPr>
            <w:tcW w:type="dxa" w:w="2880"/>
          </w:tcPr>
          <w:p>
            <w:r>
              <w:t>border-top-color: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border-t-lime-600</w:t>
            </w:r>
          </w:p>
        </w:tc>
        <w:tc>
          <w:tcPr>
            <w:tcW w:type="dxa" w:w="2880"/>
          </w:tcPr>
          <w:p>
            <w:r>
              <w:t>border-top-color: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border-t-lime-700</w:t>
            </w:r>
          </w:p>
        </w:tc>
        <w:tc>
          <w:tcPr>
            <w:tcW w:type="dxa" w:w="2880"/>
          </w:tcPr>
          <w:p>
            <w:r>
              <w:t>border-top-color: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border-t-lime-800</w:t>
            </w:r>
          </w:p>
        </w:tc>
        <w:tc>
          <w:tcPr>
            <w:tcW w:type="dxa" w:w="2880"/>
          </w:tcPr>
          <w:p>
            <w:r>
              <w:t>border-top-color: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border-t-lime-900</w:t>
            </w:r>
          </w:p>
        </w:tc>
        <w:tc>
          <w:tcPr>
            <w:tcW w:type="dxa" w:w="2880"/>
          </w:tcPr>
          <w:p>
            <w:r>
              <w:t>border-top-color: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border-t-lime-950</w:t>
            </w:r>
          </w:p>
        </w:tc>
        <w:tc>
          <w:tcPr>
            <w:tcW w:type="dxa" w:w="2880"/>
          </w:tcPr>
          <w:p>
            <w:r>
              <w:t>border-top-color: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border-t-green-50</w:t>
            </w:r>
          </w:p>
        </w:tc>
        <w:tc>
          <w:tcPr>
            <w:tcW w:type="dxa" w:w="2880"/>
          </w:tcPr>
          <w:p>
            <w:r>
              <w:t>border-top-color: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border-t-green-100</w:t>
            </w:r>
          </w:p>
        </w:tc>
        <w:tc>
          <w:tcPr>
            <w:tcW w:type="dxa" w:w="2880"/>
          </w:tcPr>
          <w:p>
            <w:r>
              <w:t>border-top-color: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border-t-green-200</w:t>
            </w:r>
          </w:p>
        </w:tc>
        <w:tc>
          <w:tcPr>
            <w:tcW w:type="dxa" w:w="2880"/>
          </w:tcPr>
          <w:p>
            <w:r>
              <w:t>border-top-color: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border-t-green-300</w:t>
            </w:r>
          </w:p>
        </w:tc>
        <w:tc>
          <w:tcPr>
            <w:tcW w:type="dxa" w:w="2880"/>
          </w:tcPr>
          <w:p>
            <w:r>
              <w:t>border-top-color: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border-t-green-400</w:t>
            </w:r>
          </w:p>
        </w:tc>
        <w:tc>
          <w:tcPr>
            <w:tcW w:type="dxa" w:w="2880"/>
          </w:tcPr>
          <w:p>
            <w:r>
              <w:t>border-top-color: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border-t-green-500</w:t>
            </w:r>
          </w:p>
        </w:tc>
        <w:tc>
          <w:tcPr>
            <w:tcW w:type="dxa" w:w="2880"/>
          </w:tcPr>
          <w:p>
            <w:r>
              <w:t>border-top-color: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border-t-green-600</w:t>
            </w:r>
          </w:p>
        </w:tc>
        <w:tc>
          <w:tcPr>
            <w:tcW w:type="dxa" w:w="2880"/>
          </w:tcPr>
          <w:p>
            <w:r>
              <w:t>border-top-color: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border-t-green-700</w:t>
            </w:r>
          </w:p>
        </w:tc>
        <w:tc>
          <w:tcPr>
            <w:tcW w:type="dxa" w:w="2880"/>
          </w:tcPr>
          <w:p>
            <w:r>
              <w:t>border-top-color: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border-t-green-800</w:t>
            </w:r>
          </w:p>
        </w:tc>
        <w:tc>
          <w:tcPr>
            <w:tcW w:type="dxa" w:w="2880"/>
          </w:tcPr>
          <w:p>
            <w:r>
              <w:t>border-top-color: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border-t-green-900</w:t>
            </w:r>
          </w:p>
        </w:tc>
        <w:tc>
          <w:tcPr>
            <w:tcW w:type="dxa" w:w="2880"/>
          </w:tcPr>
          <w:p>
            <w:r>
              <w:t>border-top-color: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border-t-green-950</w:t>
            </w:r>
          </w:p>
        </w:tc>
        <w:tc>
          <w:tcPr>
            <w:tcW w:type="dxa" w:w="2880"/>
          </w:tcPr>
          <w:p>
            <w:r>
              <w:t>border-top-color: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border-t-emerald-50</w:t>
            </w:r>
          </w:p>
        </w:tc>
        <w:tc>
          <w:tcPr>
            <w:tcW w:type="dxa" w:w="2880"/>
          </w:tcPr>
          <w:p>
            <w:r>
              <w:t>border-top-color: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border-t-emerald-100</w:t>
            </w:r>
          </w:p>
        </w:tc>
        <w:tc>
          <w:tcPr>
            <w:tcW w:type="dxa" w:w="2880"/>
          </w:tcPr>
          <w:p>
            <w:r>
              <w:t>border-top-color: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border-t-emerald-200</w:t>
            </w:r>
          </w:p>
        </w:tc>
        <w:tc>
          <w:tcPr>
            <w:tcW w:type="dxa" w:w="2880"/>
          </w:tcPr>
          <w:p>
            <w:r>
              <w:t>border-top-color: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border-t-emerald-300</w:t>
            </w:r>
          </w:p>
        </w:tc>
        <w:tc>
          <w:tcPr>
            <w:tcW w:type="dxa" w:w="2880"/>
          </w:tcPr>
          <w:p>
            <w:r>
              <w:t>border-top-color: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border-t-emerald-400</w:t>
            </w:r>
          </w:p>
        </w:tc>
        <w:tc>
          <w:tcPr>
            <w:tcW w:type="dxa" w:w="2880"/>
          </w:tcPr>
          <w:p>
            <w:r>
              <w:t>border-top-color: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border-t-emerald-500</w:t>
            </w:r>
          </w:p>
        </w:tc>
        <w:tc>
          <w:tcPr>
            <w:tcW w:type="dxa" w:w="2880"/>
          </w:tcPr>
          <w:p>
            <w:r>
              <w:t>border-top-color: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border-t-emerald-600</w:t>
            </w:r>
          </w:p>
        </w:tc>
        <w:tc>
          <w:tcPr>
            <w:tcW w:type="dxa" w:w="2880"/>
          </w:tcPr>
          <w:p>
            <w:r>
              <w:t>border-top-color: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border-t-emerald-700</w:t>
            </w:r>
          </w:p>
        </w:tc>
        <w:tc>
          <w:tcPr>
            <w:tcW w:type="dxa" w:w="2880"/>
          </w:tcPr>
          <w:p>
            <w:r>
              <w:t>border-top-color: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border-t-emerald-800</w:t>
            </w:r>
          </w:p>
        </w:tc>
        <w:tc>
          <w:tcPr>
            <w:tcW w:type="dxa" w:w="2880"/>
          </w:tcPr>
          <w:p>
            <w:r>
              <w:t>border-top-color: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border-t-emerald-900</w:t>
            </w:r>
          </w:p>
        </w:tc>
        <w:tc>
          <w:tcPr>
            <w:tcW w:type="dxa" w:w="2880"/>
          </w:tcPr>
          <w:p>
            <w:r>
              <w:t>border-top-color: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border-t-emerald-950</w:t>
            </w:r>
          </w:p>
        </w:tc>
        <w:tc>
          <w:tcPr>
            <w:tcW w:type="dxa" w:w="2880"/>
          </w:tcPr>
          <w:p>
            <w:r>
              <w:t>border-top-color: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border-t-teal-50</w:t>
            </w:r>
          </w:p>
        </w:tc>
        <w:tc>
          <w:tcPr>
            <w:tcW w:type="dxa" w:w="2880"/>
          </w:tcPr>
          <w:p>
            <w:r>
              <w:t>border-top-color: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border-t-teal-100</w:t>
            </w:r>
          </w:p>
        </w:tc>
        <w:tc>
          <w:tcPr>
            <w:tcW w:type="dxa" w:w="2880"/>
          </w:tcPr>
          <w:p>
            <w:r>
              <w:t>border-top-color: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border-t-teal-200</w:t>
            </w:r>
          </w:p>
        </w:tc>
        <w:tc>
          <w:tcPr>
            <w:tcW w:type="dxa" w:w="2880"/>
          </w:tcPr>
          <w:p>
            <w:r>
              <w:t>border-top-color: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border-t-teal-300</w:t>
            </w:r>
          </w:p>
        </w:tc>
        <w:tc>
          <w:tcPr>
            <w:tcW w:type="dxa" w:w="2880"/>
          </w:tcPr>
          <w:p>
            <w:r>
              <w:t>border-top-color: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border-t-teal-400</w:t>
            </w:r>
          </w:p>
        </w:tc>
        <w:tc>
          <w:tcPr>
            <w:tcW w:type="dxa" w:w="2880"/>
          </w:tcPr>
          <w:p>
            <w:r>
              <w:t>border-top-color: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border-t-teal-500</w:t>
            </w:r>
          </w:p>
        </w:tc>
        <w:tc>
          <w:tcPr>
            <w:tcW w:type="dxa" w:w="2880"/>
          </w:tcPr>
          <w:p>
            <w:r>
              <w:t>border-top-color: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border-t-teal-600</w:t>
            </w:r>
          </w:p>
        </w:tc>
        <w:tc>
          <w:tcPr>
            <w:tcW w:type="dxa" w:w="2880"/>
          </w:tcPr>
          <w:p>
            <w:r>
              <w:t>border-top-color: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border-t-teal-700</w:t>
            </w:r>
          </w:p>
        </w:tc>
        <w:tc>
          <w:tcPr>
            <w:tcW w:type="dxa" w:w="2880"/>
          </w:tcPr>
          <w:p>
            <w:r>
              <w:t>border-top-color: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border-t-teal-800</w:t>
            </w:r>
          </w:p>
        </w:tc>
        <w:tc>
          <w:tcPr>
            <w:tcW w:type="dxa" w:w="2880"/>
          </w:tcPr>
          <w:p>
            <w:r>
              <w:t>border-top-color: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border-t-teal-900</w:t>
            </w:r>
          </w:p>
        </w:tc>
        <w:tc>
          <w:tcPr>
            <w:tcW w:type="dxa" w:w="2880"/>
          </w:tcPr>
          <w:p>
            <w:r>
              <w:t>border-top-color: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border-t-teal-950</w:t>
            </w:r>
          </w:p>
        </w:tc>
        <w:tc>
          <w:tcPr>
            <w:tcW w:type="dxa" w:w="2880"/>
          </w:tcPr>
          <w:p>
            <w:r>
              <w:t>border-top-color: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border-t-cyan-50</w:t>
            </w:r>
          </w:p>
        </w:tc>
        <w:tc>
          <w:tcPr>
            <w:tcW w:type="dxa" w:w="2880"/>
          </w:tcPr>
          <w:p>
            <w:r>
              <w:t>border-top-color: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border-t-cyan-100</w:t>
            </w:r>
          </w:p>
        </w:tc>
        <w:tc>
          <w:tcPr>
            <w:tcW w:type="dxa" w:w="2880"/>
          </w:tcPr>
          <w:p>
            <w:r>
              <w:t>border-top-color: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border-t-cyan-200</w:t>
            </w:r>
          </w:p>
        </w:tc>
        <w:tc>
          <w:tcPr>
            <w:tcW w:type="dxa" w:w="2880"/>
          </w:tcPr>
          <w:p>
            <w:r>
              <w:t>border-top-color: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border-t-cyan-300</w:t>
            </w:r>
          </w:p>
        </w:tc>
        <w:tc>
          <w:tcPr>
            <w:tcW w:type="dxa" w:w="2880"/>
          </w:tcPr>
          <w:p>
            <w:r>
              <w:t>border-top-color: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border-t-cyan-400</w:t>
            </w:r>
          </w:p>
        </w:tc>
        <w:tc>
          <w:tcPr>
            <w:tcW w:type="dxa" w:w="2880"/>
          </w:tcPr>
          <w:p>
            <w:r>
              <w:t>border-top-color: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border-t-cyan-500</w:t>
            </w:r>
          </w:p>
        </w:tc>
        <w:tc>
          <w:tcPr>
            <w:tcW w:type="dxa" w:w="2880"/>
          </w:tcPr>
          <w:p>
            <w:r>
              <w:t>border-top-color: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border-t-cyan-600</w:t>
            </w:r>
          </w:p>
        </w:tc>
        <w:tc>
          <w:tcPr>
            <w:tcW w:type="dxa" w:w="2880"/>
          </w:tcPr>
          <w:p>
            <w:r>
              <w:t>border-top-color: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border-t-cyan-700</w:t>
            </w:r>
          </w:p>
        </w:tc>
        <w:tc>
          <w:tcPr>
            <w:tcW w:type="dxa" w:w="2880"/>
          </w:tcPr>
          <w:p>
            <w:r>
              <w:t>border-top-color: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border-t-cyan-800</w:t>
            </w:r>
          </w:p>
        </w:tc>
        <w:tc>
          <w:tcPr>
            <w:tcW w:type="dxa" w:w="2880"/>
          </w:tcPr>
          <w:p>
            <w:r>
              <w:t>border-top-color: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border-t-cyan-900</w:t>
            </w:r>
          </w:p>
        </w:tc>
        <w:tc>
          <w:tcPr>
            <w:tcW w:type="dxa" w:w="2880"/>
          </w:tcPr>
          <w:p>
            <w:r>
              <w:t>border-top-color: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border-t-cyan-950</w:t>
            </w:r>
          </w:p>
        </w:tc>
        <w:tc>
          <w:tcPr>
            <w:tcW w:type="dxa" w:w="2880"/>
          </w:tcPr>
          <w:p>
            <w:r>
              <w:t>border-top-color: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border-t-sky-50</w:t>
            </w:r>
          </w:p>
        </w:tc>
        <w:tc>
          <w:tcPr>
            <w:tcW w:type="dxa" w:w="2880"/>
          </w:tcPr>
          <w:p>
            <w:r>
              <w:t>border-top-color: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border-t-sky-100</w:t>
            </w:r>
          </w:p>
        </w:tc>
        <w:tc>
          <w:tcPr>
            <w:tcW w:type="dxa" w:w="2880"/>
          </w:tcPr>
          <w:p>
            <w:r>
              <w:t>border-top-color: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border-t-sky-200</w:t>
            </w:r>
          </w:p>
        </w:tc>
        <w:tc>
          <w:tcPr>
            <w:tcW w:type="dxa" w:w="2880"/>
          </w:tcPr>
          <w:p>
            <w:r>
              <w:t>border-top-color: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border-t-sky-300</w:t>
            </w:r>
          </w:p>
        </w:tc>
        <w:tc>
          <w:tcPr>
            <w:tcW w:type="dxa" w:w="2880"/>
          </w:tcPr>
          <w:p>
            <w:r>
              <w:t>border-top-color: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border-t-sky-400</w:t>
            </w:r>
          </w:p>
        </w:tc>
        <w:tc>
          <w:tcPr>
            <w:tcW w:type="dxa" w:w="2880"/>
          </w:tcPr>
          <w:p>
            <w:r>
              <w:t>border-top-color: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border-t-sky-500</w:t>
            </w:r>
          </w:p>
        </w:tc>
        <w:tc>
          <w:tcPr>
            <w:tcW w:type="dxa" w:w="2880"/>
          </w:tcPr>
          <w:p>
            <w:r>
              <w:t>border-top-color: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border-t-sky-600</w:t>
            </w:r>
          </w:p>
        </w:tc>
        <w:tc>
          <w:tcPr>
            <w:tcW w:type="dxa" w:w="2880"/>
          </w:tcPr>
          <w:p>
            <w:r>
              <w:t>border-top-color: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border-t-sky-700</w:t>
            </w:r>
          </w:p>
        </w:tc>
        <w:tc>
          <w:tcPr>
            <w:tcW w:type="dxa" w:w="2880"/>
          </w:tcPr>
          <w:p>
            <w:r>
              <w:t>border-top-color: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border-t-sky-800</w:t>
            </w:r>
          </w:p>
        </w:tc>
        <w:tc>
          <w:tcPr>
            <w:tcW w:type="dxa" w:w="2880"/>
          </w:tcPr>
          <w:p>
            <w:r>
              <w:t>border-top-color: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border-t-sky-900</w:t>
            </w:r>
          </w:p>
        </w:tc>
        <w:tc>
          <w:tcPr>
            <w:tcW w:type="dxa" w:w="2880"/>
          </w:tcPr>
          <w:p>
            <w:r>
              <w:t>border-top-color: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border-t-sky-950</w:t>
            </w:r>
          </w:p>
        </w:tc>
        <w:tc>
          <w:tcPr>
            <w:tcW w:type="dxa" w:w="2880"/>
          </w:tcPr>
          <w:p>
            <w:r>
              <w:t>border-top-color: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border-t-blue-50</w:t>
            </w:r>
          </w:p>
        </w:tc>
        <w:tc>
          <w:tcPr>
            <w:tcW w:type="dxa" w:w="2880"/>
          </w:tcPr>
          <w:p>
            <w:r>
              <w:t>border-top-color: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border-t-blue-100</w:t>
            </w:r>
          </w:p>
        </w:tc>
        <w:tc>
          <w:tcPr>
            <w:tcW w:type="dxa" w:w="2880"/>
          </w:tcPr>
          <w:p>
            <w:r>
              <w:t>border-top-color: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border-t-blue-200</w:t>
            </w:r>
          </w:p>
        </w:tc>
        <w:tc>
          <w:tcPr>
            <w:tcW w:type="dxa" w:w="2880"/>
          </w:tcPr>
          <w:p>
            <w:r>
              <w:t>border-top-color: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border-t-blue-300</w:t>
            </w:r>
          </w:p>
        </w:tc>
        <w:tc>
          <w:tcPr>
            <w:tcW w:type="dxa" w:w="2880"/>
          </w:tcPr>
          <w:p>
            <w:r>
              <w:t>border-top-color: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border-t-blue-400</w:t>
            </w:r>
          </w:p>
        </w:tc>
        <w:tc>
          <w:tcPr>
            <w:tcW w:type="dxa" w:w="2880"/>
          </w:tcPr>
          <w:p>
            <w:r>
              <w:t>border-top-color: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border-t-blue-500</w:t>
            </w:r>
          </w:p>
        </w:tc>
        <w:tc>
          <w:tcPr>
            <w:tcW w:type="dxa" w:w="2880"/>
          </w:tcPr>
          <w:p>
            <w:r>
              <w:t>border-top-color: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border-t-blue-600</w:t>
            </w:r>
          </w:p>
        </w:tc>
        <w:tc>
          <w:tcPr>
            <w:tcW w:type="dxa" w:w="2880"/>
          </w:tcPr>
          <w:p>
            <w:r>
              <w:t>border-top-color: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border-t-blue-700</w:t>
            </w:r>
          </w:p>
        </w:tc>
        <w:tc>
          <w:tcPr>
            <w:tcW w:type="dxa" w:w="2880"/>
          </w:tcPr>
          <w:p>
            <w:r>
              <w:t>border-top-color: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border-t-blue-800</w:t>
            </w:r>
          </w:p>
        </w:tc>
        <w:tc>
          <w:tcPr>
            <w:tcW w:type="dxa" w:w="2880"/>
          </w:tcPr>
          <w:p>
            <w:r>
              <w:t>border-top-color: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border-t-blue-900</w:t>
            </w:r>
          </w:p>
        </w:tc>
        <w:tc>
          <w:tcPr>
            <w:tcW w:type="dxa" w:w="2880"/>
          </w:tcPr>
          <w:p>
            <w:r>
              <w:t>border-top-color: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border-t-blue-950</w:t>
            </w:r>
          </w:p>
        </w:tc>
        <w:tc>
          <w:tcPr>
            <w:tcW w:type="dxa" w:w="2880"/>
          </w:tcPr>
          <w:p>
            <w:r>
              <w:t>border-top-color: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border-t-indigo-50</w:t>
            </w:r>
          </w:p>
        </w:tc>
        <w:tc>
          <w:tcPr>
            <w:tcW w:type="dxa" w:w="2880"/>
          </w:tcPr>
          <w:p>
            <w:r>
              <w:t>border-top-color: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border-t-indigo-100</w:t>
            </w:r>
          </w:p>
        </w:tc>
        <w:tc>
          <w:tcPr>
            <w:tcW w:type="dxa" w:w="2880"/>
          </w:tcPr>
          <w:p>
            <w:r>
              <w:t>border-top-color: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border-t-indigo-200</w:t>
            </w:r>
          </w:p>
        </w:tc>
        <w:tc>
          <w:tcPr>
            <w:tcW w:type="dxa" w:w="2880"/>
          </w:tcPr>
          <w:p>
            <w:r>
              <w:t>border-top-color: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border-t-indigo-300</w:t>
            </w:r>
          </w:p>
        </w:tc>
        <w:tc>
          <w:tcPr>
            <w:tcW w:type="dxa" w:w="2880"/>
          </w:tcPr>
          <w:p>
            <w:r>
              <w:t>border-top-color: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border-t-indigo-400</w:t>
            </w:r>
          </w:p>
        </w:tc>
        <w:tc>
          <w:tcPr>
            <w:tcW w:type="dxa" w:w="2880"/>
          </w:tcPr>
          <w:p>
            <w:r>
              <w:t>border-top-color: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border-t-indigo-500</w:t>
            </w:r>
          </w:p>
        </w:tc>
        <w:tc>
          <w:tcPr>
            <w:tcW w:type="dxa" w:w="2880"/>
          </w:tcPr>
          <w:p>
            <w:r>
              <w:t>border-top-color: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border-t-indigo-600</w:t>
            </w:r>
          </w:p>
        </w:tc>
        <w:tc>
          <w:tcPr>
            <w:tcW w:type="dxa" w:w="2880"/>
          </w:tcPr>
          <w:p>
            <w:r>
              <w:t>border-top-color: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border-t-indigo-700</w:t>
            </w:r>
          </w:p>
        </w:tc>
        <w:tc>
          <w:tcPr>
            <w:tcW w:type="dxa" w:w="2880"/>
          </w:tcPr>
          <w:p>
            <w:r>
              <w:t>border-top-color: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border-t-indigo-800</w:t>
            </w:r>
          </w:p>
        </w:tc>
        <w:tc>
          <w:tcPr>
            <w:tcW w:type="dxa" w:w="2880"/>
          </w:tcPr>
          <w:p>
            <w:r>
              <w:t>border-top-color: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border-t-indigo-900</w:t>
            </w:r>
          </w:p>
        </w:tc>
        <w:tc>
          <w:tcPr>
            <w:tcW w:type="dxa" w:w="2880"/>
          </w:tcPr>
          <w:p>
            <w:r>
              <w:t>border-top-color: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border-t-indigo-950</w:t>
            </w:r>
          </w:p>
        </w:tc>
        <w:tc>
          <w:tcPr>
            <w:tcW w:type="dxa" w:w="2880"/>
          </w:tcPr>
          <w:p>
            <w:r>
              <w:t>border-top-color: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border-t-violet-50</w:t>
            </w:r>
          </w:p>
        </w:tc>
        <w:tc>
          <w:tcPr>
            <w:tcW w:type="dxa" w:w="2880"/>
          </w:tcPr>
          <w:p>
            <w:r>
              <w:t>border-top-color: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border-t-violet-100</w:t>
            </w:r>
          </w:p>
        </w:tc>
        <w:tc>
          <w:tcPr>
            <w:tcW w:type="dxa" w:w="2880"/>
          </w:tcPr>
          <w:p>
            <w:r>
              <w:t>border-top-color: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border-t-violet-200</w:t>
            </w:r>
          </w:p>
        </w:tc>
        <w:tc>
          <w:tcPr>
            <w:tcW w:type="dxa" w:w="2880"/>
          </w:tcPr>
          <w:p>
            <w:r>
              <w:t>border-top-color: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border-t-violet-300</w:t>
            </w:r>
          </w:p>
        </w:tc>
        <w:tc>
          <w:tcPr>
            <w:tcW w:type="dxa" w:w="2880"/>
          </w:tcPr>
          <w:p>
            <w:r>
              <w:t>border-top-color: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border-t-violet-400</w:t>
            </w:r>
          </w:p>
        </w:tc>
        <w:tc>
          <w:tcPr>
            <w:tcW w:type="dxa" w:w="2880"/>
          </w:tcPr>
          <w:p>
            <w:r>
              <w:t>border-top-color: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border-t-violet-500</w:t>
            </w:r>
          </w:p>
        </w:tc>
        <w:tc>
          <w:tcPr>
            <w:tcW w:type="dxa" w:w="2880"/>
          </w:tcPr>
          <w:p>
            <w:r>
              <w:t>border-top-color: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border-t-violet-600</w:t>
            </w:r>
          </w:p>
        </w:tc>
        <w:tc>
          <w:tcPr>
            <w:tcW w:type="dxa" w:w="2880"/>
          </w:tcPr>
          <w:p>
            <w:r>
              <w:t>border-top-color: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border-t-violet-700</w:t>
            </w:r>
          </w:p>
        </w:tc>
        <w:tc>
          <w:tcPr>
            <w:tcW w:type="dxa" w:w="2880"/>
          </w:tcPr>
          <w:p>
            <w:r>
              <w:t>border-top-color: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border-t-violet-800</w:t>
            </w:r>
          </w:p>
        </w:tc>
        <w:tc>
          <w:tcPr>
            <w:tcW w:type="dxa" w:w="2880"/>
          </w:tcPr>
          <w:p>
            <w:r>
              <w:t>border-top-color: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border-t-violet-900</w:t>
            </w:r>
          </w:p>
        </w:tc>
        <w:tc>
          <w:tcPr>
            <w:tcW w:type="dxa" w:w="2880"/>
          </w:tcPr>
          <w:p>
            <w:r>
              <w:t>border-top-color: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border-t-violet-950</w:t>
            </w:r>
          </w:p>
        </w:tc>
        <w:tc>
          <w:tcPr>
            <w:tcW w:type="dxa" w:w="2880"/>
          </w:tcPr>
          <w:p>
            <w:r>
              <w:t>border-top-color: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border-t-purple-50</w:t>
            </w:r>
          </w:p>
        </w:tc>
        <w:tc>
          <w:tcPr>
            <w:tcW w:type="dxa" w:w="2880"/>
          </w:tcPr>
          <w:p>
            <w:r>
              <w:t>border-top-color: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border-t-purple-100</w:t>
            </w:r>
          </w:p>
        </w:tc>
        <w:tc>
          <w:tcPr>
            <w:tcW w:type="dxa" w:w="2880"/>
          </w:tcPr>
          <w:p>
            <w:r>
              <w:t>border-top-color: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border-t-purple-200</w:t>
            </w:r>
          </w:p>
        </w:tc>
        <w:tc>
          <w:tcPr>
            <w:tcW w:type="dxa" w:w="2880"/>
          </w:tcPr>
          <w:p>
            <w:r>
              <w:t>border-top-color: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border-t-purple-300</w:t>
            </w:r>
          </w:p>
        </w:tc>
        <w:tc>
          <w:tcPr>
            <w:tcW w:type="dxa" w:w="2880"/>
          </w:tcPr>
          <w:p>
            <w:r>
              <w:t>border-top-color: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border-t-purple-400</w:t>
            </w:r>
          </w:p>
        </w:tc>
        <w:tc>
          <w:tcPr>
            <w:tcW w:type="dxa" w:w="2880"/>
          </w:tcPr>
          <w:p>
            <w:r>
              <w:t>border-top-color: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border-t-purple-500</w:t>
            </w:r>
          </w:p>
        </w:tc>
        <w:tc>
          <w:tcPr>
            <w:tcW w:type="dxa" w:w="2880"/>
          </w:tcPr>
          <w:p>
            <w:r>
              <w:t>border-top-color: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border-t-purple-600</w:t>
            </w:r>
          </w:p>
        </w:tc>
        <w:tc>
          <w:tcPr>
            <w:tcW w:type="dxa" w:w="2880"/>
          </w:tcPr>
          <w:p>
            <w:r>
              <w:t>border-top-color: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border-t-purple-700</w:t>
            </w:r>
          </w:p>
        </w:tc>
        <w:tc>
          <w:tcPr>
            <w:tcW w:type="dxa" w:w="2880"/>
          </w:tcPr>
          <w:p>
            <w:r>
              <w:t>border-top-color: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border-t-purple-800</w:t>
            </w:r>
          </w:p>
        </w:tc>
        <w:tc>
          <w:tcPr>
            <w:tcW w:type="dxa" w:w="2880"/>
          </w:tcPr>
          <w:p>
            <w:r>
              <w:t>border-top-color: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border-t-purple-900</w:t>
            </w:r>
          </w:p>
        </w:tc>
        <w:tc>
          <w:tcPr>
            <w:tcW w:type="dxa" w:w="2880"/>
          </w:tcPr>
          <w:p>
            <w:r>
              <w:t>border-top-color: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border-t-purple-950</w:t>
            </w:r>
          </w:p>
        </w:tc>
        <w:tc>
          <w:tcPr>
            <w:tcW w:type="dxa" w:w="2880"/>
          </w:tcPr>
          <w:p>
            <w:r>
              <w:t>border-top-color: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border-t-fuchsia-50</w:t>
            </w:r>
          </w:p>
        </w:tc>
        <w:tc>
          <w:tcPr>
            <w:tcW w:type="dxa" w:w="2880"/>
          </w:tcPr>
          <w:p>
            <w:r>
              <w:t>border-top-color: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border-t-fuchsia-100</w:t>
            </w:r>
          </w:p>
        </w:tc>
        <w:tc>
          <w:tcPr>
            <w:tcW w:type="dxa" w:w="2880"/>
          </w:tcPr>
          <w:p>
            <w:r>
              <w:t>border-top-color: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border-t-fuchsia-200</w:t>
            </w:r>
          </w:p>
        </w:tc>
        <w:tc>
          <w:tcPr>
            <w:tcW w:type="dxa" w:w="2880"/>
          </w:tcPr>
          <w:p>
            <w:r>
              <w:t>border-top-color: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border-t-fuchsia-300</w:t>
            </w:r>
          </w:p>
        </w:tc>
        <w:tc>
          <w:tcPr>
            <w:tcW w:type="dxa" w:w="2880"/>
          </w:tcPr>
          <w:p>
            <w:r>
              <w:t>border-top-color: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border-t-fuchsia-400</w:t>
            </w:r>
          </w:p>
        </w:tc>
        <w:tc>
          <w:tcPr>
            <w:tcW w:type="dxa" w:w="2880"/>
          </w:tcPr>
          <w:p>
            <w:r>
              <w:t>border-top-color: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border-t-fuchsia-500</w:t>
            </w:r>
          </w:p>
        </w:tc>
        <w:tc>
          <w:tcPr>
            <w:tcW w:type="dxa" w:w="2880"/>
          </w:tcPr>
          <w:p>
            <w:r>
              <w:t>border-top-color: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border-t-fuchsia-600</w:t>
            </w:r>
          </w:p>
        </w:tc>
        <w:tc>
          <w:tcPr>
            <w:tcW w:type="dxa" w:w="2880"/>
          </w:tcPr>
          <w:p>
            <w:r>
              <w:t>border-top-color: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border-t-fuchsia-700</w:t>
            </w:r>
          </w:p>
        </w:tc>
        <w:tc>
          <w:tcPr>
            <w:tcW w:type="dxa" w:w="2880"/>
          </w:tcPr>
          <w:p>
            <w:r>
              <w:t>border-top-color: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border-t-fuchsia-800</w:t>
            </w:r>
          </w:p>
        </w:tc>
        <w:tc>
          <w:tcPr>
            <w:tcW w:type="dxa" w:w="2880"/>
          </w:tcPr>
          <w:p>
            <w:r>
              <w:t>border-top-color: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border-t-fuchsia-900</w:t>
            </w:r>
          </w:p>
        </w:tc>
        <w:tc>
          <w:tcPr>
            <w:tcW w:type="dxa" w:w="2880"/>
          </w:tcPr>
          <w:p>
            <w:r>
              <w:t>border-top-color: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border-t-fuchsia-950</w:t>
            </w:r>
          </w:p>
        </w:tc>
        <w:tc>
          <w:tcPr>
            <w:tcW w:type="dxa" w:w="2880"/>
          </w:tcPr>
          <w:p>
            <w:r>
              <w:t>border-top-color: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border-t-pink-50</w:t>
            </w:r>
          </w:p>
        </w:tc>
        <w:tc>
          <w:tcPr>
            <w:tcW w:type="dxa" w:w="2880"/>
          </w:tcPr>
          <w:p>
            <w:r>
              <w:t>border-top-color: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border-t-pink-100</w:t>
            </w:r>
          </w:p>
        </w:tc>
        <w:tc>
          <w:tcPr>
            <w:tcW w:type="dxa" w:w="2880"/>
          </w:tcPr>
          <w:p>
            <w:r>
              <w:t>border-top-color: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border-t-pink-200</w:t>
            </w:r>
          </w:p>
        </w:tc>
        <w:tc>
          <w:tcPr>
            <w:tcW w:type="dxa" w:w="2880"/>
          </w:tcPr>
          <w:p>
            <w:r>
              <w:t>border-top-color: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border-t-pink-300</w:t>
            </w:r>
          </w:p>
        </w:tc>
        <w:tc>
          <w:tcPr>
            <w:tcW w:type="dxa" w:w="2880"/>
          </w:tcPr>
          <w:p>
            <w:r>
              <w:t>border-top-color: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border-t-pink-400</w:t>
            </w:r>
          </w:p>
        </w:tc>
        <w:tc>
          <w:tcPr>
            <w:tcW w:type="dxa" w:w="2880"/>
          </w:tcPr>
          <w:p>
            <w:r>
              <w:t>border-top-color: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border-t-pink-500</w:t>
            </w:r>
          </w:p>
        </w:tc>
        <w:tc>
          <w:tcPr>
            <w:tcW w:type="dxa" w:w="2880"/>
          </w:tcPr>
          <w:p>
            <w:r>
              <w:t>border-top-color: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border-t-pink-600</w:t>
            </w:r>
          </w:p>
        </w:tc>
        <w:tc>
          <w:tcPr>
            <w:tcW w:type="dxa" w:w="2880"/>
          </w:tcPr>
          <w:p>
            <w:r>
              <w:t>border-top-color: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border-t-pink-700</w:t>
            </w:r>
          </w:p>
        </w:tc>
        <w:tc>
          <w:tcPr>
            <w:tcW w:type="dxa" w:w="2880"/>
          </w:tcPr>
          <w:p>
            <w:r>
              <w:t>border-top-color: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border-t-pink-800</w:t>
            </w:r>
          </w:p>
        </w:tc>
        <w:tc>
          <w:tcPr>
            <w:tcW w:type="dxa" w:w="2880"/>
          </w:tcPr>
          <w:p>
            <w:r>
              <w:t>border-top-color: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border-t-pink-900</w:t>
            </w:r>
          </w:p>
        </w:tc>
        <w:tc>
          <w:tcPr>
            <w:tcW w:type="dxa" w:w="2880"/>
          </w:tcPr>
          <w:p>
            <w:r>
              <w:t>border-top-color: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border-t-pink-950</w:t>
            </w:r>
          </w:p>
        </w:tc>
        <w:tc>
          <w:tcPr>
            <w:tcW w:type="dxa" w:w="2880"/>
          </w:tcPr>
          <w:p>
            <w:r>
              <w:t>border-top-color: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border-t-rose-50</w:t>
            </w:r>
          </w:p>
        </w:tc>
        <w:tc>
          <w:tcPr>
            <w:tcW w:type="dxa" w:w="2880"/>
          </w:tcPr>
          <w:p>
            <w:r>
              <w:t>border-top-color: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border-t-rose-100</w:t>
            </w:r>
          </w:p>
        </w:tc>
        <w:tc>
          <w:tcPr>
            <w:tcW w:type="dxa" w:w="2880"/>
          </w:tcPr>
          <w:p>
            <w:r>
              <w:t>border-top-color: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border-t-rose-200</w:t>
            </w:r>
          </w:p>
        </w:tc>
        <w:tc>
          <w:tcPr>
            <w:tcW w:type="dxa" w:w="2880"/>
          </w:tcPr>
          <w:p>
            <w:r>
              <w:t>border-top-color: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border-t-rose-300</w:t>
            </w:r>
          </w:p>
        </w:tc>
        <w:tc>
          <w:tcPr>
            <w:tcW w:type="dxa" w:w="2880"/>
          </w:tcPr>
          <w:p>
            <w:r>
              <w:t>border-top-color: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border-t-rose-400</w:t>
            </w:r>
          </w:p>
        </w:tc>
        <w:tc>
          <w:tcPr>
            <w:tcW w:type="dxa" w:w="2880"/>
          </w:tcPr>
          <w:p>
            <w:r>
              <w:t>border-top-color: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border-t-rose-500</w:t>
            </w:r>
          </w:p>
        </w:tc>
        <w:tc>
          <w:tcPr>
            <w:tcW w:type="dxa" w:w="2880"/>
          </w:tcPr>
          <w:p>
            <w:r>
              <w:t>border-top-color: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border-t-rose-600</w:t>
            </w:r>
          </w:p>
        </w:tc>
        <w:tc>
          <w:tcPr>
            <w:tcW w:type="dxa" w:w="2880"/>
          </w:tcPr>
          <w:p>
            <w:r>
              <w:t>border-top-color: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border-t-rose-700</w:t>
            </w:r>
          </w:p>
        </w:tc>
        <w:tc>
          <w:tcPr>
            <w:tcW w:type="dxa" w:w="2880"/>
          </w:tcPr>
          <w:p>
            <w:r>
              <w:t>border-top-color: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border-t-rose-800</w:t>
            </w:r>
          </w:p>
        </w:tc>
        <w:tc>
          <w:tcPr>
            <w:tcW w:type="dxa" w:w="2880"/>
          </w:tcPr>
          <w:p>
            <w:r>
              <w:t>border-top-color: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border-t-rose-900</w:t>
            </w:r>
          </w:p>
        </w:tc>
        <w:tc>
          <w:tcPr>
            <w:tcW w:type="dxa" w:w="2880"/>
          </w:tcPr>
          <w:p>
            <w:r>
              <w:t>border-top-color: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border-t-rose-950</w:t>
            </w:r>
          </w:p>
        </w:tc>
        <w:tc>
          <w:tcPr>
            <w:tcW w:type="dxa" w:w="2880"/>
          </w:tcPr>
          <w:p>
            <w:r>
              <w:t>border-top-color: rgb(76 5 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border-r-inherit</w:t>
            </w:r>
          </w:p>
        </w:tc>
        <w:tc>
          <w:tcPr>
            <w:tcW w:type="dxa" w:w="2880"/>
          </w:tcPr>
          <w:p>
            <w:r>
              <w:t>border-right-color: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border-r-current</w:t>
            </w:r>
          </w:p>
        </w:tc>
        <w:tc>
          <w:tcPr>
            <w:tcW w:type="dxa" w:w="2880"/>
          </w:tcPr>
          <w:p>
            <w:r>
              <w:t>border-right-color: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border-r-transparent</w:t>
            </w:r>
          </w:p>
        </w:tc>
        <w:tc>
          <w:tcPr>
            <w:tcW w:type="dxa" w:w="2880"/>
          </w:tcPr>
          <w:p>
            <w:r>
              <w:t>border-right-color: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border-r-black</w:t>
            </w:r>
          </w:p>
        </w:tc>
        <w:tc>
          <w:tcPr>
            <w:tcW w:type="dxa" w:w="2880"/>
          </w:tcPr>
          <w:p>
            <w:r>
              <w:t>border-right-color: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border-r-white</w:t>
            </w:r>
          </w:p>
        </w:tc>
        <w:tc>
          <w:tcPr>
            <w:tcW w:type="dxa" w:w="2880"/>
          </w:tcPr>
          <w:p>
            <w:r>
              <w:t>border-right-color: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border-r-slate-50</w:t>
            </w:r>
          </w:p>
        </w:tc>
        <w:tc>
          <w:tcPr>
            <w:tcW w:type="dxa" w:w="2880"/>
          </w:tcPr>
          <w:p>
            <w:r>
              <w:t>border-right-color: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border-r-slate-100</w:t>
            </w:r>
          </w:p>
        </w:tc>
        <w:tc>
          <w:tcPr>
            <w:tcW w:type="dxa" w:w="2880"/>
          </w:tcPr>
          <w:p>
            <w:r>
              <w:t>border-right-color: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border-r-slate-200</w:t>
            </w:r>
          </w:p>
        </w:tc>
        <w:tc>
          <w:tcPr>
            <w:tcW w:type="dxa" w:w="2880"/>
          </w:tcPr>
          <w:p>
            <w:r>
              <w:t>border-right-color: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border-r-slate-300</w:t>
            </w:r>
          </w:p>
        </w:tc>
        <w:tc>
          <w:tcPr>
            <w:tcW w:type="dxa" w:w="2880"/>
          </w:tcPr>
          <w:p>
            <w:r>
              <w:t>border-right-color: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border-r-slate-400</w:t>
            </w:r>
          </w:p>
        </w:tc>
        <w:tc>
          <w:tcPr>
            <w:tcW w:type="dxa" w:w="2880"/>
          </w:tcPr>
          <w:p>
            <w:r>
              <w:t>border-right-color: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border-r-slate-500</w:t>
            </w:r>
          </w:p>
        </w:tc>
        <w:tc>
          <w:tcPr>
            <w:tcW w:type="dxa" w:w="2880"/>
          </w:tcPr>
          <w:p>
            <w:r>
              <w:t>border-right-color: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border-r-slate-600</w:t>
            </w:r>
          </w:p>
        </w:tc>
        <w:tc>
          <w:tcPr>
            <w:tcW w:type="dxa" w:w="2880"/>
          </w:tcPr>
          <w:p>
            <w:r>
              <w:t>border-right-color: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border-r-slate-700</w:t>
            </w:r>
          </w:p>
        </w:tc>
        <w:tc>
          <w:tcPr>
            <w:tcW w:type="dxa" w:w="2880"/>
          </w:tcPr>
          <w:p>
            <w:r>
              <w:t>border-right-color: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border-r-slate-800</w:t>
            </w:r>
          </w:p>
        </w:tc>
        <w:tc>
          <w:tcPr>
            <w:tcW w:type="dxa" w:w="2880"/>
          </w:tcPr>
          <w:p>
            <w:r>
              <w:t>border-right-color: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border-r-slate-900</w:t>
            </w:r>
          </w:p>
        </w:tc>
        <w:tc>
          <w:tcPr>
            <w:tcW w:type="dxa" w:w="2880"/>
          </w:tcPr>
          <w:p>
            <w:r>
              <w:t>border-right-color: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border-r-slate-950</w:t>
            </w:r>
          </w:p>
        </w:tc>
        <w:tc>
          <w:tcPr>
            <w:tcW w:type="dxa" w:w="2880"/>
          </w:tcPr>
          <w:p>
            <w:r>
              <w:t>border-right-color: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border-r-gray-50</w:t>
            </w:r>
          </w:p>
        </w:tc>
        <w:tc>
          <w:tcPr>
            <w:tcW w:type="dxa" w:w="2880"/>
          </w:tcPr>
          <w:p>
            <w:r>
              <w:t>border-right-color: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border-r-gray-100</w:t>
            </w:r>
          </w:p>
        </w:tc>
        <w:tc>
          <w:tcPr>
            <w:tcW w:type="dxa" w:w="2880"/>
          </w:tcPr>
          <w:p>
            <w:r>
              <w:t>border-right-color: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border-r-gray-200</w:t>
            </w:r>
          </w:p>
        </w:tc>
        <w:tc>
          <w:tcPr>
            <w:tcW w:type="dxa" w:w="2880"/>
          </w:tcPr>
          <w:p>
            <w:r>
              <w:t>border-right-color: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border-r-gray-300</w:t>
            </w:r>
          </w:p>
        </w:tc>
        <w:tc>
          <w:tcPr>
            <w:tcW w:type="dxa" w:w="2880"/>
          </w:tcPr>
          <w:p>
            <w:r>
              <w:t>border-right-color: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border-r-gray-400</w:t>
            </w:r>
          </w:p>
        </w:tc>
        <w:tc>
          <w:tcPr>
            <w:tcW w:type="dxa" w:w="2880"/>
          </w:tcPr>
          <w:p>
            <w:r>
              <w:t>border-right-color: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border-r-gray-500</w:t>
            </w:r>
          </w:p>
        </w:tc>
        <w:tc>
          <w:tcPr>
            <w:tcW w:type="dxa" w:w="2880"/>
          </w:tcPr>
          <w:p>
            <w:r>
              <w:t>border-right-color: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border-r-gray-600</w:t>
            </w:r>
          </w:p>
        </w:tc>
        <w:tc>
          <w:tcPr>
            <w:tcW w:type="dxa" w:w="2880"/>
          </w:tcPr>
          <w:p>
            <w:r>
              <w:t>border-right-color: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border-r-gray-700</w:t>
            </w:r>
          </w:p>
        </w:tc>
        <w:tc>
          <w:tcPr>
            <w:tcW w:type="dxa" w:w="2880"/>
          </w:tcPr>
          <w:p>
            <w:r>
              <w:t>border-right-color: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border-r-gray-800</w:t>
            </w:r>
          </w:p>
        </w:tc>
        <w:tc>
          <w:tcPr>
            <w:tcW w:type="dxa" w:w="2880"/>
          </w:tcPr>
          <w:p>
            <w:r>
              <w:t>border-right-color: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border-r-gray-900</w:t>
            </w:r>
          </w:p>
        </w:tc>
        <w:tc>
          <w:tcPr>
            <w:tcW w:type="dxa" w:w="2880"/>
          </w:tcPr>
          <w:p>
            <w:r>
              <w:t>border-right-color: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border-r-gray-950</w:t>
            </w:r>
          </w:p>
        </w:tc>
        <w:tc>
          <w:tcPr>
            <w:tcW w:type="dxa" w:w="2880"/>
          </w:tcPr>
          <w:p>
            <w:r>
              <w:t>border-right-color: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border-r-zinc-50</w:t>
            </w:r>
          </w:p>
        </w:tc>
        <w:tc>
          <w:tcPr>
            <w:tcW w:type="dxa" w:w="2880"/>
          </w:tcPr>
          <w:p>
            <w:r>
              <w:t>border-right-color: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border-r-zinc-100</w:t>
            </w:r>
          </w:p>
        </w:tc>
        <w:tc>
          <w:tcPr>
            <w:tcW w:type="dxa" w:w="2880"/>
          </w:tcPr>
          <w:p>
            <w:r>
              <w:t>border-right-color: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border-r-zinc-200</w:t>
            </w:r>
          </w:p>
        </w:tc>
        <w:tc>
          <w:tcPr>
            <w:tcW w:type="dxa" w:w="2880"/>
          </w:tcPr>
          <w:p>
            <w:r>
              <w:t>border-right-color: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border-r-zinc-300</w:t>
            </w:r>
          </w:p>
        </w:tc>
        <w:tc>
          <w:tcPr>
            <w:tcW w:type="dxa" w:w="2880"/>
          </w:tcPr>
          <w:p>
            <w:r>
              <w:t>border-right-color: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border-r-zinc-400</w:t>
            </w:r>
          </w:p>
        </w:tc>
        <w:tc>
          <w:tcPr>
            <w:tcW w:type="dxa" w:w="2880"/>
          </w:tcPr>
          <w:p>
            <w:r>
              <w:t>border-right-color: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border-r-zinc-500</w:t>
            </w:r>
          </w:p>
        </w:tc>
        <w:tc>
          <w:tcPr>
            <w:tcW w:type="dxa" w:w="2880"/>
          </w:tcPr>
          <w:p>
            <w:r>
              <w:t>border-right-color: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border-r-zinc-600</w:t>
            </w:r>
          </w:p>
        </w:tc>
        <w:tc>
          <w:tcPr>
            <w:tcW w:type="dxa" w:w="2880"/>
          </w:tcPr>
          <w:p>
            <w:r>
              <w:t>border-right-color: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border-r-zinc-700</w:t>
            </w:r>
          </w:p>
        </w:tc>
        <w:tc>
          <w:tcPr>
            <w:tcW w:type="dxa" w:w="2880"/>
          </w:tcPr>
          <w:p>
            <w:r>
              <w:t>border-right-color: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border-r-zinc-800</w:t>
            </w:r>
          </w:p>
        </w:tc>
        <w:tc>
          <w:tcPr>
            <w:tcW w:type="dxa" w:w="2880"/>
          </w:tcPr>
          <w:p>
            <w:r>
              <w:t>border-right-color: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border-r-zinc-900</w:t>
            </w:r>
          </w:p>
        </w:tc>
        <w:tc>
          <w:tcPr>
            <w:tcW w:type="dxa" w:w="2880"/>
          </w:tcPr>
          <w:p>
            <w:r>
              <w:t>border-right-color: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border-r-zinc-950</w:t>
            </w:r>
          </w:p>
        </w:tc>
        <w:tc>
          <w:tcPr>
            <w:tcW w:type="dxa" w:w="2880"/>
          </w:tcPr>
          <w:p>
            <w:r>
              <w:t>border-right-color: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border-r-neutral-50</w:t>
            </w:r>
          </w:p>
        </w:tc>
        <w:tc>
          <w:tcPr>
            <w:tcW w:type="dxa" w:w="2880"/>
          </w:tcPr>
          <w:p>
            <w:r>
              <w:t>border-right-color: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border-r-neutral-100</w:t>
            </w:r>
          </w:p>
        </w:tc>
        <w:tc>
          <w:tcPr>
            <w:tcW w:type="dxa" w:w="2880"/>
          </w:tcPr>
          <w:p>
            <w:r>
              <w:t>border-right-color: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border-r-neutral-200</w:t>
            </w:r>
          </w:p>
        </w:tc>
        <w:tc>
          <w:tcPr>
            <w:tcW w:type="dxa" w:w="2880"/>
          </w:tcPr>
          <w:p>
            <w:r>
              <w:t>border-right-color: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border-r-neutral-300</w:t>
            </w:r>
          </w:p>
        </w:tc>
        <w:tc>
          <w:tcPr>
            <w:tcW w:type="dxa" w:w="2880"/>
          </w:tcPr>
          <w:p>
            <w:r>
              <w:t>border-right-color: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border-r-neutral-400</w:t>
            </w:r>
          </w:p>
        </w:tc>
        <w:tc>
          <w:tcPr>
            <w:tcW w:type="dxa" w:w="2880"/>
          </w:tcPr>
          <w:p>
            <w:r>
              <w:t>border-right-color: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border-r-neutral-500</w:t>
            </w:r>
          </w:p>
        </w:tc>
        <w:tc>
          <w:tcPr>
            <w:tcW w:type="dxa" w:w="2880"/>
          </w:tcPr>
          <w:p>
            <w:r>
              <w:t>border-right-color: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border-r-neutral-600</w:t>
            </w:r>
          </w:p>
        </w:tc>
        <w:tc>
          <w:tcPr>
            <w:tcW w:type="dxa" w:w="2880"/>
          </w:tcPr>
          <w:p>
            <w:r>
              <w:t>border-right-color: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border-r-neutral-700</w:t>
            </w:r>
          </w:p>
        </w:tc>
        <w:tc>
          <w:tcPr>
            <w:tcW w:type="dxa" w:w="2880"/>
          </w:tcPr>
          <w:p>
            <w:r>
              <w:t>border-right-color: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border-r-neutral-800</w:t>
            </w:r>
          </w:p>
        </w:tc>
        <w:tc>
          <w:tcPr>
            <w:tcW w:type="dxa" w:w="2880"/>
          </w:tcPr>
          <w:p>
            <w:r>
              <w:t>border-right-color: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border-r-neutral-900</w:t>
            </w:r>
          </w:p>
        </w:tc>
        <w:tc>
          <w:tcPr>
            <w:tcW w:type="dxa" w:w="2880"/>
          </w:tcPr>
          <w:p>
            <w:r>
              <w:t>border-right-color: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border-r-neutral-950</w:t>
            </w:r>
          </w:p>
        </w:tc>
        <w:tc>
          <w:tcPr>
            <w:tcW w:type="dxa" w:w="2880"/>
          </w:tcPr>
          <w:p>
            <w:r>
              <w:t>border-right-color: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border-r-stone-50</w:t>
            </w:r>
          </w:p>
        </w:tc>
        <w:tc>
          <w:tcPr>
            <w:tcW w:type="dxa" w:w="2880"/>
          </w:tcPr>
          <w:p>
            <w:r>
              <w:t>border-right-color: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border-r-stone-100</w:t>
            </w:r>
          </w:p>
        </w:tc>
        <w:tc>
          <w:tcPr>
            <w:tcW w:type="dxa" w:w="2880"/>
          </w:tcPr>
          <w:p>
            <w:r>
              <w:t>border-right-color: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border-r-stone-200</w:t>
            </w:r>
          </w:p>
        </w:tc>
        <w:tc>
          <w:tcPr>
            <w:tcW w:type="dxa" w:w="2880"/>
          </w:tcPr>
          <w:p>
            <w:r>
              <w:t>border-right-color: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border-r-stone-300</w:t>
            </w:r>
          </w:p>
        </w:tc>
        <w:tc>
          <w:tcPr>
            <w:tcW w:type="dxa" w:w="2880"/>
          </w:tcPr>
          <w:p>
            <w:r>
              <w:t>border-right-color: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border-r-stone-400</w:t>
            </w:r>
          </w:p>
        </w:tc>
        <w:tc>
          <w:tcPr>
            <w:tcW w:type="dxa" w:w="2880"/>
          </w:tcPr>
          <w:p>
            <w:r>
              <w:t>border-right-color: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border-r-stone-500</w:t>
            </w:r>
          </w:p>
        </w:tc>
        <w:tc>
          <w:tcPr>
            <w:tcW w:type="dxa" w:w="2880"/>
          </w:tcPr>
          <w:p>
            <w:r>
              <w:t>border-right-color: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border-r-stone-600</w:t>
            </w:r>
          </w:p>
        </w:tc>
        <w:tc>
          <w:tcPr>
            <w:tcW w:type="dxa" w:w="2880"/>
          </w:tcPr>
          <w:p>
            <w:r>
              <w:t>border-right-color: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border-r-stone-700</w:t>
            </w:r>
          </w:p>
        </w:tc>
        <w:tc>
          <w:tcPr>
            <w:tcW w:type="dxa" w:w="2880"/>
          </w:tcPr>
          <w:p>
            <w:r>
              <w:t>border-right-color: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border-r-stone-800</w:t>
            </w:r>
          </w:p>
        </w:tc>
        <w:tc>
          <w:tcPr>
            <w:tcW w:type="dxa" w:w="2880"/>
          </w:tcPr>
          <w:p>
            <w:r>
              <w:t>border-right-color: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border-r-stone-900</w:t>
            </w:r>
          </w:p>
        </w:tc>
        <w:tc>
          <w:tcPr>
            <w:tcW w:type="dxa" w:w="2880"/>
          </w:tcPr>
          <w:p>
            <w:r>
              <w:t>border-right-color: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border-r-stone-950</w:t>
            </w:r>
          </w:p>
        </w:tc>
        <w:tc>
          <w:tcPr>
            <w:tcW w:type="dxa" w:w="2880"/>
          </w:tcPr>
          <w:p>
            <w:r>
              <w:t>border-right-color: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border-r-red-50</w:t>
            </w:r>
          </w:p>
        </w:tc>
        <w:tc>
          <w:tcPr>
            <w:tcW w:type="dxa" w:w="2880"/>
          </w:tcPr>
          <w:p>
            <w:r>
              <w:t>border-right-color: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border-r-red-100</w:t>
            </w:r>
          </w:p>
        </w:tc>
        <w:tc>
          <w:tcPr>
            <w:tcW w:type="dxa" w:w="2880"/>
          </w:tcPr>
          <w:p>
            <w:r>
              <w:t>border-right-color: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border-r-red-200</w:t>
            </w:r>
          </w:p>
        </w:tc>
        <w:tc>
          <w:tcPr>
            <w:tcW w:type="dxa" w:w="2880"/>
          </w:tcPr>
          <w:p>
            <w:r>
              <w:t>border-right-color: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border-r-red-300</w:t>
            </w:r>
          </w:p>
        </w:tc>
        <w:tc>
          <w:tcPr>
            <w:tcW w:type="dxa" w:w="2880"/>
          </w:tcPr>
          <w:p>
            <w:r>
              <w:t>border-right-color: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border-r-red-400</w:t>
            </w:r>
          </w:p>
        </w:tc>
        <w:tc>
          <w:tcPr>
            <w:tcW w:type="dxa" w:w="2880"/>
          </w:tcPr>
          <w:p>
            <w:r>
              <w:t>border-right-color: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border-r-red-500</w:t>
            </w:r>
          </w:p>
        </w:tc>
        <w:tc>
          <w:tcPr>
            <w:tcW w:type="dxa" w:w="2880"/>
          </w:tcPr>
          <w:p>
            <w:r>
              <w:t>border-right-color: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border-r-red-600</w:t>
            </w:r>
          </w:p>
        </w:tc>
        <w:tc>
          <w:tcPr>
            <w:tcW w:type="dxa" w:w="2880"/>
          </w:tcPr>
          <w:p>
            <w:r>
              <w:t>border-right-color: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border-r-red-700</w:t>
            </w:r>
          </w:p>
        </w:tc>
        <w:tc>
          <w:tcPr>
            <w:tcW w:type="dxa" w:w="2880"/>
          </w:tcPr>
          <w:p>
            <w:r>
              <w:t>border-right-color: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border-r-red-800</w:t>
            </w:r>
          </w:p>
        </w:tc>
        <w:tc>
          <w:tcPr>
            <w:tcW w:type="dxa" w:w="2880"/>
          </w:tcPr>
          <w:p>
            <w:r>
              <w:t>border-right-color: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border-r-red-900</w:t>
            </w:r>
          </w:p>
        </w:tc>
        <w:tc>
          <w:tcPr>
            <w:tcW w:type="dxa" w:w="2880"/>
          </w:tcPr>
          <w:p>
            <w:r>
              <w:t>border-right-color: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border-r-red-950</w:t>
            </w:r>
          </w:p>
        </w:tc>
        <w:tc>
          <w:tcPr>
            <w:tcW w:type="dxa" w:w="2880"/>
          </w:tcPr>
          <w:p>
            <w:r>
              <w:t>border-right-color: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border-r-orange-50</w:t>
            </w:r>
          </w:p>
        </w:tc>
        <w:tc>
          <w:tcPr>
            <w:tcW w:type="dxa" w:w="2880"/>
          </w:tcPr>
          <w:p>
            <w:r>
              <w:t>border-right-color: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border-r-orange-100</w:t>
            </w:r>
          </w:p>
        </w:tc>
        <w:tc>
          <w:tcPr>
            <w:tcW w:type="dxa" w:w="2880"/>
          </w:tcPr>
          <w:p>
            <w:r>
              <w:t>border-right-color: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border-r-orange-200</w:t>
            </w:r>
          </w:p>
        </w:tc>
        <w:tc>
          <w:tcPr>
            <w:tcW w:type="dxa" w:w="2880"/>
          </w:tcPr>
          <w:p>
            <w:r>
              <w:t>border-right-color: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border-r-orange-300</w:t>
            </w:r>
          </w:p>
        </w:tc>
        <w:tc>
          <w:tcPr>
            <w:tcW w:type="dxa" w:w="2880"/>
          </w:tcPr>
          <w:p>
            <w:r>
              <w:t>border-right-color: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border-r-orange-400</w:t>
            </w:r>
          </w:p>
        </w:tc>
        <w:tc>
          <w:tcPr>
            <w:tcW w:type="dxa" w:w="2880"/>
          </w:tcPr>
          <w:p>
            <w:r>
              <w:t>border-right-color: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border-r-orange-500</w:t>
            </w:r>
          </w:p>
        </w:tc>
        <w:tc>
          <w:tcPr>
            <w:tcW w:type="dxa" w:w="2880"/>
          </w:tcPr>
          <w:p>
            <w:r>
              <w:t>border-right-color: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border-r-orange-600</w:t>
            </w:r>
          </w:p>
        </w:tc>
        <w:tc>
          <w:tcPr>
            <w:tcW w:type="dxa" w:w="2880"/>
          </w:tcPr>
          <w:p>
            <w:r>
              <w:t>border-right-color: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border-r-orange-700</w:t>
            </w:r>
          </w:p>
        </w:tc>
        <w:tc>
          <w:tcPr>
            <w:tcW w:type="dxa" w:w="2880"/>
          </w:tcPr>
          <w:p>
            <w:r>
              <w:t>border-right-color: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border-r-orange-800</w:t>
            </w:r>
          </w:p>
        </w:tc>
        <w:tc>
          <w:tcPr>
            <w:tcW w:type="dxa" w:w="2880"/>
          </w:tcPr>
          <w:p>
            <w:r>
              <w:t>border-right-color: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border-r-orange-900</w:t>
            </w:r>
          </w:p>
        </w:tc>
        <w:tc>
          <w:tcPr>
            <w:tcW w:type="dxa" w:w="2880"/>
          </w:tcPr>
          <w:p>
            <w:r>
              <w:t>border-right-color: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border-r-orange-950</w:t>
            </w:r>
          </w:p>
        </w:tc>
        <w:tc>
          <w:tcPr>
            <w:tcW w:type="dxa" w:w="2880"/>
          </w:tcPr>
          <w:p>
            <w:r>
              <w:t>border-right-color: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border-r-amber-50</w:t>
            </w:r>
          </w:p>
        </w:tc>
        <w:tc>
          <w:tcPr>
            <w:tcW w:type="dxa" w:w="2880"/>
          </w:tcPr>
          <w:p>
            <w:r>
              <w:t>border-right-color: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border-r-amber-100</w:t>
            </w:r>
          </w:p>
        </w:tc>
        <w:tc>
          <w:tcPr>
            <w:tcW w:type="dxa" w:w="2880"/>
          </w:tcPr>
          <w:p>
            <w:r>
              <w:t>border-right-color: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border-r-amber-200</w:t>
            </w:r>
          </w:p>
        </w:tc>
        <w:tc>
          <w:tcPr>
            <w:tcW w:type="dxa" w:w="2880"/>
          </w:tcPr>
          <w:p>
            <w:r>
              <w:t>border-right-color: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border-r-amber-300</w:t>
            </w:r>
          </w:p>
        </w:tc>
        <w:tc>
          <w:tcPr>
            <w:tcW w:type="dxa" w:w="2880"/>
          </w:tcPr>
          <w:p>
            <w:r>
              <w:t>border-right-color: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border-r-amber-400</w:t>
            </w:r>
          </w:p>
        </w:tc>
        <w:tc>
          <w:tcPr>
            <w:tcW w:type="dxa" w:w="2880"/>
          </w:tcPr>
          <w:p>
            <w:r>
              <w:t>border-right-color: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border-r-amber-500</w:t>
            </w:r>
          </w:p>
        </w:tc>
        <w:tc>
          <w:tcPr>
            <w:tcW w:type="dxa" w:w="2880"/>
          </w:tcPr>
          <w:p>
            <w:r>
              <w:t>border-right-color: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border-r-amber-600</w:t>
            </w:r>
          </w:p>
        </w:tc>
        <w:tc>
          <w:tcPr>
            <w:tcW w:type="dxa" w:w="2880"/>
          </w:tcPr>
          <w:p>
            <w:r>
              <w:t>border-right-color: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border-r-amber-700</w:t>
            </w:r>
          </w:p>
        </w:tc>
        <w:tc>
          <w:tcPr>
            <w:tcW w:type="dxa" w:w="2880"/>
          </w:tcPr>
          <w:p>
            <w:r>
              <w:t>border-right-color: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border-r-amber-800</w:t>
            </w:r>
          </w:p>
        </w:tc>
        <w:tc>
          <w:tcPr>
            <w:tcW w:type="dxa" w:w="2880"/>
          </w:tcPr>
          <w:p>
            <w:r>
              <w:t>border-right-color: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border-r-amber-900</w:t>
            </w:r>
          </w:p>
        </w:tc>
        <w:tc>
          <w:tcPr>
            <w:tcW w:type="dxa" w:w="2880"/>
          </w:tcPr>
          <w:p>
            <w:r>
              <w:t>border-right-color: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border-r-amber-950</w:t>
            </w:r>
          </w:p>
        </w:tc>
        <w:tc>
          <w:tcPr>
            <w:tcW w:type="dxa" w:w="2880"/>
          </w:tcPr>
          <w:p>
            <w:r>
              <w:t>border-right-color: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border-r-yellow-50</w:t>
            </w:r>
          </w:p>
        </w:tc>
        <w:tc>
          <w:tcPr>
            <w:tcW w:type="dxa" w:w="2880"/>
          </w:tcPr>
          <w:p>
            <w:r>
              <w:t>border-right-color: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border-r-yellow-100</w:t>
            </w:r>
          </w:p>
        </w:tc>
        <w:tc>
          <w:tcPr>
            <w:tcW w:type="dxa" w:w="2880"/>
          </w:tcPr>
          <w:p>
            <w:r>
              <w:t>border-right-color: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border-r-yellow-200</w:t>
            </w:r>
          </w:p>
        </w:tc>
        <w:tc>
          <w:tcPr>
            <w:tcW w:type="dxa" w:w="2880"/>
          </w:tcPr>
          <w:p>
            <w:r>
              <w:t>border-right-color: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border-r-yellow-300</w:t>
            </w:r>
          </w:p>
        </w:tc>
        <w:tc>
          <w:tcPr>
            <w:tcW w:type="dxa" w:w="2880"/>
          </w:tcPr>
          <w:p>
            <w:r>
              <w:t>border-right-color: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border-r-yellow-400</w:t>
            </w:r>
          </w:p>
        </w:tc>
        <w:tc>
          <w:tcPr>
            <w:tcW w:type="dxa" w:w="2880"/>
          </w:tcPr>
          <w:p>
            <w:r>
              <w:t>border-right-color: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border-r-yellow-500</w:t>
            </w:r>
          </w:p>
        </w:tc>
        <w:tc>
          <w:tcPr>
            <w:tcW w:type="dxa" w:w="2880"/>
          </w:tcPr>
          <w:p>
            <w:r>
              <w:t>border-right-color: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border-r-yellow-600</w:t>
            </w:r>
          </w:p>
        </w:tc>
        <w:tc>
          <w:tcPr>
            <w:tcW w:type="dxa" w:w="2880"/>
          </w:tcPr>
          <w:p>
            <w:r>
              <w:t>border-right-color: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border-r-yellow-700</w:t>
            </w:r>
          </w:p>
        </w:tc>
        <w:tc>
          <w:tcPr>
            <w:tcW w:type="dxa" w:w="2880"/>
          </w:tcPr>
          <w:p>
            <w:r>
              <w:t>border-right-color: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border-r-yellow-800</w:t>
            </w:r>
          </w:p>
        </w:tc>
        <w:tc>
          <w:tcPr>
            <w:tcW w:type="dxa" w:w="2880"/>
          </w:tcPr>
          <w:p>
            <w:r>
              <w:t>border-right-color: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border-r-yellow-900</w:t>
            </w:r>
          </w:p>
        </w:tc>
        <w:tc>
          <w:tcPr>
            <w:tcW w:type="dxa" w:w="2880"/>
          </w:tcPr>
          <w:p>
            <w:r>
              <w:t>border-right-color: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border-r-yellow-950</w:t>
            </w:r>
          </w:p>
        </w:tc>
        <w:tc>
          <w:tcPr>
            <w:tcW w:type="dxa" w:w="2880"/>
          </w:tcPr>
          <w:p>
            <w:r>
              <w:t>border-right-color: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border-r-lime-50</w:t>
            </w:r>
          </w:p>
        </w:tc>
        <w:tc>
          <w:tcPr>
            <w:tcW w:type="dxa" w:w="2880"/>
          </w:tcPr>
          <w:p>
            <w:r>
              <w:t>border-right-color: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border-r-lime-100</w:t>
            </w:r>
          </w:p>
        </w:tc>
        <w:tc>
          <w:tcPr>
            <w:tcW w:type="dxa" w:w="2880"/>
          </w:tcPr>
          <w:p>
            <w:r>
              <w:t>border-right-color: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border-r-lime-200</w:t>
            </w:r>
          </w:p>
        </w:tc>
        <w:tc>
          <w:tcPr>
            <w:tcW w:type="dxa" w:w="2880"/>
          </w:tcPr>
          <w:p>
            <w:r>
              <w:t>border-right-color: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border-r-lime-300</w:t>
            </w:r>
          </w:p>
        </w:tc>
        <w:tc>
          <w:tcPr>
            <w:tcW w:type="dxa" w:w="2880"/>
          </w:tcPr>
          <w:p>
            <w:r>
              <w:t>border-right-color: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border-r-lime-400</w:t>
            </w:r>
          </w:p>
        </w:tc>
        <w:tc>
          <w:tcPr>
            <w:tcW w:type="dxa" w:w="2880"/>
          </w:tcPr>
          <w:p>
            <w:r>
              <w:t>border-right-color: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border-r-lime-500</w:t>
            </w:r>
          </w:p>
        </w:tc>
        <w:tc>
          <w:tcPr>
            <w:tcW w:type="dxa" w:w="2880"/>
          </w:tcPr>
          <w:p>
            <w:r>
              <w:t>border-right-color: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border-r-lime-600</w:t>
            </w:r>
          </w:p>
        </w:tc>
        <w:tc>
          <w:tcPr>
            <w:tcW w:type="dxa" w:w="2880"/>
          </w:tcPr>
          <w:p>
            <w:r>
              <w:t>border-right-color: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border-r-lime-700</w:t>
            </w:r>
          </w:p>
        </w:tc>
        <w:tc>
          <w:tcPr>
            <w:tcW w:type="dxa" w:w="2880"/>
          </w:tcPr>
          <w:p>
            <w:r>
              <w:t>border-right-color: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border-r-lime-800</w:t>
            </w:r>
          </w:p>
        </w:tc>
        <w:tc>
          <w:tcPr>
            <w:tcW w:type="dxa" w:w="2880"/>
          </w:tcPr>
          <w:p>
            <w:r>
              <w:t>border-right-color: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border-r-lime-900</w:t>
            </w:r>
          </w:p>
        </w:tc>
        <w:tc>
          <w:tcPr>
            <w:tcW w:type="dxa" w:w="2880"/>
          </w:tcPr>
          <w:p>
            <w:r>
              <w:t>border-right-color: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border-r-lime-950</w:t>
            </w:r>
          </w:p>
        </w:tc>
        <w:tc>
          <w:tcPr>
            <w:tcW w:type="dxa" w:w="2880"/>
          </w:tcPr>
          <w:p>
            <w:r>
              <w:t>border-right-color: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border-r-green-50</w:t>
            </w:r>
          </w:p>
        </w:tc>
        <w:tc>
          <w:tcPr>
            <w:tcW w:type="dxa" w:w="2880"/>
          </w:tcPr>
          <w:p>
            <w:r>
              <w:t>border-right-color: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border-r-green-100</w:t>
            </w:r>
          </w:p>
        </w:tc>
        <w:tc>
          <w:tcPr>
            <w:tcW w:type="dxa" w:w="2880"/>
          </w:tcPr>
          <w:p>
            <w:r>
              <w:t>border-right-color: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border-r-green-200</w:t>
            </w:r>
          </w:p>
        </w:tc>
        <w:tc>
          <w:tcPr>
            <w:tcW w:type="dxa" w:w="2880"/>
          </w:tcPr>
          <w:p>
            <w:r>
              <w:t>border-right-color: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border-r-green-300</w:t>
            </w:r>
          </w:p>
        </w:tc>
        <w:tc>
          <w:tcPr>
            <w:tcW w:type="dxa" w:w="2880"/>
          </w:tcPr>
          <w:p>
            <w:r>
              <w:t>border-right-color: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border-r-green-400</w:t>
            </w:r>
          </w:p>
        </w:tc>
        <w:tc>
          <w:tcPr>
            <w:tcW w:type="dxa" w:w="2880"/>
          </w:tcPr>
          <w:p>
            <w:r>
              <w:t>border-right-color: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border-r-green-500</w:t>
            </w:r>
          </w:p>
        </w:tc>
        <w:tc>
          <w:tcPr>
            <w:tcW w:type="dxa" w:w="2880"/>
          </w:tcPr>
          <w:p>
            <w:r>
              <w:t>border-right-color: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border-r-green-600</w:t>
            </w:r>
          </w:p>
        </w:tc>
        <w:tc>
          <w:tcPr>
            <w:tcW w:type="dxa" w:w="2880"/>
          </w:tcPr>
          <w:p>
            <w:r>
              <w:t>border-right-color: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border-r-green-700</w:t>
            </w:r>
          </w:p>
        </w:tc>
        <w:tc>
          <w:tcPr>
            <w:tcW w:type="dxa" w:w="2880"/>
          </w:tcPr>
          <w:p>
            <w:r>
              <w:t>border-right-color: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border-r-green-800</w:t>
            </w:r>
          </w:p>
        </w:tc>
        <w:tc>
          <w:tcPr>
            <w:tcW w:type="dxa" w:w="2880"/>
          </w:tcPr>
          <w:p>
            <w:r>
              <w:t>border-right-color: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border-r-green-900</w:t>
            </w:r>
          </w:p>
        </w:tc>
        <w:tc>
          <w:tcPr>
            <w:tcW w:type="dxa" w:w="2880"/>
          </w:tcPr>
          <w:p>
            <w:r>
              <w:t>border-right-color: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border-r-green-950</w:t>
            </w:r>
          </w:p>
        </w:tc>
        <w:tc>
          <w:tcPr>
            <w:tcW w:type="dxa" w:w="2880"/>
          </w:tcPr>
          <w:p>
            <w:r>
              <w:t>border-right-color: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border-r-emerald-50</w:t>
            </w:r>
          </w:p>
        </w:tc>
        <w:tc>
          <w:tcPr>
            <w:tcW w:type="dxa" w:w="2880"/>
          </w:tcPr>
          <w:p>
            <w:r>
              <w:t>border-right-color: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border-r-emerald-100</w:t>
            </w:r>
          </w:p>
        </w:tc>
        <w:tc>
          <w:tcPr>
            <w:tcW w:type="dxa" w:w="2880"/>
          </w:tcPr>
          <w:p>
            <w:r>
              <w:t>border-right-color: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border-r-emerald-200</w:t>
            </w:r>
          </w:p>
        </w:tc>
        <w:tc>
          <w:tcPr>
            <w:tcW w:type="dxa" w:w="2880"/>
          </w:tcPr>
          <w:p>
            <w:r>
              <w:t>border-right-color: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border-r-emerald-300</w:t>
            </w:r>
          </w:p>
        </w:tc>
        <w:tc>
          <w:tcPr>
            <w:tcW w:type="dxa" w:w="2880"/>
          </w:tcPr>
          <w:p>
            <w:r>
              <w:t>border-right-color: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border-r-emerald-400</w:t>
            </w:r>
          </w:p>
        </w:tc>
        <w:tc>
          <w:tcPr>
            <w:tcW w:type="dxa" w:w="2880"/>
          </w:tcPr>
          <w:p>
            <w:r>
              <w:t>border-right-color: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border-r-emerald-500</w:t>
            </w:r>
          </w:p>
        </w:tc>
        <w:tc>
          <w:tcPr>
            <w:tcW w:type="dxa" w:w="2880"/>
          </w:tcPr>
          <w:p>
            <w:r>
              <w:t>border-right-color: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border-r-emerald-600</w:t>
            </w:r>
          </w:p>
        </w:tc>
        <w:tc>
          <w:tcPr>
            <w:tcW w:type="dxa" w:w="2880"/>
          </w:tcPr>
          <w:p>
            <w:r>
              <w:t>border-right-color: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border-r-emerald-700</w:t>
            </w:r>
          </w:p>
        </w:tc>
        <w:tc>
          <w:tcPr>
            <w:tcW w:type="dxa" w:w="2880"/>
          </w:tcPr>
          <w:p>
            <w:r>
              <w:t>border-right-color: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border-r-emerald-800</w:t>
            </w:r>
          </w:p>
        </w:tc>
        <w:tc>
          <w:tcPr>
            <w:tcW w:type="dxa" w:w="2880"/>
          </w:tcPr>
          <w:p>
            <w:r>
              <w:t>border-right-color: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border-r-emerald-900</w:t>
            </w:r>
          </w:p>
        </w:tc>
        <w:tc>
          <w:tcPr>
            <w:tcW w:type="dxa" w:w="2880"/>
          </w:tcPr>
          <w:p>
            <w:r>
              <w:t>border-right-color: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border-r-emerald-950</w:t>
            </w:r>
          </w:p>
        </w:tc>
        <w:tc>
          <w:tcPr>
            <w:tcW w:type="dxa" w:w="2880"/>
          </w:tcPr>
          <w:p>
            <w:r>
              <w:t>border-right-color: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border-r-teal-50</w:t>
            </w:r>
          </w:p>
        </w:tc>
        <w:tc>
          <w:tcPr>
            <w:tcW w:type="dxa" w:w="2880"/>
          </w:tcPr>
          <w:p>
            <w:r>
              <w:t>border-right-color: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border-r-teal-100</w:t>
            </w:r>
          </w:p>
        </w:tc>
        <w:tc>
          <w:tcPr>
            <w:tcW w:type="dxa" w:w="2880"/>
          </w:tcPr>
          <w:p>
            <w:r>
              <w:t>border-right-color: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border-r-teal-200</w:t>
            </w:r>
          </w:p>
        </w:tc>
        <w:tc>
          <w:tcPr>
            <w:tcW w:type="dxa" w:w="2880"/>
          </w:tcPr>
          <w:p>
            <w:r>
              <w:t>border-right-color: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border-r-teal-300</w:t>
            </w:r>
          </w:p>
        </w:tc>
        <w:tc>
          <w:tcPr>
            <w:tcW w:type="dxa" w:w="2880"/>
          </w:tcPr>
          <w:p>
            <w:r>
              <w:t>border-right-color: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border-r-teal-400</w:t>
            </w:r>
          </w:p>
        </w:tc>
        <w:tc>
          <w:tcPr>
            <w:tcW w:type="dxa" w:w="2880"/>
          </w:tcPr>
          <w:p>
            <w:r>
              <w:t>border-right-color: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border-r-teal-500</w:t>
            </w:r>
          </w:p>
        </w:tc>
        <w:tc>
          <w:tcPr>
            <w:tcW w:type="dxa" w:w="2880"/>
          </w:tcPr>
          <w:p>
            <w:r>
              <w:t>border-right-color: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border-r-teal-600</w:t>
            </w:r>
          </w:p>
        </w:tc>
        <w:tc>
          <w:tcPr>
            <w:tcW w:type="dxa" w:w="2880"/>
          </w:tcPr>
          <w:p>
            <w:r>
              <w:t>border-right-color: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border-r-teal-700</w:t>
            </w:r>
          </w:p>
        </w:tc>
        <w:tc>
          <w:tcPr>
            <w:tcW w:type="dxa" w:w="2880"/>
          </w:tcPr>
          <w:p>
            <w:r>
              <w:t>border-right-color: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border-r-teal-800</w:t>
            </w:r>
          </w:p>
        </w:tc>
        <w:tc>
          <w:tcPr>
            <w:tcW w:type="dxa" w:w="2880"/>
          </w:tcPr>
          <w:p>
            <w:r>
              <w:t>border-right-color: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border-r-teal-900</w:t>
            </w:r>
          </w:p>
        </w:tc>
        <w:tc>
          <w:tcPr>
            <w:tcW w:type="dxa" w:w="2880"/>
          </w:tcPr>
          <w:p>
            <w:r>
              <w:t>border-right-color: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border-r-teal-950</w:t>
            </w:r>
          </w:p>
        </w:tc>
        <w:tc>
          <w:tcPr>
            <w:tcW w:type="dxa" w:w="2880"/>
          </w:tcPr>
          <w:p>
            <w:r>
              <w:t>border-right-color: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border-r-cyan-50</w:t>
            </w:r>
          </w:p>
        </w:tc>
        <w:tc>
          <w:tcPr>
            <w:tcW w:type="dxa" w:w="2880"/>
          </w:tcPr>
          <w:p>
            <w:r>
              <w:t>border-right-color: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border-r-cyan-100</w:t>
            </w:r>
          </w:p>
        </w:tc>
        <w:tc>
          <w:tcPr>
            <w:tcW w:type="dxa" w:w="2880"/>
          </w:tcPr>
          <w:p>
            <w:r>
              <w:t>border-right-color: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border-r-cyan-200</w:t>
            </w:r>
          </w:p>
        </w:tc>
        <w:tc>
          <w:tcPr>
            <w:tcW w:type="dxa" w:w="2880"/>
          </w:tcPr>
          <w:p>
            <w:r>
              <w:t>border-right-color: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border-r-cyan-300</w:t>
            </w:r>
          </w:p>
        </w:tc>
        <w:tc>
          <w:tcPr>
            <w:tcW w:type="dxa" w:w="2880"/>
          </w:tcPr>
          <w:p>
            <w:r>
              <w:t>border-right-color: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border-r-cyan-400</w:t>
            </w:r>
          </w:p>
        </w:tc>
        <w:tc>
          <w:tcPr>
            <w:tcW w:type="dxa" w:w="2880"/>
          </w:tcPr>
          <w:p>
            <w:r>
              <w:t>border-right-color: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border-r-cyan-500</w:t>
            </w:r>
          </w:p>
        </w:tc>
        <w:tc>
          <w:tcPr>
            <w:tcW w:type="dxa" w:w="2880"/>
          </w:tcPr>
          <w:p>
            <w:r>
              <w:t>border-right-color: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border-r-cyan-600</w:t>
            </w:r>
          </w:p>
        </w:tc>
        <w:tc>
          <w:tcPr>
            <w:tcW w:type="dxa" w:w="2880"/>
          </w:tcPr>
          <w:p>
            <w:r>
              <w:t>border-right-color: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border-r-cyan-700</w:t>
            </w:r>
          </w:p>
        </w:tc>
        <w:tc>
          <w:tcPr>
            <w:tcW w:type="dxa" w:w="2880"/>
          </w:tcPr>
          <w:p>
            <w:r>
              <w:t>border-right-color: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border-r-cyan-800</w:t>
            </w:r>
          </w:p>
        </w:tc>
        <w:tc>
          <w:tcPr>
            <w:tcW w:type="dxa" w:w="2880"/>
          </w:tcPr>
          <w:p>
            <w:r>
              <w:t>border-right-color: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border-r-cyan-900</w:t>
            </w:r>
          </w:p>
        </w:tc>
        <w:tc>
          <w:tcPr>
            <w:tcW w:type="dxa" w:w="2880"/>
          </w:tcPr>
          <w:p>
            <w:r>
              <w:t>border-right-color: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border-r-cyan-950</w:t>
            </w:r>
          </w:p>
        </w:tc>
        <w:tc>
          <w:tcPr>
            <w:tcW w:type="dxa" w:w="2880"/>
          </w:tcPr>
          <w:p>
            <w:r>
              <w:t>border-right-color: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border-r-sky-50</w:t>
            </w:r>
          </w:p>
        </w:tc>
        <w:tc>
          <w:tcPr>
            <w:tcW w:type="dxa" w:w="2880"/>
          </w:tcPr>
          <w:p>
            <w:r>
              <w:t>border-right-color: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border-r-sky-100</w:t>
            </w:r>
          </w:p>
        </w:tc>
        <w:tc>
          <w:tcPr>
            <w:tcW w:type="dxa" w:w="2880"/>
          </w:tcPr>
          <w:p>
            <w:r>
              <w:t>border-right-color: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border-r-sky-200</w:t>
            </w:r>
          </w:p>
        </w:tc>
        <w:tc>
          <w:tcPr>
            <w:tcW w:type="dxa" w:w="2880"/>
          </w:tcPr>
          <w:p>
            <w:r>
              <w:t>border-right-color: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border-r-sky-300</w:t>
            </w:r>
          </w:p>
        </w:tc>
        <w:tc>
          <w:tcPr>
            <w:tcW w:type="dxa" w:w="2880"/>
          </w:tcPr>
          <w:p>
            <w:r>
              <w:t>border-right-color: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border-r-sky-400</w:t>
            </w:r>
          </w:p>
        </w:tc>
        <w:tc>
          <w:tcPr>
            <w:tcW w:type="dxa" w:w="2880"/>
          </w:tcPr>
          <w:p>
            <w:r>
              <w:t>border-right-color: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border-r-sky-500</w:t>
            </w:r>
          </w:p>
        </w:tc>
        <w:tc>
          <w:tcPr>
            <w:tcW w:type="dxa" w:w="2880"/>
          </w:tcPr>
          <w:p>
            <w:r>
              <w:t>border-right-color: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border-r-sky-600</w:t>
            </w:r>
          </w:p>
        </w:tc>
        <w:tc>
          <w:tcPr>
            <w:tcW w:type="dxa" w:w="2880"/>
          </w:tcPr>
          <w:p>
            <w:r>
              <w:t>border-right-color: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border-r-sky-700</w:t>
            </w:r>
          </w:p>
        </w:tc>
        <w:tc>
          <w:tcPr>
            <w:tcW w:type="dxa" w:w="2880"/>
          </w:tcPr>
          <w:p>
            <w:r>
              <w:t>border-right-color: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border-r-sky-800</w:t>
            </w:r>
          </w:p>
        </w:tc>
        <w:tc>
          <w:tcPr>
            <w:tcW w:type="dxa" w:w="2880"/>
          </w:tcPr>
          <w:p>
            <w:r>
              <w:t>border-right-color: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border-r-sky-900</w:t>
            </w:r>
          </w:p>
        </w:tc>
        <w:tc>
          <w:tcPr>
            <w:tcW w:type="dxa" w:w="2880"/>
          </w:tcPr>
          <w:p>
            <w:r>
              <w:t>border-right-color: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border-r-sky-950</w:t>
            </w:r>
          </w:p>
        </w:tc>
        <w:tc>
          <w:tcPr>
            <w:tcW w:type="dxa" w:w="2880"/>
          </w:tcPr>
          <w:p>
            <w:r>
              <w:t>border-right-color: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border-r-blue-50</w:t>
            </w:r>
          </w:p>
        </w:tc>
        <w:tc>
          <w:tcPr>
            <w:tcW w:type="dxa" w:w="2880"/>
          </w:tcPr>
          <w:p>
            <w:r>
              <w:t>border-right-color: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border-r-blue-100</w:t>
            </w:r>
          </w:p>
        </w:tc>
        <w:tc>
          <w:tcPr>
            <w:tcW w:type="dxa" w:w="2880"/>
          </w:tcPr>
          <w:p>
            <w:r>
              <w:t>border-right-color: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border-r-blue-200</w:t>
            </w:r>
          </w:p>
        </w:tc>
        <w:tc>
          <w:tcPr>
            <w:tcW w:type="dxa" w:w="2880"/>
          </w:tcPr>
          <w:p>
            <w:r>
              <w:t>border-right-color: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border-r-blue-300</w:t>
            </w:r>
          </w:p>
        </w:tc>
        <w:tc>
          <w:tcPr>
            <w:tcW w:type="dxa" w:w="2880"/>
          </w:tcPr>
          <w:p>
            <w:r>
              <w:t>border-right-color: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border-r-blue-400</w:t>
            </w:r>
          </w:p>
        </w:tc>
        <w:tc>
          <w:tcPr>
            <w:tcW w:type="dxa" w:w="2880"/>
          </w:tcPr>
          <w:p>
            <w:r>
              <w:t>border-right-color: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border-r-blue-500</w:t>
            </w:r>
          </w:p>
        </w:tc>
        <w:tc>
          <w:tcPr>
            <w:tcW w:type="dxa" w:w="2880"/>
          </w:tcPr>
          <w:p>
            <w:r>
              <w:t>border-right-color: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border-r-blue-600</w:t>
            </w:r>
          </w:p>
        </w:tc>
        <w:tc>
          <w:tcPr>
            <w:tcW w:type="dxa" w:w="2880"/>
          </w:tcPr>
          <w:p>
            <w:r>
              <w:t>border-right-color: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border-r-blue-700</w:t>
            </w:r>
          </w:p>
        </w:tc>
        <w:tc>
          <w:tcPr>
            <w:tcW w:type="dxa" w:w="2880"/>
          </w:tcPr>
          <w:p>
            <w:r>
              <w:t>border-right-color: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border-r-blue-800</w:t>
            </w:r>
          </w:p>
        </w:tc>
        <w:tc>
          <w:tcPr>
            <w:tcW w:type="dxa" w:w="2880"/>
          </w:tcPr>
          <w:p>
            <w:r>
              <w:t>border-right-color: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border-r-blue-900</w:t>
            </w:r>
          </w:p>
        </w:tc>
        <w:tc>
          <w:tcPr>
            <w:tcW w:type="dxa" w:w="2880"/>
          </w:tcPr>
          <w:p>
            <w:r>
              <w:t>border-right-color: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border-r-blue-950</w:t>
            </w:r>
          </w:p>
        </w:tc>
        <w:tc>
          <w:tcPr>
            <w:tcW w:type="dxa" w:w="2880"/>
          </w:tcPr>
          <w:p>
            <w:r>
              <w:t>border-right-color: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border-r-indigo-50</w:t>
            </w:r>
          </w:p>
        </w:tc>
        <w:tc>
          <w:tcPr>
            <w:tcW w:type="dxa" w:w="2880"/>
          </w:tcPr>
          <w:p>
            <w:r>
              <w:t>border-right-color: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border-r-indigo-100</w:t>
            </w:r>
          </w:p>
        </w:tc>
        <w:tc>
          <w:tcPr>
            <w:tcW w:type="dxa" w:w="2880"/>
          </w:tcPr>
          <w:p>
            <w:r>
              <w:t>border-right-color: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border-r-indigo-200</w:t>
            </w:r>
          </w:p>
        </w:tc>
        <w:tc>
          <w:tcPr>
            <w:tcW w:type="dxa" w:w="2880"/>
          </w:tcPr>
          <w:p>
            <w:r>
              <w:t>border-right-color: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border-r-indigo-300</w:t>
            </w:r>
          </w:p>
        </w:tc>
        <w:tc>
          <w:tcPr>
            <w:tcW w:type="dxa" w:w="2880"/>
          </w:tcPr>
          <w:p>
            <w:r>
              <w:t>border-right-color: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border-r-indigo-400</w:t>
            </w:r>
          </w:p>
        </w:tc>
        <w:tc>
          <w:tcPr>
            <w:tcW w:type="dxa" w:w="2880"/>
          </w:tcPr>
          <w:p>
            <w:r>
              <w:t>border-right-color: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border-r-indigo-500</w:t>
            </w:r>
          </w:p>
        </w:tc>
        <w:tc>
          <w:tcPr>
            <w:tcW w:type="dxa" w:w="2880"/>
          </w:tcPr>
          <w:p>
            <w:r>
              <w:t>border-right-color: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border-r-indigo-600</w:t>
            </w:r>
          </w:p>
        </w:tc>
        <w:tc>
          <w:tcPr>
            <w:tcW w:type="dxa" w:w="2880"/>
          </w:tcPr>
          <w:p>
            <w:r>
              <w:t>border-right-color: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border-r-indigo-700</w:t>
            </w:r>
          </w:p>
        </w:tc>
        <w:tc>
          <w:tcPr>
            <w:tcW w:type="dxa" w:w="2880"/>
          </w:tcPr>
          <w:p>
            <w:r>
              <w:t>border-right-color: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border-r-indigo-800</w:t>
            </w:r>
          </w:p>
        </w:tc>
        <w:tc>
          <w:tcPr>
            <w:tcW w:type="dxa" w:w="2880"/>
          </w:tcPr>
          <w:p>
            <w:r>
              <w:t>border-right-color: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border-r-indigo-900</w:t>
            </w:r>
          </w:p>
        </w:tc>
        <w:tc>
          <w:tcPr>
            <w:tcW w:type="dxa" w:w="2880"/>
          </w:tcPr>
          <w:p>
            <w:r>
              <w:t>border-right-color: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border-r-indigo-950</w:t>
            </w:r>
          </w:p>
        </w:tc>
        <w:tc>
          <w:tcPr>
            <w:tcW w:type="dxa" w:w="2880"/>
          </w:tcPr>
          <w:p>
            <w:r>
              <w:t>border-right-color: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border-r-violet-50</w:t>
            </w:r>
          </w:p>
        </w:tc>
        <w:tc>
          <w:tcPr>
            <w:tcW w:type="dxa" w:w="2880"/>
          </w:tcPr>
          <w:p>
            <w:r>
              <w:t>border-right-color: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border-r-violet-100</w:t>
            </w:r>
          </w:p>
        </w:tc>
        <w:tc>
          <w:tcPr>
            <w:tcW w:type="dxa" w:w="2880"/>
          </w:tcPr>
          <w:p>
            <w:r>
              <w:t>border-right-color: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border-r-violet-200</w:t>
            </w:r>
          </w:p>
        </w:tc>
        <w:tc>
          <w:tcPr>
            <w:tcW w:type="dxa" w:w="2880"/>
          </w:tcPr>
          <w:p>
            <w:r>
              <w:t>border-right-color: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border-r-violet-300</w:t>
            </w:r>
          </w:p>
        </w:tc>
        <w:tc>
          <w:tcPr>
            <w:tcW w:type="dxa" w:w="2880"/>
          </w:tcPr>
          <w:p>
            <w:r>
              <w:t>border-right-color: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border-r-violet-400</w:t>
            </w:r>
          </w:p>
        </w:tc>
        <w:tc>
          <w:tcPr>
            <w:tcW w:type="dxa" w:w="2880"/>
          </w:tcPr>
          <w:p>
            <w:r>
              <w:t>border-right-color: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border-r-violet-500</w:t>
            </w:r>
          </w:p>
        </w:tc>
        <w:tc>
          <w:tcPr>
            <w:tcW w:type="dxa" w:w="2880"/>
          </w:tcPr>
          <w:p>
            <w:r>
              <w:t>border-right-color: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border-r-violet-600</w:t>
            </w:r>
          </w:p>
        </w:tc>
        <w:tc>
          <w:tcPr>
            <w:tcW w:type="dxa" w:w="2880"/>
          </w:tcPr>
          <w:p>
            <w:r>
              <w:t>border-right-color: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border-r-violet-700</w:t>
            </w:r>
          </w:p>
        </w:tc>
        <w:tc>
          <w:tcPr>
            <w:tcW w:type="dxa" w:w="2880"/>
          </w:tcPr>
          <w:p>
            <w:r>
              <w:t>border-right-color: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border-r-violet-800</w:t>
            </w:r>
          </w:p>
        </w:tc>
        <w:tc>
          <w:tcPr>
            <w:tcW w:type="dxa" w:w="2880"/>
          </w:tcPr>
          <w:p>
            <w:r>
              <w:t>border-right-color: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border-r-violet-900</w:t>
            </w:r>
          </w:p>
        </w:tc>
        <w:tc>
          <w:tcPr>
            <w:tcW w:type="dxa" w:w="2880"/>
          </w:tcPr>
          <w:p>
            <w:r>
              <w:t>border-right-color: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border-r-violet-950</w:t>
            </w:r>
          </w:p>
        </w:tc>
        <w:tc>
          <w:tcPr>
            <w:tcW w:type="dxa" w:w="2880"/>
          </w:tcPr>
          <w:p>
            <w:r>
              <w:t>border-right-color: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border-r-purple-50</w:t>
            </w:r>
          </w:p>
        </w:tc>
        <w:tc>
          <w:tcPr>
            <w:tcW w:type="dxa" w:w="2880"/>
          </w:tcPr>
          <w:p>
            <w:r>
              <w:t>border-right-color: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border-r-purple-100</w:t>
            </w:r>
          </w:p>
        </w:tc>
        <w:tc>
          <w:tcPr>
            <w:tcW w:type="dxa" w:w="2880"/>
          </w:tcPr>
          <w:p>
            <w:r>
              <w:t>border-right-color: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border-r-purple-200</w:t>
            </w:r>
          </w:p>
        </w:tc>
        <w:tc>
          <w:tcPr>
            <w:tcW w:type="dxa" w:w="2880"/>
          </w:tcPr>
          <w:p>
            <w:r>
              <w:t>border-right-color: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border-r-purple-300</w:t>
            </w:r>
          </w:p>
        </w:tc>
        <w:tc>
          <w:tcPr>
            <w:tcW w:type="dxa" w:w="2880"/>
          </w:tcPr>
          <w:p>
            <w:r>
              <w:t>border-right-color: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border-r-purple-400</w:t>
            </w:r>
          </w:p>
        </w:tc>
        <w:tc>
          <w:tcPr>
            <w:tcW w:type="dxa" w:w="2880"/>
          </w:tcPr>
          <w:p>
            <w:r>
              <w:t>border-right-color: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border-r-purple-500</w:t>
            </w:r>
          </w:p>
        </w:tc>
        <w:tc>
          <w:tcPr>
            <w:tcW w:type="dxa" w:w="2880"/>
          </w:tcPr>
          <w:p>
            <w:r>
              <w:t>border-right-color: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border-r-purple-600</w:t>
            </w:r>
          </w:p>
        </w:tc>
        <w:tc>
          <w:tcPr>
            <w:tcW w:type="dxa" w:w="2880"/>
          </w:tcPr>
          <w:p>
            <w:r>
              <w:t>border-right-color: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border-r-purple-700</w:t>
            </w:r>
          </w:p>
        </w:tc>
        <w:tc>
          <w:tcPr>
            <w:tcW w:type="dxa" w:w="2880"/>
          </w:tcPr>
          <w:p>
            <w:r>
              <w:t>border-right-color: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border-r-purple-800</w:t>
            </w:r>
          </w:p>
        </w:tc>
        <w:tc>
          <w:tcPr>
            <w:tcW w:type="dxa" w:w="2880"/>
          </w:tcPr>
          <w:p>
            <w:r>
              <w:t>border-right-color: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border-r-purple-900</w:t>
            </w:r>
          </w:p>
        </w:tc>
        <w:tc>
          <w:tcPr>
            <w:tcW w:type="dxa" w:w="2880"/>
          </w:tcPr>
          <w:p>
            <w:r>
              <w:t>border-right-color: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border-r-purple-950</w:t>
            </w:r>
          </w:p>
        </w:tc>
        <w:tc>
          <w:tcPr>
            <w:tcW w:type="dxa" w:w="2880"/>
          </w:tcPr>
          <w:p>
            <w:r>
              <w:t>border-right-color: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border-r-fuchsia-50</w:t>
            </w:r>
          </w:p>
        </w:tc>
        <w:tc>
          <w:tcPr>
            <w:tcW w:type="dxa" w:w="2880"/>
          </w:tcPr>
          <w:p>
            <w:r>
              <w:t>border-right-color: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border-r-fuchsia-100</w:t>
            </w:r>
          </w:p>
        </w:tc>
        <w:tc>
          <w:tcPr>
            <w:tcW w:type="dxa" w:w="2880"/>
          </w:tcPr>
          <w:p>
            <w:r>
              <w:t>border-right-color: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border-r-fuchsia-200</w:t>
            </w:r>
          </w:p>
        </w:tc>
        <w:tc>
          <w:tcPr>
            <w:tcW w:type="dxa" w:w="2880"/>
          </w:tcPr>
          <w:p>
            <w:r>
              <w:t>border-right-color: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border-r-fuchsia-300</w:t>
            </w:r>
          </w:p>
        </w:tc>
        <w:tc>
          <w:tcPr>
            <w:tcW w:type="dxa" w:w="2880"/>
          </w:tcPr>
          <w:p>
            <w:r>
              <w:t>border-right-color: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border-r-fuchsia-400</w:t>
            </w:r>
          </w:p>
        </w:tc>
        <w:tc>
          <w:tcPr>
            <w:tcW w:type="dxa" w:w="2880"/>
          </w:tcPr>
          <w:p>
            <w:r>
              <w:t>border-right-color: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border-r-fuchsia-500</w:t>
            </w:r>
          </w:p>
        </w:tc>
        <w:tc>
          <w:tcPr>
            <w:tcW w:type="dxa" w:w="2880"/>
          </w:tcPr>
          <w:p>
            <w:r>
              <w:t>border-right-color: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border-r-fuchsia-600</w:t>
            </w:r>
          </w:p>
        </w:tc>
        <w:tc>
          <w:tcPr>
            <w:tcW w:type="dxa" w:w="2880"/>
          </w:tcPr>
          <w:p>
            <w:r>
              <w:t>border-right-color: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border-r-fuchsia-700</w:t>
            </w:r>
          </w:p>
        </w:tc>
        <w:tc>
          <w:tcPr>
            <w:tcW w:type="dxa" w:w="2880"/>
          </w:tcPr>
          <w:p>
            <w:r>
              <w:t>border-right-color: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border-r-fuchsia-800</w:t>
            </w:r>
          </w:p>
        </w:tc>
        <w:tc>
          <w:tcPr>
            <w:tcW w:type="dxa" w:w="2880"/>
          </w:tcPr>
          <w:p>
            <w:r>
              <w:t>border-right-color: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border-r-fuchsia-900</w:t>
            </w:r>
          </w:p>
        </w:tc>
        <w:tc>
          <w:tcPr>
            <w:tcW w:type="dxa" w:w="2880"/>
          </w:tcPr>
          <w:p>
            <w:r>
              <w:t>border-right-color: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border-r-fuchsia-950</w:t>
            </w:r>
          </w:p>
        </w:tc>
        <w:tc>
          <w:tcPr>
            <w:tcW w:type="dxa" w:w="2880"/>
          </w:tcPr>
          <w:p>
            <w:r>
              <w:t>border-right-color: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border-r-pink-50</w:t>
            </w:r>
          </w:p>
        </w:tc>
        <w:tc>
          <w:tcPr>
            <w:tcW w:type="dxa" w:w="2880"/>
          </w:tcPr>
          <w:p>
            <w:r>
              <w:t>border-right-color: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border-r-pink-100</w:t>
            </w:r>
          </w:p>
        </w:tc>
        <w:tc>
          <w:tcPr>
            <w:tcW w:type="dxa" w:w="2880"/>
          </w:tcPr>
          <w:p>
            <w:r>
              <w:t>border-right-color: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border-r-pink-200</w:t>
            </w:r>
          </w:p>
        </w:tc>
        <w:tc>
          <w:tcPr>
            <w:tcW w:type="dxa" w:w="2880"/>
          </w:tcPr>
          <w:p>
            <w:r>
              <w:t>border-right-color: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border-r-pink-300</w:t>
            </w:r>
          </w:p>
        </w:tc>
        <w:tc>
          <w:tcPr>
            <w:tcW w:type="dxa" w:w="2880"/>
          </w:tcPr>
          <w:p>
            <w:r>
              <w:t>border-right-color: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border-r-pink-400</w:t>
            </w:r>
          </w:p>
        </w:tc>
        <w:tc>
          <w:tcPr>
            <w:tcW w:type="dxa" w:w="2880"/>
          </w:tcPr>
          <w:p>
            <w:r>
              <w:t>border-right-color: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border-r-pink-500</w:t>
            </w:r>
          </w:p>
        </w:tc>
        <w:tc>
          <w:tcPr>
            <w:tcW w:type="dxa" w:w="2880"/>
          </w:tcPr>
          <w:p>
            <w:r>
              <w:t>border-right-color: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border-r-pink-600</w:t>
            </w:r>
          </w:p>
        </w:tc>
        <w:tc>
          <w:tcPr>
            <w:tcW w:type="dxa" w:w="2880"/>
          </w:tcPr>
          <w:p>
            <w:r>
              <w:t>border-right-color: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border-r-pink-700</w:t>
            </w:r>
          </w:p>
        </w:tc>
        <w:tc>
          <w:tcPr>
            <w:tcW w:type="dxa" w:w="2880"/>
          </w:tcPr>
          <w:p>
            <w:r>
              <w:t>border-right-color: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border-r-pink-800</w:t>
            </w:r>
          </w:p>
        </w:tc>
        <w:tc>
          <w:tcPr>
            <w:tcW w:type="dxa" w:w="2880"/>
          </w:tcPr>
          <w:p>
            <w:r>
              <w:t>border-right-color: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border-r-pink-900</w:t>
            </w:r>
          </w:p>
        </w:tc>
        <w:tc>
          <w:tcPr>
            <w:tcW w:type="dxa" w:w="2880"/>
          </w:tcPr>
          <w:p>
            <w:r>
              <w:t>border-right-color: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border-r-pink-950</w:t>
            </w:r>
          </w:p>
        </w:tc>
        <w:tc>
          <w:tcPr>
            <w:tcW w:type="dxa" w:w="2880"/>
          </w:tcPr>
          <w:p>
            <w:r>
              <w:t>border-right-color: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border-r-rose-50</w:t>
            </w:r>
          </w:p>
        </w:tc>
        <w:tc>
          <w:tcPr>
            <w:tcW w:type="dxa" w:w="2880"/>
          </w:tcPr>
          <w:p>
            <w:r>
              <w:t>border-right-color: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border-r-rose-100</w:t>
            </w:r>
          </w:p>
        </w:tc>
        <w:tc>
          <w:tcPr>
            <w:tcW w:type="dxa" w:w="2880"/>
          </w:tcPr>
          <w:p>
            <w:r>
              <w:t>border-right-color: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border-r-rose-200</w:t>
            </w:r>
          </w:p>
        </w:tc>
        <w:tc>
          <w:tcPr>
            <w:tcW w:type="dxa" w:w="2880"/>
          </w:tcPr>
          <w:p>
            <w:r>
              <w:t>border-right-color: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border-r-rose-300</w:t>
            </w:r>
          </w:p>
        </w:tc>
        <w:tc>
          <w:tcPr>
            <w:tcW w:type="dxa" w:w="2880"/>
          </w:tcPr>
          <w:p>
            <w:r>
              <w:t>border-right-color: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border-r-rose-400</w:t>
            </w:r>
          </w:p>
        </w:tc>
        <w:tc>
          <w:tcPr>
            <w:tcW w:type="dxa" w:w="2880"/>
          </w:tcPr>
          <w:p>
            <w:r>
              <w:t>border-right-color: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border-r-rose-500</w:t>
            </w:r>
          </w:p>
        </w:tc>
        <w:tc>
          <w:tcPr>
            <w:tcW w:type="dxa" w:w="2880"/>
          </w:tcPr>
          <w:p>
            <w:r>
              <w:t>border-right-color: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border-r-rose-600</w:t>
            </w:r>
          </w:p>
        </w:tc>
        <w:tc>
          <w:tcPr>
            <w:tcW w:type="dxa" w:w="2880"/>
          </w:tcPr>
          <w:p>
            <w:r>
              <w:t>border-right-color: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border-r-rose-700</w:t>
            </w:r>
          </w:p>
        </w:tc>
        <w:tc>
          <w:tcPr>
            <w:tcW w:type="dxa" w:w="2880"/>
          </w:tcPr>
          <w:p>
            <w:r>
              <w:t>border-right-color: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border-r-rose-800</w:t>
            </w:r>
          </w:p>
        </w:tc>
        <w:tc>
          <w:tcPr>
            <w:tcW w:type="dxa" w:w="2880"/>
          </w:tcPr>
          <w:p>
            <w:r>
              <w:t>border-right-color: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border-r-rose-900</w:t>
            </w:r>
          </w:p>
        </w:tc>
        <w:tc>
          <w:tcPr>
            <w:tcW w:type="dxa" w:w="2880"/>
          </w:tcPr>
          <w:p>
            <w:r>
              <w:t>border-right-color: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border-r-rose-950</w:t>
            </w:r>
          </w:p>
        </w:tc>
        <w:tc>
          <w:tcPr>
            <w:tcW w:type="dxa" w:w="2880"/>
          </w:tcPr>
          <w:p>
            <w:r>
              <w:t>border-right-color: rgb(76 5 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border-b-inherit</w:t>
            </w:r>
          </w:p>
        </w:tc>
        <w:tc>
          <w:tcPr>
            <w:tcW w:type="dxa" w:w="2880"/>
          </w:tcPr>
          <w:p>
            <w:r>
              <w:t>border-bottom-color: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border-b-current</w:t>
            </w:r>
          </w:p>
        </w:tc>
        <w:tc>
          <w:tcPr>
            <w:tcW w:type="dxa" w:w="2880"/>
          </w:tcPr>
          <w:p>
            <w:r>
              <w:t>border-bottom-color: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border-b-transparent</w:t>
            </w:r>
          </w:p>
        </w:tc>
        <w:tc>
          <w:tcPr>
            <w:tcW w:type="dxa" w:w="2880"/>
          </w:tcPr>
          <w:p>
            <w:r>
              <w:t>border-bottom-color: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border-b-black</w:t>
            </w:r>
          </w:p>
        </w:tc>
        <w:tc>
          <w:tcPr>
            <w:tcW w:type="dxa" w:w="2880"/>
          </w:tcPr>
          <w:p>
            <w:r>
              <w:t>border-bottom-color: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border-b-white</w:t>
            </w:r>
          </w:p>
        </w:tc>
        <w:tc>
          <w:tcPr>
            <w:tcW w:type="dxa" w:w="2880"/>
          </w:tcPr>
          <w:p>
            <w:r>
              <w:t>border-bottom-color: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border-b-slate-50</w:t>
            </w:r>
          </w:p>
        </w:tc>
        <w:tc>
          <w:tcPr>
            <w:tcW w:type="dxa" w:w="2880"/>
          </w:tcPr>
          <w:p>
            <w:r>
              <w:t>border-bottom-color: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border-b-slate-100</w:t>
            </w:r>
          </w:p>
        </w:tc>
        <w:tc>
          <w:tcPr>
            <w:tcW w:type="dxa" w:w="2880"/>
          </w:tcPr>
          <w:p>
            <w:r>
              <w:t>border-bottom-color: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border-b-slate-200</w:t>
            </w:r>
          </w:p>
        </w:tc>
        <w:tc>
          <w:tcPr>
            <w:tcW w:type="dxa" w:w="2880"/>
          </w:tcPr>
          <w:p>
            <w:r>
              <w:t>border-bottom-color: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border-b-slate-300</w:t>
            </w:r>
          </w:p>
        </w:tc>
        <w:tc>
          <w:tcPr>
            <w:tcW w:type="dxa" w:w="2880"/>
          </w:tcPr>
          <w:p>
            <w:r>
              <w:t>border-bottom-color: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border-b-slate-400</w:t>
            </w:r>
          </w:p>
        </w:tc>
        <w:tc>
          <w:tcPr>
            <w:tcW w:type="dxa" w:w="2880"/>
          </w:tcPr>
          <w:p>
            <w:r>
              <w:t>border-bottom-color: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border-b-slate-500</w:t>
            </w:r>
          </w:p>
        </w:tc>
        <w:tc>
          <w:tcPr>
            <w:tcW w:type="dxa" w:w="2880"/>
          </w:tcPr>
          <w:p>
            <w:r>
              <w:t>border-bottom-color: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border-b-slate-600</w:t>
            </w:r>
          </w:p>
        </w:tc>
        <w:tc>
          <w:tcPr>
            <w:tcW w:type="dxa" w:w="2880"/>
          </w:tcPr>
          <w:p>
            <w:r>
              <w:t>border-bottom-color: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border-b-slate-700</w:t>
            </w:r>
          </w:p>
        </w:tc>
        <w:tc>
          <w:tcPr>
            <w:tcW w:type="dxa" w:w="2880"/>
          </w:tcPr>
          <w:p>
            <w:r>
              <w:t>border-bottom-color: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border-b-slate-800</w:t>
            </w:r>
          </w:p>
        </w:tc>
        <w:tc>
          <w:tcPr>
            <w:tcW w:type="dxa" w:w="2880"/>
          </w:tcPr>
          <w:p>
            <w:r>
              <w:t>border-bottom-color: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border-b-slate-900</w:t>
            </w:r>
          </w:p>
        </w:tc>
        <w:tc>
          <w:tcPr>
            <w:tcW w:type="dxa" w:w="2880"/>
          </w:tcPr>
          <w:p>
            <w:r>
              <w:t>border-bottom-color: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border-b-slate-950</w:t>
            </w:r>
          </w:p>
        </w:tc>
        <w:tc>
          <w:tcPr>
            <w:tcW w:type="dxa" w:w="2880"/>
          </w:tcPr>
          <w:p>
            <w:r>
              <w:t>border-bottom-color: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border-b-gray-50</w:t>
            </w:r>
          </w:p>
        </w:tc>
        <w:tc>
          <w:tcPr>
            <w:tcW w:type="dxa" w:w="2880"/>
          </w:tcPr>
          <w:p>
            <w:r>
              <w:t>border-bottom-color: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border-b-gray-100</w:t>
            </w:r>
          </w:p>
        </w:tc>
        <w:tc>
          <w:tcPr>
            <w:tcW w:type="dxa" w:w="2880"/>
          </w:tcPr>
          <w:p>
            <w:r>
              <w:t>border-bottom-color: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border-b-gray-200</w:t>
            </w:r>
          </w:p>
        </w:tc>
        <w:tc>
          <w:tcPr>
            <w:tcW w:type="dxa" w:w="2880"/>
          </w:tcPr>
          <w:p>
            <w:r>
              <w:t>border-bottom-color: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border-b-gray-300</w:t>
            </w:r>
          </w:p>
        </w:tc>
        <w:tc>
          <w:tcPr>
            <w:tcW w:type="dxa" w:w="2880"/>
          </w:tcPr>
          <w:p>
            <w:r>
              <w:t>border-bottom-color: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border-b-gray-400</w:t>
            </w:r>
          </w:p>
        </w:tc>
        <w:tc>
          <w:tcPr>
            <w:tcW w:type="dxa" w:w="2880"/>
          </w:tcPr>
          <w:p>
            <w:r>
              <w:t>border-bottom-color: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border-b-gray-500</w:t>
            </w:r>
          </w:p>
        </w:tc>
        <w:tc>
          <w:tcPr>
            <w:tcW w:type="dxa" w:w="2880"/>
          </w:tcPr>
          <w:p>
            <w:r>
              <w:t>border-bottom-color: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border-b-gray-600</w:t>
            </w:r>
          </w:p>
        </w:tc>
        <w:tc>
          <w:tcPr>
            <w:tcW w:type="dxa" w:w="2880"/>
          </w:tcPr>
          <w:p>
            <w:r>
              <w:t>border-bottom-color: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border-b-gray-700</w:t>
            </w:r>
          </w:p>
        </w:tc>
        <w:tc>
          <w:tcPr>
            <w:tcW w:type="dxa" w:w="2880"/>
          </w:tcPr>
          <w:p>
            <w:r>
              <w:t>border-bottom-color: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border-b-gray-800</w:t>
            </w:r>
          </w:p>
        </w:tc>
        <w:tc>
          <w:tcPr>
            <w:tcW w:type="dxa" w:w="2880"/>
          </w:tcPr>
          <w:p>
            <w:r>
              <w:t>border-bottom-color: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border-b-gray-900</w:t>
            </w:r>
          </w:p>
        </w:tc>
        <w:tc>
          <w:tcPr>
            <w:tcW w:type="dxa" w:w="2880"/>
          </w:tcPr>
          <w:p>
            <w:r>
              <w:t>border-bottom-color: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border-b-gray-950</w:t>
            </w:r>
          </w:p>
        </w:tc>
        <w:tc>
          <w:tcPr>
            <w:tcW w:type="dxa" w:w="2880"/>
          </w:tcPr>
          <w:p>
            <w:r>
              <w:t>border-bottom-color: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border-b-zinc-50</w:t>
            </w:r>
          </w:p>
        </w:tc>
        <w:tc>
          <w:tcPr>
            <w:tcW w:type="dxa" w:w="2880"/>
          </w:tcPr>
          <w:p>
            <w:r>
              <w:t>border-bottom-color: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border-b-zinc-100</w:t>
            </w:r>
          </w:p>
        </w:tc>
        <w:tc>
          <w:tcPr>
            <w:tcW w:type="dxa" w:w="2880"/>
          </w:tcPr>
          <w:p>
            <w:r>
              <w:t>border-bottom-color: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border-b-zinc-200</w:t>
            </w:r>
          </w:p>
        </w:tc>
        <w:tc>
          <w:tcPr>
            <w:tcW w:type="dxa" w:w="2880"/>
          </w:tcPr>
          <w:p>
            <w:r>
              <w:t>border-bottom-color: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border-b-zinc-300</w:t>
            </w:r>
          </w:p>
        </w:tc>
        <w:tc>
          <w:tcPr>
            <w:tcW w:type="dxa" w:w="2880"/>
          </w:tcPr>
          <w:p>
            <w:r>
              <w:t>border-bottom-color: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border-b-zinc-400</w:t>
            </w:r>
          </w:p>
        </w:tc>
        <w:tc>
          <w:tcPr>
            <w:tcW w:type="dxa" w:w="2880"/>
          </w:tcPr>
          <w:p>
            <w:r>
              <w:t>border-bottom-color: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border-b-zinc-500</w:t>
            </w:r>
          </w:p>
        </w:tc>
        <w:tc>
          <w:tcPr>
            <w:tcW w:type="dxa" w:w="2880"/>
          </w:tcPr>
          <w:p>
            <w:r>
              <w:t>border-bottom-color: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border-b-zinc-600</w:t>
            </w:r>
          </w:p>
        </w:tc>
        <w:tc>
          <w:tcPr>
            <w:tcW w:type="dxa" w:w="2880"/>
          </w:tcPr>
          <w:p>
            <w:r>
              <w:t>border-bottom-color: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border-b-zinc-700</w:t>
            </w:r>
          </w:p>
        </w:tc>
        <w:tc>
          <w:tcPr>
            <w:tcW w:type="dxa" w:w="2880"/>
          </w:tcPr>
          <w:p>
            <w:r>
              <w:t>border-bottom-color: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border-b-zinc-800</w:t>
            </w:r>
          </w:p>
        </w:tc>
        <w:tc>
          <w:tcPr>
            <w:tcW w:type="dxa" w:w="2880"/>
          </w:tcPr>
          <w:p>
            <w:r>
              <w:t>border-bottom-color: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border-b-zinc-900</w:t>
            </w:r>
          </w:p>
        </w:tc>
        <w:tc>
          <w:tcPr>
            <w:tcW w:type="dxa" w:w="2880"/>
          </w:tcPr>
          <w:p>
            <w:r>
              <w:t>border-bottom-color: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border-b-zinc-950</w:t>
            </w:r>
          </w:p>
        </w:tc>
        <w:tc>
          <w:tcPr>
            <w:tcW w:type="dxa" w:w="2880"/>
          </w:tcPr>
          <w:p>
            <w:r>
              <w:t>border-bottom-color: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border-b-neutral-50</w:t>
            </w:r>
          </w:p>
        </w:tc>
        <w:tc>
          <w:tcPr>
            <w:tcW w:type="dxa" w:w="2880"/>
          </w:tcPr>
          <w:p>
            <w:r>
              <w:t>border-bottom-color: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border-b-neutral-100</w:t>
            </w:r>
          </w:p>
        </w:tc>
        <w:tc>
          <w:tcPr>
            <w:tcW w:type="dxa" w:w="2880"/>
          </w:tcPr>
          <w:p>
            <w:r>
              <w:t>border-bottom-color: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border-b-neutral-200</w:t>
            </w:r>
          </w:p>
        </w:tc>
        <w:tc>
          <w:tcPr>
            <w:tcW w:type="dxa" w:w="2880"/>
          </w:tcPr>
          <w:p>
            <w:r>
              <w:t>border-bottom-color: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border-b-neutral-300</w:t>
            </w:r>
          </w:p>
        </w:tc>
        <w:tc>
          <w:tcPr>
            <w:tcW w:type="dxa" w:w="2880"/>
          </w:tcPr>
          <w:p>
            <w:r>
              <w:t>border-bottom-color: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border-b-neutral-400</w:t>
            </w:r>
          </w:p>
        </w:tc>
        <w:tc>
          <w:tcPr>
            <w:tcW w:type="dxa" w:w="2880"/>
          </w:tcPr>
          <w:p>
            <w:r>
              <w:t>border-bottom-color: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border-b-neutral-500</w:t>
            </w:r>
          </w:p>
        </w:tc>
        <w:tc>
          <w:tcPr>
            <w:tcW w:type="dxa" w:w="2880"/>
          </w:tcPr>
          <w:p>
            <w:r>
              <w:t>border-bottom-color: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border-b-neutral-600</w:t>
            </w:r>
          </w:p>
        </w:tc>
        <w:tc>
          <w:tcPr>
            <w:tcW w:type="dxa" w:w="2880"/>
          </w:tcPr>
          <w:p>
            <w:r>
              <w:t>border-bottom-color: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border-b-neutral-700</w:t>
            </w:r>
          </w:p>
        </w:tc>
        <w:tc>
          <w:tcPr>
            <w:tcW w:type="dxa" w:w="2880"/>
          </w:tcPr>
          <w:p>
            <w:r>
              <w:t>border-bottom-color: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border-b-neutral-800</w:t>
            </w:r>
          </w:p>
        </w:tc>
        <w:tc>
          <w:tcPr>
            <w:tcW w:type="dxa" w:w="2880"/>
          </w:tcPr>
          <w:p>
            <w:r>
              <w:t>border-bottom-color: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border-b-neutral-900</w:t>
            </w:r>
          </w:p>
        </w:tc>
        <w:tc>
          <w:tcPr>
            <w:tcW w:type="dxa" w:w="2880"/>
          </w:tcPr>
          <w:p>
            <w:r>
              <w:t>border-bottom-color: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border-b-neutral-950</w:t>
            </w:r>
          </w:p>
        </w:tc>
        <w:tc>
          <w:tcPr>
            <w:tcW w:type="dxa" w:w="2880"/>
          </w:tcPr>
          <w:p>
            <w:r>
              <w:t>border-bottom-color: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border-b-stone-50</w:t>
            </w:r>
          </w:p>
        </w:tc>
        <w:tc>
          <w:tcPr>
            <w:tcW w:type="dxa" w:w="2880"/>
          </w:tcPr>
          <w:p>
            <w:r>
              <w:t>border-bottom-color: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border-b-stone-100</w:t>
            </w:r>
          </w:p>
        </w:tc>
        <w:tc>
          <w:tcPr>
            <w:tcW w:type="dxa" w:w="2880"/>
          </w:tcPr>
          <w:p>
            <w:r>
              <w:t>border-bottom-color: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border-b-stone-200</w:t>
            </w:r>
          </w:p>
        </w:tc>
        <w:tc>
          <w:tcPr>
            <w:tcW w:type="dxa" w:w="2880"/>
          </w:tcPr>
          <w:p>
            <w:r>
              <w:t>border-bottom-color: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border-b-stone-300</w:t>
            </w:r>
          </w:p>
        </w:tc>
        <w:tc>
          <w:tcPr>
            <w:tcW w:type="dxa" w:w="2880"/>
          </w:tcPr>
          <w:p>
            <w:r>
              <w:t>border-bottom-color: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border-b-stone-400</w:t>
            </w:r>
          </w:p>
        </w:tc>
        <w:tc>
          <w:tcPr>
            <w:tcW w:type="dxa" w:w="2880"/>
          </w:tcPr>
          <w:p>
            <w:r>
              <w:t>border-bottom-color: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border-b-stone-500</w:t>
            </w:r>
          </w:p>
        </w:tc>
        <w:tc>
          <w:tcPr>
            <w:tcW w:type="dxa" w:w="2880"/>
          </w:tcPr>
          <w:p>
            <w:r>
              <w:t>border-bottom-color: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border-b-stone-600</w:t>
            </w:r>
          </w:p>
        </w:tc>
        <w:tc>
          <w:tcPr>
            <w:tcW w:type="dxa" w:w="2880"/>
          </w:tcPr>
          <w:p>
            <w:r>
              <w:t>border-bottom-color: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border-b-stone-700</w:t>
            </w:r>
          </w:p>
        </w:tc>
        <w:tc>
          <w:tcPr>
            <w:tcW w:type="dxa" w:w="2880"/>
          </w:tcPr>
          <w:p>
            <w:r>
              <w:t>border-bottom-color: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border-b-stone-800</w:t>
            </w:r>
          </w:p>
        </w:tc>
        <w:tc>
          <w:tcPr>
            <w:tcW w:type="dxa" w:w="2880"/>
          </w:tcPr>
          <w:p>
            <w:r>
              <w:t>border-bottom-color: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border-b-stone-900</w:t>
            </w:r>
          </w:p>
        </w:tc>
        <w:tc>
          <w:tcPr>
            <w:tcW w:type="dxa" w:w="2880"/>
          </w:tcPr>
          <w:p>
            <w:r>
              <w:t>border-bottom-color: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border-b-stone-950</w:t>
            </w:r>
          </w:p>
        </w:tc>
        <w:tc>
          <w:tcPr>
            <w:tcW w:type="dxa" w:w="2880"/>
          </w:tcPr>
          <w:p>
            <w:r>
              <w:t>border-bottom-color: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border-b-red-50</w:t>
            </w:r>
          </w:p>
        </w:tc>
        <w:tc>
          <w:tcPr>
            <w:tcW w:type="dxa" w:w="2880"/>
          </w:tcPr>
          <w:p>
            <w:r>
              <w:t>border-bottom-color: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border-b-red-100</w:t>
            </w:r>
          </w:p>
        </w:tc>
        <w:tc>
          <w:tcPr>
            <w:tcW w:type="dxa" w:w="2880"/>
          </w:tcPr>
          <w:p>
            <w:r>
              <w:t>border-bottom-color: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border-b-red-200</w:t>
            </w:r>
          </w:p>
        </w:tc>
        <w:tc>
          <w:tcPr>
            <w:tcW w:type="dxa" w:w="2880"/>
          </w:tcPr>
          <w:p>
            <w:r>
              <w:t>border-bottom-color: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border-b-red-300</w:t>
            </w:r>
          </w:p>
        </w:tc>
        <w:tc>
          <w:tcPr>
            <w:tcW w:type="dxa" w:w="2880"/>
          </w:tcPr>
          <w:p>
            <w:r>
              <w:t>border-bottom-color: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border-b-red-400</w:t>
            </w:r>
          </w:p>
        </w:tc>
        <w:tc>
          <w:tcPr>
            <w:tcW w:type="dxa" w:w="2880"/>
          </w:tcPr>
          <w:p>
            <w:r>
              <w:t>border-bottom-color: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border-b-red-500</w:t>
            </w:r>
          </w:p>
        </w:tc>
        <w:tc>
          <w:tcPr>
            <w:tcW w:type="dxa" w:w="2880"/>
          </w:tcPr>
          <w:p>
            <w:r>
              <w:t>border-bottom-color: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border-b-red-600</w:t>
            </w:r>
          </w:p>
        </w:tc>
        <w:tc>
          <w:tcPr>
            <w:tcW w:type="dxa" w:w="2880"/>
          </w:tcPr>
          <w:p>
            <w:r>
              <w:t>border-bottom-color: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border-b-red-700</w:t>
            </w:r>
          </w:p>
        </w:tc>
        <w:tc>
          <w:tcPr>
            <w:tcW w:type="dxa" w:w="2880"/>
          </w:tcPr>
          <w:p>
            <w:r>
              <w:t>border-bottom-color: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border-b-red-800</w:t>
            </w:r>
          </w:p>
        </w:tc>
        <w:tc>
          <w:tcPr>
            <w:tcW w:type="dxa" w:w="2880"/>
          </w:tcPr>
          <w:p>
            <w:r>
              <w:t>border-bottom-color: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border-b-red-900</w:t>
            </w:r>
          </w:p>
        </w:tc>
        <w:tc>
          <w:tcPr>
            <w:tcW w:type="dxa" w:w="2880"/>
          </w:tcPr>
          <w:p>
            <w:r>
              <w:t>border-bottom-color: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border-b-red-950</w:t>
            </w:r>
          </w:p>
        </w:tc>
        <w:tc>
          <w:tcPr>
            <w:tcW w:type="dxa" w:w="2880"/>
          </w:tcPr>
          <w:p>
            <w:r>
              <w:t>border-bottom-color: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border-b-orange-50</w:t>
            </w:r>
          </w:p>
        </w:tc>
        <w:tc>
          <w:tcPr>
            <w:tcW w:type="dxa" w:w="2880"/>
          </w:tcPr>
          <w:p>
            <w:r>
              <w:t>border-bottom-color: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border-b-orange-100</w:t>
            </w:r>
          </w:p>
        </w:tc>
        <w:tc>
          <w:tcPr>
            <w:tcW w:type="dxa" w:w="2880"/>
          </w:tcPr>
          <w:p>
            <w:r>
              <w:t>border-bottom-color: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border-b-orange-200</w:t>
            </w:r>
          </w:p>
        </w:tc>
        <w:tc>
          <w:tcPr>
            <w:tcW w:type="dxa" w:w="2880"/>
          </w:tcPr>
          <w:p>
            <w:r>
              <w:t>border-bottom-color: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border-b-orange-300</w:t>
            </w:r>
          </w:p>
        </w:tc>
        <w:tc>
          <w:tcPr>
            <w:tcW w:type="dxa" w:w="2880"/>
          </w:tcPr>
          <w:p>
            <w:r>
              <w:t>border-bottom-color: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border-b-orange-400</w:t>
            </w:r>
          </w:p>
        </w:tc>
        <w:tc>
          <w:tcPr>
            <w:tcW w:type="dxa" w:w="2880"/>
          </w:tcPr>
          <w:p>
            <w:r>
              <w:t>border-bottom-color: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border-b-orange-500</w:t>
            </w:r>
          </w:p>
        </w:tc>
        <w:tc>
          <w:tcPr>
            <w:tcW w:type="dxa" w:w="2880"/>
          </w:tcPr>
          <w:p>
            <w:r>
              <w:t>border-bottom-color: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border-b-orange-600</w:t>
            </w:r>
          </w:p>
        </w:tc>
        <w:tc>
          <w:tcPr>
            <w:tcW w:type="dxa" w:w="2880"/>
          </w:tcPr>
          <w:p>
            <w:r>
              <w:t>border-bottom-color: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border-b-orange-700</w:t>
            </w:r>
          </w:p>
        </w:tc>
        <w:tc>
          <w:tcPr>
            <w:tcW w:type="dxa" w:w="2880"/>
          </w:tcPr>
          <w:p>
            <w:r>
              <w:t>border-bottom-color: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border-b-orange-800</w:t>
            </w:r>
          </w:p>
        </w:tc>
        <w:tc>
          <w:tcPr>
            <w:tcW w:type="dxa" w:w="2880"/>
          </w:tcPr>
          <w:p>
            <w:r>
              <w:t>border-bottom-color: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border-b-orange-900</w:t>
            </w:r>
          </w:p>
        </w:tc>
        <w:tc>
          <w:tcPr>
            <w:tcW w:type="dxa" w:w="2880"/>
          </w:tcPr>
          <w:p>
            <w:r>
              <w:t>border-bottom-color: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border-b-orange-950</w:t>
            </w:r>
          </w:p>
        </w:tc>
        <w:tc>
          <w:tcPr>
            <w:tcW w:type="dxa" w:w="2880"/>
          </w:tcPr>
          <w:p>
            <w:r>
              <w:t>border-bottom-color: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border-b-amber-50</w:t>
            </w:r>
          </w:p>
        </w:tc>
        <w:tc>
          <w:tcPr>
            <w:tcW w:type="dxa" w:w="2880"/>
          </w:tcPr>
          <w:p>
            <w:r>
              <w:t>border-bottom-color: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border-b-amber-100</w:t>
            </w:r>
          </w:p>
        </w:tc>
        <w:tc>
          <w:tcPr>
            <w:tcW w:type="dxa" w:w="2880"/>
          </w:tcPr>
          <w:p>
            <w:r>
              <w:t>border-bottom-color: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border-b-amber-200</w:t>
            </w:r>
          </w:p>
        </w:tc>
        <w:tc>
          <w:tcPr>
            <w:tcW w:type="dxa" w:w="2880"/>
          </w:tcPr>
          <w:p>
            <w:r>
              <w:t>border-bottom-color: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border-b-amber-300</w:t>
            </w:r>
          </w:p>
        </w:tc>
        <w:tc>
          <w:tcPr>
            <w:tcW w:type="dxa" w:w="2880"/>
          </w:tcPr>
          <w:p>
            <w:r>
              <w:t>border-bottom-color: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border-b-amber-400</w:t>
            </w:r>
          </w:p>
        </w:tc>
        <w:tc>
          <w:tcPr>
            <w:tcW w:type="dxa" w:w="2880"/>
          </w:tcPr>
          <w:p>
            <w:r>
              <w:t>border-bottom-color: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border-b-amber-500</w:t>
            </w:r>
          </w:p>
        </w:tc>
        <w:tc>
          <w:tcPr>
            <w:tcW w:type="dxa" w:w="2880"/>
          </w:tcPr>
          <w:p>
            <w:r>
              <w:t>border-bottom-color: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border-b-amber-600</w:t>
            </w:r>
          </w:p>
        </w:tc>
        <w:tc>
          <w:tcPr>
            <w:tcW w:type="dxa" w:w="2880"/>
          </w:tcPr>
          <w:p>
            <w:r>
              <w:t>border-bottom-color: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border-b-amber-700</w:t>
            </w:r>
          </w:p>
        </w:tc>
        <w:tc>
          <w:tcPr>
            <w:tcW w:type="dxa" w:w="2880"/>
          </w:tcPr>
          <w:p>
            <w:r>
              <w:t>border-bottom-color: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border-b-amber-800</w:t>
            </w:r>
          </w:p>
        </w:tc>
        <w:tc>
          <w:tcPr>
            <w:tcW w:type="dxa" w:w="2880"/>
          </w:tcPr>
          <w:p>
            <w:r>
              <w:t>border-bottom-color: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border-b-amber-900</w:t>
            </w:r>
          </w:p>
        </w:tc>
        <w:tc>
          <w:tcPr>
            <w:tcW w:type="dxa" w:w="2880"/>
          </w:tcPr>
          <w:p>
            <w:r>
              <w:t>border-bottom-color: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border-b-amber-950</w:t>
            </w:r>
          </w:p>
        </w:tc>
        <w:tc>
          <w:tcPr>
            <w:tcW w:type="dxa" w:w="2880"/>
          </w:tcPr>
          <w:p>
            <w:r>
              <w:t>border-bottom-color: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border-b-yellow-50</w:t>
            </w:r>
          </w:p>
        </w:tc>
        <w:tc>
          <w:tcPr>
            <w:tcW w:type="dxa" w:w="2880"/>
          </w:tcPr>
          <w:p>
            <w:r>
              <w:t>border-bottom-color: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border-b-yellow-100</w:t>
            </w:r>
          </w:p>
        </w:tc>
        <w:tc>
          <w:tcPr>
            <w:tcW w:type="dxa" w:w="2880"/>
          </w:tcPr>
          <w:p>
            <w:r>
              <w:t>border-bottom-color: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border-b-yellow-200</w:t>
            </w:r>
          </w:p>
        </w:tc>
        <w:tc>
          <w:tcPr>
            <w:tcW w:type="dxa" w:w="2880"/>
          </w:tcPr>
          <w:p>
            <w:r>
              <w:t>border-bottom-color: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border-b-yellow-300</w:t>
            </w:r>
          </w:p>
        </w:tc>
        <w:tc>
          <w:tcPr>
            <w:tcW w:type="dxa" w:w="2880"/>
          </w:tcPr>
          <w:p>
            <w:r>
              <w:t>border-bottom-color: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border-b-yellow-400</w:t>
            </w:r>
          </w:p>
        </w:tc>
        <w:tc>
          <w:tcPr>
            <w:tcW w:type="dxa" w:w="2880"/>
          </w:tcPr>
          <w:p>
            <w:r>
              <w:t>border-bottom-color: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border-b-yellow-500</w:t>
            </w:r>
          </w:p>
        </w:tc>
        <w:tc>
          <w:tcPr>
            <w:tcW w:type="dxa" w:w="2880"/>
          </w:tcPr>
          <w:p>
            <w:r>
              <w:t>border-bottom-color: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border-b-yellow-600</w:t>
            </w:r>
          </w:p>
        </w:tc>
        <w:tc>
          <w:tcPr>
            <w:tcW w:type="dxa" w:w="2880"/>
          </w:tcPr>
          <w:p>
            <w:r>
              <w:t>border-bottom-color: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border-b-yellow-700</w:t>
            </w:r>
          </w:p>
        </w:tc>
        <w:tc>
          <w:tcPr>
            <w:tcW w:type="dxa" w:w="2880"/>
          </w:tcPr>
          <w:p>
            <w:r>
              <w:t>border-bottom-color: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border-b-yellow-800</w:t>
            </w:r>
          </w:p>
        </w:tc>
        <w:tc>
          <w:tcPr>
            <w:tcW w:type="dxa" w:w="2880"/>
          </w:tcPr>
          <w:p>
            <w:r>
              <w:t>border-bottom-color: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border-b-yellow-900</w:t>
            </w:r>
          </w:p>
        </w:tc>
        <w:tc>
          <w:tcPr>
            <w:tcW w:type="dxa" w:w="2880"/>
          </w:tcPr>
          <w:p>
            <w:r>
              <w:t>border-bottom-color: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border-b-yellow-950</w:t>
            </w:r>
          </w:p>
        </w:tc>
        <w:tc>
          <w:tcPr>
            <w:tcW w:type="dxa" w:w="2880"/>
          </w:tcPr>
          <w:p>
            <w:r>
              <w:t>border-bottom-color: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border-b-lime-50</w:t>
            </w:r>
          </w:p>
        </w:tc>
        <w:tc>
          <w:tcPr>
            <w:tcW w:type="dxa" w:w="2880"/>
          </w:tcPr>
          <w:p>
            <w:r>
              <w:t>border-bottom-color: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border-b-lime-100</w:t>
            </w:r>
          </w:p>
        </w:tc>
        <w:tc>
          <w:tcPr>
            <w:tcW w:type="dxa" w:w="2880"/>
          </w:tcPr>
          <w:p>
            <w:r>
              <w:t>border-bottom-color: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border-b-lime-200</w:t>
            </w:r>
          </w:p>
        </w:tc>
        <w:tc>
          <w:tcPr>
            <w:tcW w:type="dxa" w:w="2880"/>
          </w:tcPr>
          <w:p>
            <w:r>
              <w:t>border-bottom-color: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border-b-lime-300</w:t>
            </w:r>
          </w:p>
        </w:tc>
        <w:tc>
          <w:tcPr>
            <w:tcW w:type="dxa" w:w="2880"/>
          </w:tcPr>
          <w:p>
            <w:r>
              <w:t>border-bottom-color: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border-b-lime-400</w:t>
            </w:r>
          </w:p>
        </w:tc>
        <w:tc>
          <w:tcPr>
            <w:tcW w:type="dxa" w:w="2880"/>
          </w:tcPr>
          <w:p>
            <w:r>
              <w:t>border-bottom-color: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border-b-lime-500</w:t>
            </w:r>
          </w:p>
        </w:tc>
        <w:tc>
          <w:tcPr>
            <w:tcW w:type="dxa" w:w="2880"/>
          </w:tcPr>
          <w:p>
            <w:r>
              <w:t>border-bottom-color: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border-b-lime-600</w:t>
            </w:r>
          </w:p>
        </w:tc>
        <w:tc>
          <w:tcPr>
            <w:tcW w:type="dxa" w:w="2880"/>
          </w:tcPr>
          <w:p>
            <w:r>
              <w:t>border-bottom-color: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border-b-lime-700</w:t>
            </w:r>
          </w:p>
        </w:tc>
        <w:tc>
          <w:tcPr>
            <w:tcW w:type="dxa" w:w="2880"/>
          </w:tcPr>
          <w:p>
            <w:r>
              <w:t>border-bottom-color: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border-b-lime-800</w:t>
            </w:r>
          </w:p>
        </w:tc>
        <w:tc>
          <w:tcPr>
            <w:tcW w:type="dxa" w:w="2880"/>
          </w:tcPr>
          <w:p>
            <w:r>
              <w:t>border-bottom-color: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border-b-lime-900</w:t>
            </w:r>
          </w:p>
        </w:tc>
        <w:tc>
          <w:tcPr>
            <w:tcW w:type="dxa" w:w="2880"/>
          </w:tcPr>
          <w:p>
            <w:r>
              <w:t>border-bottom-color: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border-b-lime-950</w:t>
            </w:r>
          </w:p>
        </w:tc>
        <w:tc>
          <w:tcPr>
            <w:tcW w:type="dxa" w:w="2880"/>
          </w:tcPr>
          <w:p>
            <w:r>
              <w:t>border-bottom-color: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border-b-green-50</w:t>
            </w:r>
          </w:p>
        </w:tc>
        <w:tc>
          <w:tcPr>
            <w:tcW w:type="dxa" w:w="2880"/>
          </w:tcPr>
          <w:p>
            <w:r>
              <w:t>border-bottom-color: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border-b-green-100</w:t>
            </w:r>
          </w:p>
        </w:tc>
        <w:tc>
          <w:tcPr>
            <w:tcW w:type="dxa" w:w="2880"/>
          </w:tcPr>
          <w:p>
            <w:r>
              <w:t>border-bottom-color: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border-b-green-200</w:t>
            </w:r>
          </w:p>
        </w:tc>
        <w:tc>
          <w:tcPr>
            <w:tcW w:type="dxa" w:w="2880"/>
          </w:tcPr>
          <w:p>
            <w:r>
              <w:t>border-bottom-color: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border-b-green-300</w:t>
            </w:r>
          </w:p>
        </w:tc>
        <w:tc>
          <w:tcPr>
            <w:tcW w:type="dxa" w:w="2880"/>
          </w:tcPr>
          <w:p>
            <w:r>
              <w:t>border-bottom-color: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border-b-green-400</w:t>
            </w:r>
          </w:p>
        </w:tc>
        <w:tc>
          <w:tcPr>
            <w:tcW w:type="dxa" w:w="2880"/>
          </w:tcPr>
          <w:p>
            <w:r>
              <w:t>border-bottom-color: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border-b-green-500</w:t>
            </w:r>
          </w:p>
        </w:tc>
        <w:tc>
          <w:tcPr>
            <w:tcW w:type="dxa" w:w="2880"/>
          </w:tcPr>
          <w:p>
            <w:r>
              <w:t>border-bottom-color: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border-b-green-600</w:t>
            </w:r>
          </w:p>
        </w:tc>
        <w:tc>
          <w:tcPr>
            <w:tcW w:type="dxa" w:w="2880"/>
          </w:tcPr>
          <w:p>
            <w:r>
              <w:t>border-bottom-color: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border-b-green-700</w:t>
            </w:r>
          </w:p>
        </w:tc>
        <w:tc>
          <w:tcPr>
            <w:tcW w:type="dxa" w:w="2880"/>
          </w:tcPr>
          <w:p>
            <w:r>
              <w:t>border-bottom-color: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border-b-green-800</w:t>
            </w:r>
          </w:p>
        </w:tc>
        <w:tc>
          <w:tcPr>
            <w:tcW w:type="dxa" w:w="2880"/>
          </w:tcPr>
          <w:p>
            <w:r>
              <w:t>border-bottom-color: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border-b-green-900</w:t>
            </w:r>
          </w:p>
        </w:tc>
        <w:tc>
          <w:tcPr>
            <w:tcW w:type="dxa" w:w="2880"/>
          </w:tcPr>
          <w:p>
            <w:r>
              <w:t>border-bottom-color: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border-b-green-950</w:t>
            </w:r>
          </w:p>
        </w:tc>
        <w:tc>
          <w:tcPr>
            <w:tcW w:type="dxa" w:w="2880"/>
          </w:tcPr>
          <w:p>
            <w:r>
              <w:t>border-bottom-color: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border-b-emerald-50</w:t>
            </w:r>
          </w:p>
        </w:tc>
        <w:tc>
          <w:tcPr>
            <w:tcW w:type="dxa" w:w="2880"/>
          </w:tcPr>
          <w:p>
            <w:r>
              <w:t>border-bottom-color: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border-b-emerald-100</w:t>
            </w:r>
          </w:p>
        </w:tc>
        <w:tc>
          <w:tcPr>
            <w:tcW w:type="dxa" w:w="2880"/>
          </w:tcPr>
          <w:p>
            <w:r>
              <w:t>border-bottom-color: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border-b-emerald-200</w:t>
            </w:r>
          </w:p>
        </w:tc>
        <w:tc>
          <w:tcPr>
            <w:tcW w:type="dxa" w:w="2880"/>
          </w:tcPr>
          <w:p>
            <w:r>
              <w:t>border-bottom-color: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border-b-emerald-300</w:t>
            </w:r>
          </w:p>
        </w:tc>
        <w:tc>
          <w:tcPr>
            <w:tcW w:type="dxa" w:w="2880"/>
          </w:tcPr>
          <w:p>
            <w:r>
              <w:t>border-bottom-color: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border-b-emerald-400</w:t>
            </w:r>
          </w:p>
        </w:tc>
        <w:tc>
          <w:tcPr>
            <w:tcW w:type="dxa" w:w="2880"/>
          </w:tcPr>
          <w:p>
            <w:r>
              <w:t>border-bottom-color: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border-b-emerald-500</w:t>
            </w:r>
          </w:p>
        </w:tc>
        <w:tc>
          <w:tcPr>
            <w:tcW w:type="dxa" w:w="2880"/>
          </w:tcPr>
          <w:p>
            <w:r>
              <w:t>border-bottom-color: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border-b-emerald-600</w:t>
            </w:r>
          </w:p>
        </w:tc>
        <w:tc>
          <w:tcPr>
            <w:tcW w:type="dxa" w:w="2880"/>
          </w:tcPr>
          <w:p>
            <w:r>
              <w:t>border-bottom-color: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border-b-emerald-700</w:t>
            </w:r>
          </w:p>
        </w:tc>
        <w:tc>
          <w:tcPr>
            <w:tcW w:type="dxa" w:w="2880"/>
          </w:tcPr>
          <w:p>
            <w:r>
              <w:t>border-bottom-color: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border-b-emerald-800</w:t>
            </w:r>
          </w:p>
        </w:tc>
        <w:tc>
          <w:tcPr>
            <w:tcW w:type="dxa" w:w="2880"/>
          </w:tcPr>
          <w:p>
            <w:r>
              <w:t>border-bottom-color: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border-b-emerald-900</w:t>
            </w:r>
          </w:p>
        </w:tc>
        <w:tc>
          <w:tcPr>
            <w:tcW w:type="dxa" w:w="2880"/>
          </w:tcPr>
          <w:p>
            <w:r>
              <w:t>border-bottom-color: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border-b-emerald-950</w:t>
            </w:r>
          </w:p>
        </w:tc>
        <w:tc>
          <w:tcPr>
            <w:tcW w:type="dxa" w:w="2880"/>
          </w:tcPr>
          <w:p>
            <w:r>
              <w:t>border-bottom-color: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border-b-teal-50</w:t>
            </w:r>
          </w:p>
        </w:tc>
        <w:tc>
          <w:tcPr>
            <w:tcW w:type="dxa" w:w="2880"/>
          </w:tcPr>
          <w:p>
            <w:r>
              <w:t>border-bottom-color: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border-b-teal-100</w:t>
            </w:r>
          </w:p>
        </w:tc>
        <w:tc>
          <w:tcPr>
            <w:tcW w:type="dxa" w:w="2880"/>
          </w:tcPr>
          <w:p>
            <w:r>
              <w:t>border-bottom-color: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border-b-teal-200</w:t>
            </w:r>
          </w:p>
        </w:tc>
        <w:tc>
          <w:tcPr>
            <w:tcW w:type="dxa" w:w="2880"/>
          </w:tcPr>
          <w:p>
            <w:r>
              <w:t>border-bottom-color: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border-b-teal-300</w:t>
            </w:r>
          </w:p>
        </w:tc>
        <w:tc>
          <w:tcPr>
            <w:tcW w:type="dxa" w:w="2880"/>
          </w:tcPr>
          <w:p>
            <w:r>
              <w:t>border-bottom-color: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border-b-teal-400</w:t>
            </w:r>
          </w:p>
        </w:tc>
        <w:tc>
          <w:tcPr>
            <w:tcW w:type="dxa" w:w="2880"/>
          </w:tcPr>
          <w:p>
            <w:r>
              <w:t>border-bottom-color: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border-b-teal-500</w:t>
            </w:r>
          </w:p>
        </w:tc>
        <w:tc>
          <w:tcPr>
            <w:tcW w:type="dxa" w:w="2880"/>
          </w:tcPr>
          <w:p>
            <w:r>
              <w:t>border-bottom-color: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border-b-teal-600</w:t>
            </w:r>
          </w:p>
        </w:tc>
        <w:tc>
          <w:tcPr>
            <w:tcW w:type="dxa" w:w="2880"/>
          </w:tcPr>
          <w:p>
            <w:r>
              <w:t>border-bottom-color: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border-b-teal-700</w:t>
            </w:r>
          </w:p>
        </w:tc>
        <w:tc>
          <w:tcPr>
            <w:tcW w:type="dxa" w:w="2880"/>
          </w:tcPr>
          <w:p>
            <w:r>
              <w:t>border-bottom-color: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border-b-teal-800</w:t>
            </w:r>
          </w:p>
        </w:tc>
        <w:tc>
          <w:tcPr>
            <w:tcW w:type="dxa" w:w="2880"/>
          </w:tcPr>
          <w:p>
            <w:r>
              <w:t>border-bottom-color: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border-b-teal-900</w:t>
            </w:r>
          </w:p>
        </w:tc>
        <w:tc>
          <w:tcPr>
            <w:tcW w:type="dxa" w:w="2880"/>
          </w:tcPr>
          <w:p>
            <w:r>
              <w:t>border-bottom-color: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border-b-teal-950</w:t>
            </w:r>
          </w:p>
        </w:tc>
        <w:tc>
          <w:tcPr>
            <w:tcW w:type="dxa" w:w="2880"/>
          </w:tcPr>
          <w:p>
            <w:r>
              <w:t>border-bottom-color: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border-b-cyan-50</w:t>
            </w:r>
          </w:p>
        </w:tc>
        <w:tc>
          <w:tcPr>
            <w:tcW w:type="dxa" w:w="2880"/>
          </w:tcPr>
          <w:p>
            <w:r>
              <w:t>border-bottom-color: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border-b-cyan-100</w:t>
            </w:r>
          </w:p>
        </w:tc>
        <w:tc>
          <w:tcPr>
            <w:tcW w:type="dxa" w:w="2880"/>
          </w:tcPr>
          <w:p>
            <w:r>
              <w:t>border-bottom-color: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border-b-cyan-200</w:t>
            </w:r>
          </w:p>
        </w:tc>
        <w:tc>
          <w:tcPr>
            <w:tcW w:type="dxa" w:w="2880"/>
          </w:tcPr>
          <w:p>
            <w:r>
              <w:t>border-bottom-color: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border-b-cyan-300</w:t>
            </w:r>
          </w:p>
        </w:tc>
        <w:tc>
          <w:tcPr>
            <w:tcW w:type="dxa" w:w="2880"/>
          </w:tcPr>
          <w:p>
            <w:r>
              <w:t>border-bottom-color: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border-b-cyan-400</w:t>
            </w:r>
          </w:p>
        </w:tc>
        <w:tc>
          <w:tcPr>
            <w:tcW w:type="dxa" w:w="2880"/>
          </w:tcPr>
          <w:p>
            <w:r>
              <w:t>border-bottom-color: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border-b-cyan-500</w:t>
            </w:r>
          </w:p>
        </w:tc>
        <w:tc>
          <w:tcPr>
            <w:tcW w:type="dxa" w:w="2880"/>
          </w:tcPr>
          <w:p>
            <w:r>
              <w:t>border-bottom-color: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border-b-cyan-600</w:t>
            </w:r>
          </w:p>
        </w:tc>
        <w:tc>
          <w:tcPr>
            <w:tcW w:type="dxa" w:w="2880"/>
          </w:tcPr>
          <w:p>
            <w:r>
              <w:t>border-bottom-color: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border-b-cyan-700</w:t>
            </w:r>
          </w:p>
        </w:tc>
        <w:tc>
          <w:tcPr>
            <w:tcW w:type="dxa" w:w="2880"/>
          </w:tcPr>
          <w:p>
            <w:r>
              <w:t>border-bottom-color: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border-b-cyan-800</w:t>
            </w:r>
          </w:p>
        </w:tc>
        <w:tc>
          <w:tcPr>
            <w:tcW w:type="dxa" w:w="2880"/>
          </w:tcPr>
          <w:p>
            <w:r>
              <w:t>border-bottom-color: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border-b-cyan-900</w:t>
            </w:r>
          </w:p>
        </w:tc>
        <w:tc>
          <w:tcPr>
            <w:tcW w:type="dxa" w:w="2880"/>
          </w:tcPr>
          <w:p>
            <w:r>
              <w:t>border-bottom-color: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border-b-cyan-950</w:t>
            </w:r>
          </w:p>
        </w:tc>
        <w:tc>
          <w:tcPr>
            <w:tcW w:type="dxa" w:w="2880"/>
          </w:tcPr>
          <w:p>
            <w:r>
              <w:t>border-bottom-color: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border-b-sky-50</w:t>
            </w:r>
          </w:p>
        </w:tc>
        <w:tc>
          <w:tcPr>
            <w:tcW w:type="dxa" w:w="2880"/>
          </w:tcPr>
          <w:p>
            <w:r>
              <w:t>border-bottom-color: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border-b-sky-100</w:t>
            </w:r>
          </w:p>
        </w:tc>
        <w:tc>
          <w:tcPr>
            <w:tcW w:type="dxa" w:w="2880"/>
          </w:tcPr>
          <w:p>
            <w:r>
              <w:t>border-bottom-color: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border-b-sky-200</w:t>
            </w:r>
          </w:p>
        </w:tc>
        <w:tc>
          <w:tcPr>
            <w:tcW w:type="dxa" w:w="2880"/>
          </w:tcPr>
          <w:p>
            <w:r>
              <w:t>border-bottom-color: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border-b-sky-300</w:t>
            </w:r>
          </w:p>
        </w:tc>
        <w:tc>
          <w:tcPr>
            <w:tcW w:type="dxa" w:w="2880"/>
          </w:tcPr>
          <w:p>
            <w:r>
              <w:t>border-bottom-color: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border-b-sky-400</w:t>
            </w:r>
          </w:p>
        </w:tc>
        <w:tc>
          <w:tcPr>
            <w:tcW w:type="dxa" w:w="2880"/>
          </w:tcPr>
          <w:p>
            <w:r>
              <w:t>border-bottom-color: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border-b-sky-500</w:t>
            </w:r>
          </w:p>
        </w:tc>
        <w:tc>
          <w:tcPr>
            <w:tcW w:type="dxa" w:w="2880"/>
          </w:tcPr>
          <w:p>
            <w:r>
              <w:t>border-bottom-color: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border-b-sky-600</w:t>
            </w:r>
          </w:p>
        </w:tc>
        <w:tc>
          <w:tcPr>
            <w:tcW w:type="dxa" w:w="2880"/>
          </w:tcPr>
          <w:p>
            <w:r>
              <w:t>border-bottom-color: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border-b-sky-700</w:t>
            </w:r>
          </w:p>
        </w:tc>
        <w:tc>
          <w:tcPr>
            <w:tcW w:type="dxa" w:w="2880"/>
          </w:tcPr>
          <w:p>
            <w:r>
              <w:t>border-bottom-color: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border-b-sky-800</w:t>
            </w:r>
          </w:p>
        </w:tc>
        <w:tc>
          <w:tcPr>
            <w:tcW w:type="dxa" w:w="2880"/>
          </w:tcPr>
          <w:p>
            <w:r>
              <w:t>border-bottom-color: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border-b-sky-900</w:t>
            </w:r>
          </w:p>
        </w:tc>
        <w:tc>
          <w:tcPr>
            <w:tcW w:type="dxa" w:w="2880"/>
          </w:tcPr>
          <w:p>
            <w:r>
              <w:t>border-bottom-color: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border-b-sky-950</w:t>
            </w:r>
          </w:p>
        </w:tc>
        <w:tc>
          <w:tcPr>
            <w:tcW w:type="dxa" w:w="2880"/>
          </w:tcPr>
          <w:p>
            <w:r>
              <w:t>border-bottom-color: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border-b-blue-50</w:t>
            </w:r>
          </w:p>
        </w:tc>
        <w:tc>
          <w:tcPr>
            <w:tcW w:type="dxa" w:w="2880"/>
          </w:tcPr>
          <w:p>
            <w:r>
              <w:t>border-bottom-color: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border-b-blue-100</w:t>
            </w:r>
          </w:p>
        </w:tc>
        <w:tc>
          <w:tcPr>
            <w:tcW w:type="dxa" w:w="2880"/>
          </w:tcPr>
          <w:p>
            <w:r>
              <w:t>border-bottom-color: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border-b-blue-200</w:t>
            </w:r>
          </w:p>
        </w:tc>
        <w:tc>
          <w:tcPr>
            <w:tcW w:type="dxa" w:w="2880"/>
          </w:tcPr>
          <w:p>
            <w:r>
              <w:t>border-bottom-color: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border-b-blue-300</w:t>
            </w:r>
          </w:p>
        </w:tc>
        <w:tc>
          <w:tcPr>
            <w:tcW w:type="dxa" w:w="2880"/>
          </w:tcPr>
          <w:p>
            <w:r>
              <w:t>border-bottom-color: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border-b-blue-400</w:t>
            </w:r>
          </w:p>
        </w:tc>
        <w:tc>
          <w:tcPr>
            <w:tcW w:type="dxa" w:w="2880"/>
          </w:tcPr>
          <w:p>
            <w:r>
              <w:t>border-bottom-color: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border-b-blue-500</w:t>
            </w:r>
          </w:p>
        </w:tc>
        <w:tc>
          <w:tcPr>
            <w:tcW w:type="dxa" w:w="2880"/>
          </w:tcPr>
          <w:p>
            <w:r>
              <w:t>border-bottom-color: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border-b-blue-600</w:t>
            </w:r>
          </w:p>
        </w:tc>
        <w:tc>
          <w:tcPr>
            <w:tcW w:type="dxa" w:w="2880"/>
          </w:tcPr>
          <w:p>
            <w:r>
              <w:t>border-bottom-color: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border-b-blue-700</w:t>
            </w:r>
          </w:p>
        </w:tc>
        <w:tc>
          <w:tcPr>
            <w:tcW w:type="dxa" w:w="2880"/>
          </w:tcPr>
          <w:p>
            <w:r>
              <w:t>border-bottom-color: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border-b-blue-800</w:t>
            </w:r>
          </w:p>
        </w:tc>
        <w:tc>
          <w:tcPr>
            <w:tcW w:type="dxa" w:w="2880"/>
          </w:tcPr>
          <w:p>
            <w:r>
              <w:t>border-bottom-color: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border-b-blue-900</w:t>
            </w:r>
          </w:p>
        </w:tc>
        <w:tc>
          <w:tcPr>
            <w:tcW w:type="dxa" w:w="2880"/>
          </w:tcPr>
          <w:p>
            <w:r>
              <w:t>border-bottom-color: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border-b-blue-950</w:t>
            </w:r>
          </w:p>
        </w:tc>
        <w:tc>
          <w:tcPr>
            <w:tcW w:type="dxa" w:w="2880"/>
          </w:tcPr>
          <w:p>
            <w:r>
              <w:t>border-bottom-color: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border-b-indigo-50</w:t>
            </w:r>
          </w:p>
        </w:tc>
        <w:tc>
          <w:tcPr>
            <w:tcW w:type="dxa" w:w="2880"/>
          </w:tcPr>
          <w:p>
            <w:r>
              <w:t>border-bottom-color: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border-b-indigo-100</w:t>
            </w:r>
          </w:p>
        </w:tc>
        <w:tc>
          <w:tcPr>
            <w:tcW w:type="dxa" w:w="2880"/>
          </w:tcPr>
          <w:p>
            <w:r>
              <w:t>border-bottom-color: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border-b-indigo-200</w:t>
            </w:r>
          </w:p>
        </w:tc>
        <w:tc>
          <w:tcPr>
            <w:tcW w:type="dxa" w:w="2880"/>
          </w:tcPr>
          <w:p>
            <w:r>
              <w:t>border-bottom-color: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border-b-indigo-300</w:t>
            </w:r>
          </w:p>
        </w:tc>
        <w:tc>
          <w:tcPr>
            <w:tcW w:type="dxa" w:w="2880"/>
          </w:tcPr>
          <w:p>
            <w:r>
              <w:t>border-bottom-color: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border-b-indigo-400</w:t>
            </w:r>
          </w:p>
        </w:tc>
        <w:tc>
          <w:tcPr>
            <w:tcW w:type="dxa" w:w="2880"/>
          </w:tcPr>
          <w:p>
            <w:r>
              <w:t>border-bottom-color: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border-b-indigo-500</w:t>
            </w:r>
          </w:p>
        </w:tc>
        <w:tc>
          <w:tcPr>
            <w:tcW w:type="dxa" w:w="2880"/>
          </w:tcPr>
          <w:p>
            <w:r>
              <w:t>border-bottom-color: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border-b-indigo-600</w:t>
            </w:r>
          </w:p>
        </w:tc>
        <w:tc>
          <w:tcPr>
            <w:tcW w:type="dxa" w:w="2880"/>
          </w:tcPr>
          <w:p>
            <w:r>
              <w:t>border-bottom-color: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border-b-indigo-700</w:t>
            </w:r>
          </w:p>
        </w:tc>
        <w:tc>
          <w:tcPr>
            <w:tcW w:type="dxa" w:w="2880"/>
          </w:tcPr>
          <w:p>
            <w:r>
              <w:t>border-bottom-color: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border-b-indigo-800</w:t>
            </w:r>
          </w:p>
        </w:tc>
        <w:tc>
          <w:tcPr>
            <w:tcW w:type="dxa" w:w="2880"/>
          </w:tcPr>
          <w:p>
            <w:r>
              <w:t>border-bottom-color: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border-b-indigo-900</w:t>
            </w:r>
          </w:p>
        </w:tc>
        <w:tc>
          <w:tcPr>
            <w:tcW w:type="dxa" w:w="2880"/>
          </w:tcPr>
          <w:p>
            <w:r>
              <w:t>border-bottom-color: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border-b-indigo-950</w:t>
            </w:r>
          </w:p>
        </w:tc>
        <w:tc>
          <w:tcPr>
            <w:tcW w:type="dxa" w:w="2880"/>
          </w:tcPr>
          <w:p>
            <w:r>
              <w:t>border-bottom-color: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border-b-violet-50</w:t>
            </w:r>
          </w:p>
        </w:tc>
        <w:tc>
          <w:tcPr>
            <w:tcW w:type="dxa" w:w="2880"/>
          </w:tcPr>
          <w:p>
            <w:r>
              <w:t>border-bottom-color: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border-b-violet-100</w:t>
            </w:r>
          </w:p>
        </w:tc>
        <w:tc>
          <w:tcPr>
            <w:tcW w:type="dxa" w:w="2880"/>
          </w:tcPr>
          <w:p>
            <w:r>
              <w:t>border-bottom-color: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border-b-violet-200</w:t>
            </w:r>
          </w:p>
        </w:tc>
        <w:tc>
          <w:tcPr>
            <w:tcW w:type="dxa" w:w="2880"/>
          </w:tcPr>
          <w:p>
            <w:r>
              <w:t>border-bottom-color: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border-b-violet-300</w:t>
            </w:r>
          </w:p>
        </w:tc>
        <w:tc>
          <w:tcPr>
            <w:tcW w:type="dxa" w:w="2880"/>
          </w:tcPr>
          <w:p>
            <w:r>
              <w:t>border-bottom-color: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border-b-violet-400</w:t>
            </w:r>
          </w:p>
        </w:tc>
        <w:tc>
          <w:tcPr>
            <w:tcW w:type="dxa" w:w="2880"/>
          </w:tcPr>
          <w:p>
            <w:r>
              <w:t>border-bottom-color: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border-b-violet-500</w:t>
            </w:r>
          </w:p>
        </w:tc>
        <w:tc>
          <w:tcPr>
            <w:tcW w:type="dxa" w:w="2880"/>
          </w:tcPr>
          <w:p>
            <w:r>
              <w:t>border-bottom-color: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border-b-violet-600</w:t>
            </w:r>
          </w:p>
        </w:tc>
        <w:tc>
          <w:tcPr>
            <w:tcW w:type="dxa" w:w="2880"/>
          </w:tcPr>
          <w:p>
            <w:r>
              <w:t>border-bottom-color: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border-b-violet-700</w:t>
            </w:r>
          </w:p>
        </w:tc>
        <w:tc>
          <w:tcPr>
            <w:tcW w:type="dxa" w:w="2880"/>
          </w:tcPr>
          <w:p>
            <w:r>
              <w:t>border-bottom-color: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border-b-violet-800</w:t>
            </w:r>
          </w:p>
        </w:tc>
        <w:tc>
          <w:tcPr>
            <w:tcW w:type="dxa" w:w="2880"/>
          </w:tcPr>
          <w:p>
            <w:r>
              <w:t>border-bottom-color: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border-b-violet-900</w:t>
            </w:r>
          </w:p>
        </w:tc>
        <w:tc>
          <w:tcPr>
            <w:tcW w:type="dxa" w:w="2880"/>
          </w:tcPr>
          <w:p>
            <w:r>
              <w:t>border-bottom-color: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border-b-violet-950</w:t>
            </w:r>
          </w:p>
        </w:tc>
        <w:tc>
          <w:tcPr>
            <w:tcW w:type="dxa" w:w="2880"/>
          </w:tcPr>
          <w:p>
            <w:r>
              <w:t>border-bottom-color: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border-b-purple-50</w:t>
            </w:r>
          </w:p>
        </w:tc>
        <w:tc>
          <w:tcPr>
            <w:tcW w:type="dxa" w:w="2880"/>
          </w:tcPr>
          <w:p>
            <w:r>
              <w:t>border-bottom-color: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border-b-purple-100</w:t>
            </w:r>
          </w:p>
        </w:tc>
        <w:tc>
          <w:tcPr>
            <w:tcW w:type="dxa" w:w="2880"/>
          </w:tcPr>
          <w:p>
            <w:r>
              <w:t>border-bottom-color: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border-b-purple-200</w:t>
            </w:r>
          </w:p>
        </w:tc>
        <w:tc>
          <w:tcPr>
            <w:tcW w:type="dxa" w:w="2880"/>
          </w:tcPr>
          <w:p>
            <w:r>
              <w:t>border-bottom-color: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border-b-purple-300</w:t>
            </w:r>
          </w:p>
        </w:tc>
        <w:tc>
          <w:tcPr>
            <w:tcW w:type="dxa" w:w="2880"/>
          </w:tcPr>
          <w:p>
            <w:r>
              <w:t>border-bottom-color: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border-b-purple-400</w:t>
            </w:r>
          </w:p>
        </w:tc>
        <w:tc>
          <w:tcPr>
            <w:tcW w:type="dxa" w:w="2880"/>
          </w:tcPr>
          <w:p>
            <w:r>
              <w:t>border-bottom-color: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border-b-purple-500</w:t>
            </w:r>
          </w:p>
        </w:tc>
        <w:tc>
          <w:tcPr>
            <w:tcW w:type="dxa" w:w="2880"/>
          </w:tcPr>
          <w:p>
            <w:r>
              <w:t>border-bottom-color: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border-b-purple-600</w:t>
            </w:r>
          </w:p>
        </w:tc>
        <w:tc>
          <w:tcPr>
            <w:tcW w:type="dxa" w:w="2880"/>
          </w:tcPr>
          <w:p>
            <w:r>
              <w:t>border-bottom-color: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border-b-purple-700</w:t>
            </w:r>
          </w:p>
        </w:tc>
        <w:tc>
          <w:tcPr>
            <w:tcW w:type="dxa" w:w="2880"/>
          </w:tcPr>
          <w:p>
            <w:r>
              <w:t>border-bottom-color: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border-b-purple-800</w:t>
            </w:r>
          </w:p>
        </w:tc>
        <w:tc>
          <w:tcPr>
            <w:tcW w:type="dxa" w:w="2880"/>
          </w:tcPr>
          <w:p>
            <w:r>
              <w:t>border-bottom-color: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border-b-purple-900</w:t>
            </w:r>
          </w:p>
        </w:tc>
        <w:tc>
          <w:tcPr>
            <w:tcW w:type="dxa" w:w="2880"/>
          </w:tcPr>
          <w:p>
            <w:r>
              <w:t>border-bottom-color: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border-b-purple-950</w:t>
            </w:r>
          </w:p>
        </w:tc>
        <w:tc>
          <w:tcPr>
            <w:tcW w:type="dxa" w:w="2880"/>
          </w:tcPr>
          <w:p>
            <w:r>
              <w:t>border-bottom-color: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border-b-fuchsia-50</w:t>
            </w:r>
          </w:p>
        </w:tc>
        <w:tc>
          <w:tcPr>
            <w:tcW w:type="dxa" w:w="2880"/>
          </w:tcPr>
          <w:p>
            <w:r>
              <w:t>border-bottom-color: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border-b-fuchsia-100</w:t>
            </w:r>
          </w:p>
        </w:tc>
        <w:tc>
          <w:tcPr>
            <w:tcW w:type="dxa" w:w="2880"/>
          </w:tcPr>
          <w:p>
            <w:r>
              <w:t>border-bottom-color: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border-b-fuchsia-200</w:t>
            </w:r>
          </w:p>
        </w:tc>
        <w:tc>
          <w:tcPr>
            <w:tcW w:type="dxa" w:w="2880"/>
          </w:tcPr>
          <w:p>
            <w:r>
              <w:t>border-bottom-color: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border-b-fuchsia-300</w:t>
            </w:r>
          </w:p>
        </w:tc>
        <w:tc>
          <w:tcPr>
            <w:tcW w:type="dxa" w:w="2880"/>
          </w:tcPr>
          <w:p>
            <w:r>
              <w:t>border-bottom-color: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border-b-fuchsia-400</w:t>
            </w:r>
          </w:p>
        </w:tc>
        <w:tc>
          <w:tcPr>
            <w:tcW w:type="dxa" w:w="2880"/>
          </w:tcPr>
          <w:p>
            <w:r>
              <w:t>border-bottom-color: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border-b-fuchsia-500</w:t>
            </w:r>
          </w:p>
        </w:tc>
        <w:tc>
          <w:tcPr>
            <w:tcW w:type="dxa" w:w="2880"/>
          </w:tcPr>
          <w:p>
            <w:r>
              <w:t>border-bottom-color: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border-b-fuchsia-600</w:t>
            </w:r>
          </w:p>
        </w:tc>
        <w:tc>
          <w:tcPr>
            <w:tcW w:type="dxa" w:w="2880"/>
          </w:tcPr>
          <w:p>
            <w:r>
              <w:t>border-bottom-color: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border-b-fuchsia-700</w:t>
            </w:r>
          </w:p>
        </w:tc>
        <w:tc>
          <w:tcPr>
            <w:tcW w:type="dxa" w:w="2880"/>
          </w:tcPr>
          <w:p>
            <w:r>
              <w:t>border-bottom-color: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border-b-fuchsia-800</w:t>
            </w:r>
          </w:p>
        </w:tc>
        <w:tc>
          <w:tcPr>
            <w:tcW w:type="dxa" w:w="2880"/>
          </w:tcPr>
          <w:p>
            <w:r>
              <w:t>border-bottom-color: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border-b-fuchsia-900</w:t>
            </w:r>
          </w:p>
        </w:tc>
        <w:tc>
          <w:tcPr>
            <w:tcW w:type="dxa" w:w="2880"/>
          </w:tcPr>
          <w:p>
            <w:r>
              <w:t>border-bottom-color: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border-b-fuchsia-950</w:t>
            </w:r>
          </w:p>
        </w:tc>
        <w:tc>
          <w:tcPr>
            <w:tcW w:type="dxa" w:w="2880"/>
          </w:tcPr>
          <w:p>
            <w:r>
              <w:t>border-bottom-color: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border-b-pink-50</w:t>
            </w:r>
          </w:p>
        </w:tc>
        <w:tc>
          <w:tcPr>
            <w:tcW w:type="dxa" w:w="2880"/>
          </w:tcPr>
          <w:p>
            <w:r>
              <w:t>border-bottom-color: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border-b-pink-100</w:t>
            </w:r>
          </w:p>
        </w:tc>
        <w:tc>
          <w:tcPr>
            <w:tcW w:type="dxa" w:w="2880"/>
          </w:tcPr>
          <w:p>
            <w:r>
              <w:t>border-bottom-color: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border-b-pink-200</w:t>
            </w:r>
          </w:p>
        </w:tc>
        <w:tc>
          <w:tcPr>
            <w:tcW w:type="dxa" w:w="2880"/>
          </w:tcPr>
          <w:p>
            <w:r>
              <w:t>border-bottom-color: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border-b-pink-300</w:t>
            </w:r>
          </w:p>
        </w:tc>
        <w:tc>
          <w:tcPr>
            <w:tcW w:type="dxa" w:w="2880"/>
          </w:tcPr>
          <w:p>
            <w:r>
              <w:t>border-bottom-color: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border-b-pink-400</w:t>
            </w:r>
          </w:p>
        </w:tc>
        <w:tc>
          <w:tcPr>
            <w:tcW w:type="dxa" w:w="2880"/>
          </w:tcPr>
          <w:p>
            <w:r>
              <w:t>border-bottom-color: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border-b-pink-500</w:t>
            </w:r>
          </w:p>
        </w:tc>
        <w:tc>
          <w:tcPr>
            <w:tcW w:type="dxa" w:w="2880"/>
          </w:tcPr>
          <w:p>
            <w:r>
              <w:t>border-bottom-color: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border-b-pink-600</w:t>
            </w:r>
          </w:p>
        </w:tc>
        <w:tc>
          <w:tcPr>
            <w:tcW w:type="dxa" w:w="2880"/>
          </w:tcPr>
          <w:p>
            <w:r>
              <w:t>border-bottom-color: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border-b-pink-700</w:t>
            </w:r>
          </w:p>
        </w:tc>
        <w:tc>
          <w:tcPr>
            <w:tcW w:type="dxa" w:w="2880"/>
          </w:tcPr>
          <w:p>
            <w:r>
              <w:t>border-bottom-color: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border-b-pink-800</w:t>
            </w:r>
          </w:p>
        </w:tc>
        <w:tc>
          <w:tcPr>
            <w:tcW w:type="dxa" w:w="2880"/>
          </w:tcPr>
          <w:p>
            <w:r>
              <w:t>border-bottom-color: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border-b-pink-900</w:t>
            </w:r>
          </w:p>
        </w:tc>
        <w:tc>
          <w:tcPr>
            <w:tcW w:type="dxa" w:w="2880"/>
          </w:tcPr>
          <w:p>
            <w:r>
              <w:t>border-bottom-color: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border-b-pink-950</w:t>
            </w:r>
          </w:p>
        </w:tc>
        <w:tc>
          <w:tcPr>
            <w:tcW w:type="dxa" w:w="2880"/>
          </w:tcPr>
          <w:p>
            <w:r>
              <w:t>border-bottom-color: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border-b-rose-50</w:t>
            </w:r>
          </w:p>
        </w:tc>
        <w:tc>
          <w:tcPr>
            <w:tcW w:type="dxa" w:w="2880"/>
          </w:tcPr>
          <w:p>
            <w:r>
              <w:t>border-bottom-color: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border-b-rose-100</w:t>
            </w:r>
          </w:p>
        </w:tc>
        <w:tc>
          <w:tcPr>
            <w:tcW w:type="dxa" w:w="2880"/>
          </w:tcPr>
          <w:p>
            <w:r>
              <w:t>border-bottom-color: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border-b-rose-200</w:t>
            </w:r>
          </w:p>
        </w:tc>
        <w:tc>
          <w:tcPr>
            <w:tcW w:type="dxa" w:w="2880"/>
          </w:tcPr>
          <w:p>
            <w:r>
              <w:t>border-bottom-color: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border-b-rose-300</w:t>
            </w:r>
          </w:p>
        </w:tc>
        <w:tc>
          <w:tcPr>
            <w:tcW w:type="dxa" w:w="2880"/>
          </w:tcPr>
          <w:p>
            <w:r>
              <w:t>border-bottom-color: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border-b-rose-400</w:t>
            </w:r>
          </w:p>
        </w:tc>
        <w:tc>
          <w:tcPr>
            <w:tcW w:type="dxa" w:w="2880"/>
          </w:tcPr>
          <w:p>
            <w:r>
              <w:t>border-bottom-color: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border-b-rose-500</w:t>
            </w:r>
          </w:p>
        </w:tc>
        <w:tc>
          <w:tcPr>
            <w:tcW w:type="dxa" w:w="2880"/>
          </w:tcPr>
          <w:p>
            <w:r>
              <w:t>border-bottom-color: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border-b-rose-600</w:t>
            </w:r>
          </w:p>
        </w:tc>
        <w:tc>
          <w:tcPr>
            <w:tcW w:type="dxa" w:w="2880"/>
          </w:tcPr>
          <w:p>
            <w:r>
              <w:t>border-bottom-color: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border-b-rose-700</w:t>
            </w:r>
          </w:p>
        </w:tc>
        <w:tc>
          <w:tcPr>
            <w:tcW w:type="dxa" w:w="2880"/>
          </w:tcPr>
          <w:p>
            <w:r>
              <w:t>border-bottom-color: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border-b-rose-800</w:t>
            </w:r>
          </w:p>
        </w:tc>
        <w:tc>
          <w:tcPr>
            <w:tcW w:type="dxa" w:w="2880"/>
          </w:tcPr>
          <w:p>
            <w:r>
              <w:t>border-bottom-color: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border-b-rose-900</w:t>
            </w:r>
          </w:p>
        </w:tc>
        <w:tc>
          <w:tcPr>
            <w:tcW w:type="dxa" w:w="2880"/>
          </w:tcPr>
          <w:p>
            <w:r>
              <w:t>border-bottom-color: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border-b-rose-950</w:t>
            </w:r>
          </w:p>
        </w:tc>
        <w:tc>
          <w:tcPr>
            <w:tcW w:type="dxa" w:w="2880"/>
          </w:tcPr>
          <w:p>
            <w:r>
              <w:t>border-bottom-color: rgb(76 5 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border-l-inherit</w:t>
            </w:r>
          </w:p>
        </w:tc>
        <w:tc>
          <w:tcPr>
            <w:tcW w:type="dxa" w:w="2880"/>
          </w:tcPr>
          <w:p>
            <w:r>
              <w:t>border-left-color: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border-l-current</w:t>
            </w:r>
          </w:p>
        </w:tc>
        <w:tc>
          <w:tcPr>
            <w:tcW w:type="dxa" w:w="2880"/>
          </w:tcPr>
          <w:p>
            <w:r>
              <w:t>border-left-color: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border-l-transparent</w:t>
            </w:r>
          </w:p>
        </w:tc>
        <w:tc>
          <w:tcPr>
            <w:tcW w:type="dxa" w:w="2880"/>
          </w:tcPr>
          <w:p>
            <w:r>
              <w:t>border-left-color: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border-l-black</w:t>
            </w:r>
          </w:p>
        </w:tc>
        <w:tc>
          <w:tcPr>
            <w:tcW w:type="dxa" w:w="2880"/>
          </w:tcPr>
          <w:p>
            <w:r>
              <w:t>border-left-color: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border-l-white</w:t>
            </w:r>
          </w:p>
        </w:tc>
        <w:tc>
          <w:tcPr>
            <w:tcW w:type="dxa" w:w="2880"/>
          </w:tcPr>
          <w:p>
            <w:r>
              <w:t>border-left-color: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border-l-slate-50</w:t>
            </w:r>
          </w:p>
        </w:tc>
        <w:tc>
          <w:tcPr>
            <w:tcW w:type="dxa" w:w="2880"/>
          </w:tcPr>
          <w:p>
            <w:r>
              <w:t>border-left-color: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border-l-slate-100</w:t>
            </w:r>
          </w:p>
        </w:tc>
        <w:tc>
          <w:tcPr>
            <w:tcW w:type="dxa" w:w="2880"/>
          </w:tcPr>
          <w:p>
            <w:r>
              <w:t>border-left-color: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border-l-slate-200</w:t>
            </w:r>
          </w:p>
        </w:tc>
        <w:tc>
          <w:tcPr>
            <w:tcW w:type="dxa" w:w="2880"/>
          </w:tcPr>
          <w:p>
            <w:r>
              <w:t>border-left-color: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border-l-slate-300</w:t>
            </w:r>
          </w:p>
        </w:tc>
        <w:tc>
          <w:tcPr>
            <w:tcW w:type="dxa" w:w="2880"/>
          </w:tcPr>
          <w:p>
            <w:r>
              <w:t>border-left-color: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border-l-slate-400</w:t>
            </w:r>
          </w:p>
        </w:tc>
        <w:tc>
          <w:tcPr>
            <w:tcW w:type="dxa" w:w="2880"/>
          </w:tcPr>
          <w:p>
            <w:r>
              <w:t>border-left-color: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border-l-slate-500</w:t>
            </w:r>
          </w:p>
        </w:tc>
        <w:tc>
          <w:tcPr>
            <w:tcW w:type="dxa" w:w="2880"/>
          </w:tcPr>
          <w:p>
            <w:r>
              <w:t>border-left-color: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border-l-slate-600</w:t>
            </w:r>
          </w:p>
        </w:tc>
        <w:tc>
          <w:tcPr>
            <w:tcW w:type="dxa" w:w="2880"/>
          </w:tcPr>
          <w:p>
            <w:r>
              <w:t>border-left-color: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border-l-slate-700</w:t>
            </w:r>
          </w:p>
        </w:tc>
        <w:tc>
          <w:tcPr>
            <w:tcW w:type="dxa" w:w="2880"/>
          </w:tcPr>
          <w:p>
            <w:r>
              <w:t>border-left-color: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border-l-slate-800</w:t>
            </w:r>
          </w:p>
        </w:tc>
        <w:tc>
          <w:tcPr>
            <w:tcW w:type="dxa" w:w="2880"/>
          </w:tcPr>
          <w:p>
            <w:r>
              <w:t>border-left-color: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border-l-slate-900</w:t>
            </w:r>
          </w:p>
        </w:tc>
        <w:tc>
          <w:tcPr>
            <w:tcW w:type="dxa" w:w="2880"/>
          </w:tcPr>
          <w:p>
            <w:r>
              <w:t>border-left-color: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border-l-slate-950</w:t>
            </w:r>
          </w:p>
        </w:tc>
        <w:tc>
          <w:tcPr>
            <w:tcW w:type="dxa" w:w="2880"/>
          </w:tcPr>
          <w:p>
            <w:r>
              <w:t>border-left-color: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border-l-gray-50</w:t>
            </w:r>
          </w:p>
        </w:tc>
        <w:tc>
          <w:tcPr>
            <w:tcW w:type="dxa" w:w="2880"/>
          </w:tcPr>
          <w:p>
            <w:r>
              <w:t>border-left-color: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border-l-gray-100</w:t>
            </w:r>
          </w:p>
        </w:tc>
        <w:tc>
          <w:tcPr>
            <w:tcW w:type="dxa" w:w="2880"/>
          </w:tcPr>
          <w:p>
            <w:r>
              <w:t>border-left-color: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border-l-gray-200</w:t>
            </w:r>
          </w:p>
        </w:tc>
        <w:tc>
          <w:tcPr>
            <w:tcW w:type="dxa" w:w="2880"/>
          </w:tcPr>
          <w:p>
            <w:r>
              <w:t>border-left-color: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border-l-gray-300</w:t>
            </w:r>
          </w:p>
        </w:tc>
        <w:tc>
          <w:tcPr>
            <w:tcW w:type="dxa" w:w="2880"/>
          </w:tcPr>
          <w:p>
            <w:r>
              <w:t>border-left-color: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border-l-gray-400</w:t>
            </w:r>
          </w:p>
        </w:tc>
        <w:tc>
          <w:tcPr>
            <w:tcW w:type="dxa" w:w="2880"/>
          </w:tcPr>
          <w:p>
            <w:r>
              <w:t>border-left-color: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border-l-gray-500</w:t>
            </w:r>
          </w:p>
        </w:tc>
        <w:tc>
          <w:tcPr>
            <w:tcW w:type="dxa" w:w="2880"/>
          </w:tcPr>
          <w:p>
            <w:r>
              <w:t>border-left-color: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border-l-gray-600</w:t>
            </w:r>
          </w:p>
        </w:tc>
        <w:tc>
          <w:tcPr>
            <w:tcW w:type="dxa" w:w="2880"/>
          </w:tcPr>
          <w:p>
            <w:r>
              <w:t>border-left-color: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border-l-gray-700</w:t>
            </w:r>
          </w:p>
        </w:tc>
        <w:tc>
          <w:tcPr>
            <w:tcW w:type="dxa" w:w="2880"/>
          </w:tcPr>
          <w:p>
            <w:r>
              <w:t>border-left-color: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border-l-gray-800</w:t>
            </w:r>
          </w:p>
        </w:tc>
        <w:tc>
          <w:tcPr>
            <w:tcW w:type="dxa" w:w="2880"/>
          </w:tcPr>
          <w:p>
            <w:r>
              <w:t>border-left-color: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border-l-gray-900</w:t>
            </w:r>
          </w:p>
        </w:tc>
        <w:tc>
          <w:tcPr>
            <w:tcW w:type="dxa" w:w="2880"/>
          </w:tcPr>
          <w:p>
            <w:r>
              <w:t>border-left-color: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border-l-gray-950</w:t>
            </w:r>
          </w:p>
        </w:tc>
        <w:tc>
          <w:tcPr>
            <w:tcW w:type="dxa" w:w="2880"/>
          </w:tcPr>
          <w:p>
            <w:r>
              <w:t>border-left-color: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border-l-zinc-50</w:t>
            </w:r>
          </w:p>
        </w:tc>
        <w:tc>
          <w:tcPr>
            <w:tcW w:type="dxa" w:w="2880"/>
          </w:tcPr>
          <w:p>
            <w:r>
              <w:t>border-left-color: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border-l-zinc-100</w:t>
            </w:r>
          </w:p>
        </w:tc>
        <w:tc>
          <w:tcPr>
            <w:tcW w:type="dxa" w:w="2880"/>
          </w:tcPr>
          <w:p>
            <w:r>
              <w:t>border-left-color: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border-l-zinc-200</w:t>
            </w:r>
          </w:p>
        </w:tc>
        <w:tc>
          <w:tcPr>
            <w:tcW w:type="dxa" w:w="2880"/>
          </w:tcPr>
          <w:p>
            <w:r>
              <w:t>border-left-color: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border-l-zinc-300</w:t>
            </w:r>
          </w:p>
        </w:tc>
        <w:tc>
          <w:tcPr>
            <w:tcW w:type="dxa" w:w="2880"/>
          </w:tcPr>
          <w:p>
            <w:r>
              <w:t>border-left-color: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border-l-zinc-400</w:t>
            </w:r>
          </w:p>
        </w:tc>
        <w:tc>
          <w:tcPr>
            <w:tcW w:type="dxa" w:w="2880"/>
          </w:tcPr>
          <w:p>
            <w:r>
              <w:t>border-left-color: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border-l-zinc-500</w:t>
            </w:r>
          </w:p>
        </w:tc>
        <w:tc>
          <w:tcPr>
            <w:tcW w:type="dxa" w:w="2880"/>
          </w:tcPr>
          <w:p>
            <w:r>
              <w:t>border-left-color: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border-l-zinc-600</w:t>
            </w:r>
          </w:p>
        </w:tc>
        <w:tc>
          <w:tcPr>
            <w:tcW w:type="dxa" w:w="2880"/>
          </w:tcPr>
          <w:p>
            <w:r>
              <w:t>border-left-color: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border-l-zinc-700</w:t>
            </w:r>
          </w:p>
        </w:tc>
        <w:tc>
          <w:tcPr>
            <w:tcW w:type="dxa" w:w="2880"/>
          </w:tcPr>
          <w:p>
            <w:r>
              <w:t>border-left-color: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border-l-zinc-800</w:t>
            </w:r>
          </w:p>
        </w:tc>
        <w:tc>
          <w:tcPr>
            <w:tcW w:type="dxa" w:w="2880"/>
          </w:tcPr>
          <w:p>
            <w:r>
              <w:t>border-left-color: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border-l-zinc-900</w:t>
            </w:r>
          </w:p>
        </w:tc>
        <w:tc>
          <w:tcPr>
            <w:tcW w:type="dxa" w:w="2880"/>
          </w:tcPr>
          <w:p>
            <w:r>
              <w:t>border-left-color: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border-l-zinc-950</w:t>
            </w:r>
          </w:p>
        </w:tc>
        <w:tc>
          <w:tcPr>
            <w:tcW w:type="dxa" w:w="2880"/>
          </w:tcPr>
          <w:p>
            <w:r>
              <w:t>border-left-color: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border-l-neutral-50</w:t>
            </w:r>
          </w:p>
        </w:tc>
        <w:tc>
          <w:tcPr>
            <w:tcW w:type="dxa" w:w="2880"/>
          </w:tcPr>
          <w:p>
            <w:r>
              <w:t>border-left-color: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border-l-neutral-100</w:t>
            </w:r>
          </w:p>
        </w:tc>
        <w:tc>
          <w:tcPr>
            <w:tcW w:type="dxa" w:w="2880"/>
          </w:tcPr>
          <w:p>
            <w:r>
              <w:t>border-left-color: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border-l-neutral-200</w:t>
            </w:r>
          </w:p>
        </w:tc>
        <w:tc>
          <w:tcPr>
            <w:tcW w:type="dxa" w:w="2880"/>
          </w:tcPr>
          <w:p>
            <w:r>
              <w:t>border-left-color: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border-l-neutral-300</w:t>
            </w:r>
          </w:p>
        </w:tc>
        <w:tc>
          <w:tcPr>
            <w:tcW w:type="dxa" w:w="2880"/>
          </w:tcPr>
          <w:p>
            <w:r>
              <w:t>border-left-color: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border-l-neutral-400</w:t>
            </w:r>
          </w:p>
        </w:tc>
        <w:tc>
          <w:tcPr>
            <w:tcW w:type="dxa" w:w="2880"/>
          </w:tcPr>
          <w:p>
            <w:r>
              <w:t>border-left-color: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border-l-neutral-500</w:t>
            </w:r>
          </w:p>
        </w:tc>
        <w:tc>
          <w:tcPr>
            <w:tcW w:type="dxa" w:w="2880"/>
          </w:tcPr>
          <w:p>
            <w:r>
              <w:t>border-left-color: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border-l-neutral-600</w:t>
            </w:r>
          </w:p>
        </w:tc>
        <w:tc>
          <w:tcPr>
            <w:tcW w:type="dxa" w:w="2880"/>
          </w:tcPr>
          <w:p>
            <w:r>
              <w:t>border-left-color: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border-l-neutral-700</w:t>
            </w:r>
          </w:p>
        </w:tc>
        <w:tc>
          <w:tcPr>
            <w:tcW w:type="dxa" w:w="2880"/>
          </w:tcPr>
          <w:p>
            <w:r>
              <w:t>border-left-color: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border-l-neutral-800</w:t>
            </w:r>
          </w:p>
        </w:tc>
        <w:tc>
          <w:tcPr>
            <w:tcW w:type="dxa" w:w="2880"/>
          </w:tcPr>
          <w:p>
            <w:r>
              <w:t>border-left-color: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border-l-neutral-900</w:t>
            </w:r>
          </w:p>
        </w:tc>
        <w:tc>
          <w:tcPr>
            <w:tcW w:type="dxa" w:w="2880"/>
          </w:tcPr>
          <w:p>
            <w:r>
              <w:t>border-left-color: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border-l-neutral-950</w:t>
            </w:r>
          </w:p>
        </w:tc>
        <w:tc>
          <w:tcPr>
            <w:tcW w:type="dxa" w:w="2880"/>
          </w:tcPr>
          <w:p>
            <w:r>
              <w:t>border-left-color: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border-l-stone-50</w:t>
            </w:r>
          </w:p>
        </w:tc>
        <w:tc>
          <w:tcPr>
            <w:tcW w:type="dxa" w:w="2880"/>
          </w:tcPr>
          <w:p>
            <w:r>
              <w:t>border-left-color: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border-l-stone-100</w:t>
            </w:r>
          </w:p>
        </w:tc>
        <w:tc>
          <w:tcPr>
            <w:tcW w:type="dxa" w:w="2880"/>
          </w:tcPr>
          <w:p>
            <w:r>
              <w:t>border-left-color: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border-l-stone-200</w:t>
            </w:r>
          </w:p>
        </w:tc>
        <w:tc>
          <w:tcPr>
            <w:tcW w:type="dxa" w:w="2880"/>
          </w:tcPr>
          <w:p>
            <w:r>
              <w:t>border-left-color: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border-l-stone-300</w:t>
            </w:r>
          </w:p>
        </w:tc>
        <w:tc>
          <w:tcPr>
            <w:tcW w:type="dxa" w:w="2880"/>
          </w:tcPr>
          <w:p>
            <w:r>
              <w:t>border-left-color: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border-l-stone-400</w:t>
            </w:r>
          </w:p>
        </w:tc>
        <w:tc>
          <w:tcPr>
            <w:tcW w:type="dxa" w:w="2880"/>
          </w:tcPr>
          <w:p>
            <w:r>
              <w:t>border-left-color: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border-l-stone-500</w:t>
            </w:r>
          </w:p>
        </w:tc>
        <w:tc>
          <w:tcPr>
            <w:tcW w:type="dxa" w:w="2880"/>
          </w:tcPr>
          <w:p>
            <w:r>
              <w:t>border-left-color: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border-l-stone-600</w:t>
            </w:r>
          </w:p>
        </w:tc>
        <w:tc>
          <w:tcPr>
            <w:tcW w:type="dxa" w:w="2880"/>
          </w:tcPr>
          <w:p>
            <w:r>
              <w:t>border-left-color: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border-l-stone-700</w:t>
            </w:r>
          </w:p>
        </w:tc>
        <w:tc>
          <w:tcPr>
            <w:tcW w:type="dxa" w:w="2880"/>
          </w:tcPr>
          <w:p>
            <w:r>
              <w:t>border-left-color: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border-l-stone-800</w:t>
            </w:r>
          </w:p>
        </w:tc>
        <w:tc>
          <w:tcPr>
            <w:tcW w:type="dxa" w:w="2880"/>
          </w:tcPr>
          <w:p>
            <w:r>
              <w:t>border-left-color: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border-l-stone-900</w:t>
            </w:r>
          </w:p>
        </w:tc>
        <w:tc>
          <w:tcPr>
            <w:tcW w:type="dxa" w:w="2880"/>
          </w:tcPr>
          <w:p>
            <w:r>
              <w:t>border-left-color: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border-l-stone-950</w:t>
            </w:r>
          </w:p>
        </w:tc>
        <w:tc>
          <w:tcPr>
            <w:tcW w:type="dxa" w:w="2880"/>
          </w:tcPr>
          <w:p>
            <w:r>
              <w:t>border-left-color: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border-l-red-50</w:t>
            </w:r>
          </w:p>
        </w:tc>
        <w:tc>
          <w:tcPr>
            <w:tcW w:type="dxa" w:w="2880"/>
          </w:tcPr>
          <w:p>
            <w:r>
              <w:t>border-left-color: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border-l-red-100</w:t>
            </w:r>
          </w:p>
        </w:tc>
        <w:tc>
          <w:tcPr>
            <w:tcW w:type="dxa" w:w="2880"/>
          </w:tcPr>
          <w:p>
            <w:r>
              <w:t>border-left-color: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border-l-red-200</w:t>
            </w:r>
          </w:p>
        </w:tc>
        <w:tc>
          <w:tcPr>
            <w:tcW w:type="dxa" w:w="2880"/>
          </w:tcPr>
          <w:p>
            <w:r>
              <w:t>border-left-color: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border-l-red-300</w:t>
            </w:r>
          </w:p>
        </w:tc>
        <w:tc>
          <w:tcPr>
            <w:tcW w:type="dxa" w:w="2880"/>
          </w:tcPr>
          <w:p>
            <w:r>
              <w:t>border-left-color: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border-l-red-400</w:t>
            </w:r>
          </w:p>
        </w:tc>
        <w:tc>
          <w:tcPr>
            <w:tcW w:type="dxa" w:w="2880"/>
          </w:tcPr>
          <w:p>
            <w:r>
              <w:t>border-left-color: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border-l-red-500</w:t>
            </w:r>
          </w:p>
        </w:tc>
        <w:tc>
          <w:tcPr>
            <w:tcW w:type="dxa" w:w="2880"/>
          </w:tcPr>
          <w:p>
            <w:r>
              <w:t>border-left-color: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border-l-red-600</w:t>
            </w:r>
          </w:p>
        </w:tc>
        <w:tc>
          <w:tcPr>
            <w:tcW w:type="dxa" w:w="2880"/>
          </w:tcPr>
          <w:p>
            <w:r>
              <w:t>border-left-color: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border-l-red-700</w:t>
            </w:r>
          </w:p>
        </w:tc>
        <w:tc>
          <w:tcPr>
            <w:tcW w:type="dxa" w:w="2880"/>
          </w:tcPr>
          <w:p>
            <w:r>
              <w:t>border-left-color: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border-l-red-800</w:t>
            </w:r>
          </w:p>
        </w:tc>
        <w:tc>
          <w:tcPr>
            <w:tcW w:type="dxa" w:w="2880"/>
          </w:tcPr>
          <w:p>
            <w:r>
              <w:t>border-left-color: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border-l-red-900</w:t>
            </w:r>
          </w:p>
        </w:tc>
        <w:tc>
          <w:tcPr>
            <w:tcW w:type="dxa" w:w="2880"/>
          </w:tcPr>
          <w:p>
            <w:r>
              <w:t>border-left-color: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border-l-red-950</w:t>
            </w:r>
          </w:p>
        </w:tc>
        <w:tc>
          <w:tcPr>
            <w:tcW w:type="dxa" w:w="2880"/>
          </w:tcPr>
          <w:p>
            <w:r>
              <w:t>border-left-color: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border-l-orange-50</w:t>
            </w:r>
          </w:p>
        </w:tc>
        <w:tc>
          <w:tcPr>
            <w:tcW w:type="dxa" w:w="2880"/>
          </w:tcPr>
          <w:p>
            <w:r>
              <w:t>border-left-color: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border-l-orange-100</w:t>
            </w:r>
          </w:p>
        </w:tc>
        <w:tc>
          <w:tcPr>
            <w:tcW w:type="dxa" w:w="2880"/>
          </w:tcPr>
          <w:p>
            <w:r>
              <w:t>border-left-color: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border-l-orange-200</w:t>
            </w:r>
          </w:p>
        </w:tc>
        <w:tc>
          <w:tcPr>
            <w:tcW w:type="dxa" w:w="2880"/>
          </w:tcPr>
          <w:p>
            <w:r>
              <w:t>border-left-color: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border-l-orange-300</w:t>
            </w:r>
          </w:p>
        </w:tc>
        <w:tc>
          <w:tcPr>
            <w:tcW w:type="dxa" w:w="2880"/>
          </w:tcPr>
          <w:p>
            <w:r>
              <w:t>border-left-color: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border-l-orange-400</w:t>
            </w:r>
          </w:p>
        </w:tc>
        <w:tc>
          <w:tcPr>
            <w:tcW w:type="dxa" w:w="2880"/>
          </w:tcPr>
          <w:p>
            <w:r>
              <w:t>border-left-color: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border-l-orange-500</w:t>
            </w:r>
          </w:p>
        </w:tc>
        <w:tc>
          <w:tcPr>
            <w:tcW w:type="dxa" w:w="2880"/>
          </w:tcPr>
          <w:p>
            <w:r>
              <w:t>border-left-color: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border-l-orange-600</w:t>
            </w:r>
          </w:p>
        </w:tc>
        <w:tc>
          <w:tcPr>
            <w:tcW w:type="dxa" w:w="2880"/>
          </w:tcPr>
          <w:p>
            <w:r>
              <w:t>border-left-color: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border-l-orange-700</w:t>
            </w:r>
          </w:p>
        </w:tc>
        <w:tc>
          <w:tcPr>
            <w:tcW w:type="dxa" w:w="2880"/>
          </w:tcPr>
          <w:p>
            <w:r>
              <w:t>border-left-color: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border-l-orange-800</w:t>
            </w:r>
          </w:p>
        </w:tc>
        <w:tc>
          <w:tcPr>
            <w:tcW w:type="dxa" w:w="2880"/>
          </w:tcPr>
          <w:p>
            <w:r>
              <w:t>border-left-color: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border-l-orange-900</w:t>
            </w:r>
          </w:p>
        </w:tc>
        <w:tc>
          <w:tcPr>
            <w:tcW w:type="dxa" w:w="2880"/>
          </w:tcPr>
          <w:p>
            <w:r>
              <w:t>border-left-color: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border-l-orange-950</w:t>
            </w:r>
          </w:p>
        </w:tc>
        <w:tc>
          <w:tcPr>
            <w:tcW w:type="dxa" w:w="2880"/>
          </w:tcPr>
          <w:p>
            <w:r>
              <w:t>border-left-color: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border-l-amber-50</w:t>
            </w:r>
          </w:p>
        </w:tc>
        <w:tc>
          <w:tcPr>
            <w:tcW w:type="dxa" w:w="2880"/>
          </w:tcPr>
          <w:p>
            <w:r>
              <w:t>border-left-color: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border-l-amber-100</w:t>
            </w:r>
          </w:p>
        </w:tc>
        <w:tc>
          <w:tcPr>
            <w:tcW w:type="dxa" w:w="2880"/>
          </w:tcPr>
          <w:p>
            <w:r>
              <w:t>border-left-color: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border-l-amber-200</w:t>
            </w:r>
          </w:p>
        </w:tc>
        <w:tc>
          <w:tcPr>
            <w:tcW w:type="dxa" w:w="2880"/>
          </w:tcPr>
          <w:p>
            <w:r>
              <w:t>border-left-color: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border-l-amber-300</w:t>
            </w:r>
          </w:p>
        </w:tc>
        <w:tc>
          <w:tcPr>
            <w:tcW w:type="dxa" w:w="2880"/>
          </w:tcPr>
          <w:p>
            <w:r>
              <w:t>border-left-color: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border-l-amber-400</w:t>
            </w:r>
          </w:p>
        </w:tc>
        <w:tc>
          <w:tcPr>
            <w:tcW w:type="dxa" w:w="2880"/>
          </w:tcPr>
          <w:p>
            <w:r>
              <w:t>border-left-color: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border-l-amber-500</w:t>
            </w:r>
          </w:p>
        </w:tc>
        <w:tc>
          <w:tcPr>
            <w:tcW w:type="dxa" w:w="2880"/>
          </w:tcPr>
          <w:p>
            <w:r>
              <w:t>border-left-color: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border-l-amber-600</w:t>
            </w:r>
          </w:p>
        </w:tc>
        <w:tc>
          <w:tcPr>
            <w:tcW w:type="dxa" w:w="2880"/>
          </w:tcPr>
          <w:p>
            <w:r>
              <w:t>border-left-color: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border-l-amber-700</w:t>
            </w:r>
          </w:p>
        </w:tc>
        <w:tc>
          <w:tcPr>
            <w:tcW w:type="dxa" w:w="2880"/>
          </w:tcPr>
          <w:p>
            <w:r>
              <w:t>border-left-color: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border-l-amber-800</w:t>
            </w:r>
          </w:p>
        </w:tc>
        <w:tc>
          <w:tcPr>
            <w:tcW w:type="dxa" w:w="2880"/>
          </w:tcPr>
          <w:p>
            <w:r>
              <w:t>border-left-color: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border-l-amber-900</w:t>
            </w:r>
          </w:p>
        </w:tc>
        <w:tc>
          <w:tcPr>
            <w:tcW w:type="dxa" w:w="2880"/>
          </w:tcPr>
          <w:p>
            <w:r>
              <w:t>border-left-color: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border-l-amber-950</w:t>
            </w:r>
          </w:p>
        </w:tc>
        <w:tc>
          <w:tcPr>
            <w:tcW w:type="dxa" w:w="2880"/>
          </w:tcPr>
          <w:p>
            <w:r>
              <w:t>border-left-color: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border-l-yellow-50</w:t>
            </w:r>
          </w:p>
        </w:tc>
        <w:tc>
          <w:tcPr>
            <w:tcW w:type="dxa" w:w="2880"/>
          </w:tcPr>
          <w:p>
            <w:r>
              <w:t>border-left-color: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border-l-yellow-100</w:t>
            </w:r>
          </w:p>
        </w:tc>
        <w:tc>
          <w:tcPr>
            <w:tcW w:type="dxa" w:w="2880"/>
          </w:tcPr>
          <w:p>
            <w:r>
              <w:t>border-left-color: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border-l-yellow-200</w:t>
            </w:r>
          </w:p>
        </w:tc>
        <w:tc>
          <w:tcPr>
            <w:tcW w:type="dxa" w:w="2880"/>
          </w:tcPr>
          <w:p>
            <w:r>
              <w:t>border-left-color: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border-l-yellow-300</w:t>
            </w:r>
          </w:p>
        </w:tc>
        <w:tc>
          <w:tcPr>
            <w:tcW w:type="dxa" w:w="2880"/>
          </w:tcPr>
          <w:p>
            <w:r>
              <w:t>border-left-color: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border-l-yellow-400</w:t>
            </w:r>
          </w:p>
        </w:tc>
        <w:tc>
          <w:tcPr>
            <w:tcW w:type="dxa" w:w="2880"/>
          </w:tcPr>
          <w:p>
            <w:r>
              <w:t>border-left-color: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border-l-yellow-500</w:t>
            </w:r>
          </w:p>
        </w:tc>
        <w:tc>
          <w:tcPr>
            <w:tcW w:type="dxa" w:w="2880"/>
          </w:tcPr>
          <w:p>
            <w:r>
              <w:t>border-left-color: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border-l-yellow-600</w:t>
            </w:r>
          </w:p>
        </w:tc>
        <w:tc>
          <w:tcPr>
            <w:tcW w:type="dxa" w:w="2880"/>
          </w:tcPr>
          <w:p>
            <w:r>
              <w:t>border-left-color: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border-l-yellow-700</w:t>
            </w:r>
          </w:p>
        </w:tc>
        <w:tc>
          <w:tcPr>
            <w:tcW w:type="dxa" w:w="2880"/>
          </w:tcPr>
          <w:p>
            <w:r>
              <w:t>border-left-color: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border-l-yellow-800</w:t>
            </w:r>
          </w:p>
        </w:tc>
        <w:tc>
          <w:tcPr>
            <w:tcW w:type="dxa" w:w="2880"/>
          </w:tcPr>
          <w:p>
            <w:r>
              <w:t>border-left-color: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border-l-yellow-900</w:t>
            </w:r>
          </w:p>
        </w:tc>
        <w:tc>
          <w:tcPr>
            <w:tcW w:type="dxa" w:w="2880"/>
          </w:tcPr>
          <w:p>
            <w:r>
              <w:t>border-left-color: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border-l-yellow-950</w:t>
            </w:r>
          </w:p>
        </w:tc>
        <w:tc>
          <w:tcPr>
            <w:tcW w:type="dxa" w:w="2880"/>
          </w:tcPr>
          <w:p>
            <w:r>
              <w:t>border-left-color: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border-l-lime-50</w:t>
            </w:r>
          </w:p>
        </w:tc>
        <w:tc>
          <w:tcPr>
            <w:tcW w:type="dxa" w:w="2880"/>
          </w:tcPr>
          <w:p>
            <w:r>
              <w:t>border-left-color: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border-l-lime-100</w:t>
            </w:r>
          </w:p>
        </w:tc>
        <w:tc>
          <w:tcPr>
            <w:tcW w:type="dxa" w:w="2880"/>
          </w:tcPr>
          <w:p>
            <w:r>
              <w:t>border-left-color: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border-l-lime-200</w:t>
            </w:r>
          </w:p>
        </w:tc>
        <w:tc>
          <w:tcPr>
            <w:tcW w:type="dxa" w:w="2880"/>
          </w:tcPr>
          <w:p>
            <w:r>
              <w:t>border-left-color: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border-l-lime-300</w:t>
            </w:r>
          </w:p>
        </w:tc>
        <w:tc>
          <w:tcPr>
            <w:tcW w:type="dxa" w:w="2880"/>
          </w:tcPr>
          <w:p>
            <w:r>
              <w:t>border-left-color: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border-l-lime-400</w:t>
            </w:r>
          </w:p>
        </w:tc>
        <w:tc>
          <w:tcPr>
            <w:tcW w:type="dxa" w:w="2880"/>
          </w:tcPr>
          <w:p>
            <w:r>
              <w:t>border-left-color: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border-l-lime-500</w:t>
            </w:r>
          </w:p>
        </w:tc>
        <w:tc>
          <w:tcPr>
            <w:tcW w:type="dxa" w:w="2880"/>
          </w:tcPr>
          <w:p>
            <w:r>
              <w:t>border-left-color: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border-l-lime-600</w:t>
            </w:r>
          </w:p>
        </w:tc>
        <w:tc>
          <w:tcPr>
            <w:tcW w:type="dxa" w:w="2880"/>
          </w:tcPr>
          <w:p>
            <w:r>
              <w:t>border-left-color: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border-l-lime-700</w:t>
            </w:r>
          </w:p>
        </w:tc>
        <w:tc>
          <w:tcPr>
            <w:tcW w:type="dxa" w:w="2880"/>
          </w:tcPr>
          <w:p>
            <w:r>
              <w:t>border-left-color: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border-l-lime-800</w:t>
            </w:r>
          </w:p>
        </w:tc>
        <w:tc>
          <w:tcPr>
            <w:tcW w:type="dxa" w:w="2880"/>
          </w:tcPr>
          <w:p>
            <w:r>
              <w:t>border-left-color: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border-l-lime-900</w:t>
            </w:r>
          </w:p>
        </w:tc>
        <w:tc>
          <w:tcPr>
            <w:tcW w:type="dxa" w:w="2880"/>
          </w:tcPr>
          <w:p>
            <w:r>
              <w:t>border-left-color: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border-l-lime-950</w:t>
            </w:r>
          </w:p>
        </w:tc>
        <w:tc>
          <w:tcPr>
            <w:tcW w:type="dxa" w:w="2880"/>
          </w:tcPr>
          <w:p>
            <w:r>
              <w:t>border-left-color: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border-l-green-50</w:t>
            </w:r>
          </w:p>
        </w:tc>
        <w:tc>
          <w:tcPr>
            <w:tcW w:type="dxa" w:w="2880"/>
          </w:tcPr>
          <w:p>
            <w:r>
              <w:t>border-left-color: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border-l-green-100</w:t>
            </w:r>
          </w:p>
        </w:tc>
        <w:tc>
          <w:tcPr>
            <w:tcW w:type="dxa" w:w="2880"/>
          </w:tcPr>
          <w:p>
            <w:r>
              <w:t>border-left-color: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border-l-green-200</w:t>
            </w:r>
          </w:p>
        </w:tc>
        <w:tc>
          <w:tcPr>
            <w:tcW w:type="dxa" w:w="2880"/>
          </w:tcPr>
          <w:p>
            <w:r>
              <w:t>border-left-color: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border-l-green-300</w:t>
            </w:r>
          </w:p>
        </w:tc>
        <w:tc>
          <w:tcPr>
            <w:tcW w:type="dxa" w:w="2880"/>
          </w:tcPr>
          <w:p>
            <w:r>
              <w:t>border-left-color: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border-l-green-400</w:t>
            </w:r>
          </w:p>
        </w:tc>
        <w:tc>
          <w:tcPr>
            <w:tcW w:type="dxa" w:w="2880"/>
          </w:tcPr>
          <w:p>
            <w:r>
              <w:t>border-left-color: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border-l-green-500</w:t>
            </w:r>
          </w:p>
        </w:tc>
        <w:tc>
          <w:tcPr>
            <w:tcW w:type="dxa" w:w="2880"/>
          </w:tcPr>
          <w:p>
            <w:r>
              <w:t>border-left-color: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border-l-green-600</w:t>
            </w:r>
          </w:p>
        </w:tc>
        <w:tc>
          <w:tcPr>
            <w:tcW w:type="dxa" w:w="2880"/>
          </w:tcPr>
          <w:p>
            <w:r>
              <w:t>border-left-color: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border-l-green-700</w:t>
            </w:r>
          </w:p>
        </w:tc>
        <w:tc>
          <w:tcPr>
            <w:tcW w:type="dxa" w:w="2880"/>
          </w:tcPr>
          <w:p>
            <w:r>
              <w:t>border-left-color: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border-l-green-800</w:t>
            </w:r>
          </w:p>
        </w:tc>
        <w:tc>
          <w:tcPr>
            <w:tcW w:type="dxa" w:w="2880"/>
          </w:tcPr>
          <w:p>
            <w:r>
              <w:t>border-left-color: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border-l-green-900</w:t>
            </w:r>
          </w:p>
        </w:tc>
        <w:tc>
          <w:tcPr>
            <w:tcW w:type="dxa" w:w="2880"/>
          </w:tcPr>
          <w:p>
            <w:r>
              <w:t>border-left-color: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border-l-green-950</w:t>
            </w:r>
          </w:p>
        </w:tc>
        <w:tc>
          <w:tcPr>
            <w:tcW w:type="dxa" w:w="2880"/>
          </w:tcPr>
          <w:p>
            <w:r>
              <w:t>border-left-color: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border-l-emerald-50</w:t>
            </w:r>
          </w:p>
        </w:tc>
        <w:tc>
          <w:tcPr>
            <w:tcW w:type="dxa" w:w="2880"/>
          </w:tcPr>
          <w:p>
            <w:r>
              <w:t>border-left-color: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border-l-emerald-100</w:t>
            </w:r>
          </w:p>
        </w:tc>
        <w:tc>
          <w:tcPr>
            <w:tcW w:type="dxa" w:w="2880"/>
          </w:tcPr>
          <w:p>
            <w:r>
              <w:t>border-left-color: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border-l-emerald-200</w:t>
            </w:r>
          </w:p>
        </w:tc>
        <w:tc>
          <w:tcPr>
            <w:tcW w:type="dxa" w:w="2880"/>
          </w:tcPr>
          <w:p>
            <w:r>
              <w:t>border-left-color: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border-l-emerald-300</w:t>
            </w:r>
          </w:p>
        </w:tc>
        <w:tc>
          <w:tcPr>
            <w:tcW w:type="dxa" w:w="2880"/>
          </w:tcPr>
          <w:p>
            <w:r>
              <w:t>border-left-color: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border-l-emerald-400</w:t>
            </w:r>
          </w:p>
        </w:tc>
        <w:tc>
          <w:tcPr>
            <w:tcW w:type="dxa" w:w="2880"/>
          </w:tcPr>
          <w:p>
            <w:r>
              <w:t>border-left-color: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border-l-emerald-500</w:t>
            </w:r>
          </w:p>
        </w:tc>
        <w:tc>
          <w:tcPr>
            <w:tcW w:type="dxa" w:w="2880"/>
          </w:tcPr>
          <w:p>
            <w:r>
              <w:t>border-left-color: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border-l-emerald-600</w:t>
            </w:r>
          </w:p>
        </w:tc>
        <w:tc>
          <w:tcPr>
            <w:tcW w:type="dxa" w:w="2880"/>
          </w:tcPr>
          <w:p>
            <w:r>
              <w:t>border-left-color: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border-l-emerald-700</w:t>
            </w:r>
          </w:p>
        </w:tc>
        <w:tc>
          <w:tcPr>
            <w:tcW w:type="dxa" w:w="2880"/>
          </w:tcPr>
          <w:p>
            <w:r>
              <w:t>border-left-color: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border-l-emerald-800</w:t>
            </w:r>
          </w:p>
        </w:tc>
        <w:tc>
          <w:tcPr>
            <w:tcW w:type="dxa" w:w="2880"/>
          </w:tcPr>
          <w:p>
            <w:r>
              <w:t>border-left-color: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border-l-emerald-900</w:t>
            </w:r>
          </w:p>
        </w:tc>
        <w:tc>
          <w:tcPr>
            <w:tcW w:type="dxa" w:w="2880"/>
          </w:tcPr>
          <w:p>
            <w:r>
              <w:t>border-left-color: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border-l-emerald-950</w:t>
            </w:r>
          </w:p>
        </w:tc>
        <w:tc>
          <w:tcPr>
            <w:tcW w:type="dxa" w:w="2880"/>
          </w:tcPr>
          <w:p>
            <w:r>
              <w:t>border-left-color: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border-l-teal-50</w:t>
            </w:r>
          </w:p>
        </w:tc>
        <w:tc>
          <w:tcPr>
            <w:tcW w:type="dxa" w:w="2880"/>
          </w:tcPr>
          <w:p>
            <w:r>
              <w:t>border-left-color: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border-l-teal-100</w:t>
            </w:r>
          </w:p>
        </w:tc>
        <w:tc>
          <w:tcPr>
            <w:tcW w:type="dxa" w:w="2880"/>
          </w:tcPr>
          <w:p>
            <w:r>
              <w:t>border-left-color: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border-l-teal-200</w:t>
            </w:r>
          </w:p>
        </w:tc>
        <w:tc>
          <w:tcPr>
            <w:tcW w:type="dxa" w:w="2880"/>
          </w:tcPr>
          <w:p>
            <w:r>
              <w:t>border-left-color: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border-l-teal-300</w:t>
            </w:r>
          </w:p>
        </w:tc>
        <w:tc>
          <w:tcPr>
            <w:tcW w:type="dxa" w:w="2880"/>
          </w:tcPr>
          <w:p>
            <w:r>
              <w:t>border-left-color: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border-l-teal-400</w:t>
            </w:r>
          </w:p>
        </w:tc>
        <w:tc>
          <w:tcPr>
            <w:tcW w:type="dxa" w:w="2880"/>
          </w:tcPr>
          <w:p>
            <w:r>
              <w:t>border-left-color: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border-l-teal-500</w:t>
            </w:r>
          </w:p>
        </w:tc>
        <w:tc>
          <w:tcPr>
            <w:tcW w:type="dxa" w:w="2880"/>
          </w:tcPr>
          <w:p>
            <w:r>
              <w:t>border-left-color: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border-l-teal-600</w:t>
            </w:r>
          </w:p>
        </w:tc>
        <w:tc>
          <w:tcPr>
            <w:tcW w:type="dxa" w:w="2880"/>
          </w:tcPr>
          <w:p>
            <w:r>
              <w:t>border-left-color: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border-l-teal-700</w:t>
            </w:r>
          </w:p>
        </w:tc>
        <w:tc>
          <w:tcPr>
            <w:tcW w:type="dxa" w:w="2880"/>
          </w:tcPr>
          <w:p>
            <w:r>
              <w:t>border-left-color: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border-l-teal-800</w:t>
            </w:r>
          </w:p>
        </w:tc>
        <w:tc>
          <w:tcPr>
            <w:tcW w:type="dxa" w:w="2880"/>
          </w:tcPr>
          <w:p>
            <w:r>
              <w:t>border-left-color: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border-l-teal-900</w:t>
            </w:r>
          </w:p>
        </w:tc>
        <w:tc>
          <w:tcPr>
            <w:tcW w:type="dxa" w:w="2880"/>
          </w:tcPr>
          <w:p>
            <w:r>
              <w:t>border-left-color: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border-l-teal-950</w:t>
            </w:r>
          </w:p>
        </w:tc>
        <w:tc>
          <w:tcPr>
            <w:tcW w:type="dxa" w:w="2880"/>
          </w:tcPr>
          <w:p>
            <w:r>
              <w:t>border-left-color: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border-l-cyan-50</w:t>
            </w:r>
          </w:p>
        </w:tc>
        <w:tc>
          <w:tcPr>
            <w:tcW w:type="dxa" w:w="2880"/>
          </w:tcPr>
          <w:p>
            <w:r>
              <w:t>border-left-color: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border-l-cyan-100</w:t>
            </w:r>
          </w:p>
        </w:tc>
        <w:tc>
          <w:tcPr>
            <w:tcW w:type="dxa" w:w="2880"/>
          </w:tcPr>
          <w:p>
            <w:r>
              <w:t>border-left-color: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border-l-cyan-200</w:t>
            </w:r>
          </w:p>
        </w:tc>
        <w:tc>
          <w:tcPr>
            <w:tcW w:type="dxa" w:w="2880"/>
          </w:tcPr>
          <w:p>
            <w:r>
              <w:t>border-left-color: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border-l-cyan-300</w:t>
            </w:r>
          </w:p>
        </w:tc>
        <w:tc>
          <w:tcPr>
            <w:tcW w:type="dxa" w:w="2880"/>
          </w:tcPr>
          <w:p>
            <w:r>
              <w:t>border-left-color: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border-l-cyan-400</w:t>
            </w:r>
          </w:p>
        </w:tc>
        <w:tc>
          <w:tcPr>
            <w:tcW w:type="dxa" w:w="2880"/>
          </w:tcPr>
          <w:p>
            <w:r>
              <w:t>border-left-color: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border-l-cyan-500</w:t>
            </w:r>
          </w:p>
        </w:tc>
        <w:tc>
          <w:tcPr>
            <w:tcW w:type="dxa" w:w="2880"/>
          </w:tcPr>
          <w:p>
            <w:r>
              <w:t>border-left-color: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border-l-cyan-600</w:t>
            </w:r>
          </w:p>
        </w:tc>
        <w:tc>
          <w:tcPr>
            <w:tcW w:type="dxa" w:w="2880"/>
          </w:tcPr>
          <w:p>
            <w:r>
              <w:t>border-left-color: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border-l-cyan-700</w:t>
            </w:r>
          </w:p>
        </w:tc>
        <w:tc>
          <w:tcPr>
            <w:tcW w:type="dxa" w:w="2880"/>
          </w:tcPr>
          <w:p>
            <w:r>
              <w:t>border-left-color: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border-l-cyan-800</w:t>
            </w:r>
          </w:p>
        </w:tc>
        <w:tc>
          <w:tcPr>
            <w:tcW w:type="dxa" w:w="2880"/>
          </w:tcPr>
          <w:p>
            <w:r>
              <w:t>border-left-color: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border-l-cyan-900</w:t>
            </w:r>
          </w:p>
        </w:tc>
        <w:tc>
          <w:tcPr>
            <w:tcW w:type="dxa" w:w="2880"/>
          </w:tcPr>
          <w:p>
            <w:r>
              <w:t>border-left-color: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border-l-cyan-950</w:t>
            </w:r>
          </w:p>
        </w:tc>
        <w:tc>
          <w:tcPr>
            <w:tcW w:type="dxa" w:w="2880"/>
          </w:tcPr>
          <w:p>
            <w:r>
              <w:t>border-left-color: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border-l-sky-50</w:t>
            </w:r>
          </w:p>
        </w:tc>
        <w:tc>
          <w:tcPr>
            <w:tcW w:type="dxa" w:w="2880"/>
          </w:tcPr>
          <w:p>
            <w:r>
              <w:t>border-left-color: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border-l-sky-100</w:t>
            </w:r>
          </w:p>
        </w:tc>
        <w:tc>
          <w:tcPr>
            <w:tcW w:type="dxa" w:w="2880"/>
          </w:tcPr>
          <w:p>
            <w:r>
              <w:t>border-left-color: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border-l-sky-200</w:t>
            </w:r>
          </w:p>
        </w:tc>
        <w:tc>
          <w:tcPr>
            <w:tcW w:type="dxa" w:w="2880"/>
          </w:tcPr>
          <w:p>
            <w:r>
              <w:t>border-left-color: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border-l-sky-300</w:t>
            </w:r>
          </w:p>
        </w:tc>
        <w:tc>
          <w:tcPr>
            <w:tcW w:type="dxa" w:w="2880"/>
          </w:tcPr>
          <w:p>
            <w:r>
              <w:t>border-left-color: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border-l-sky-400</w:t>
            </w:r>
          </w:p>
        </w:tc>
        <w:tc>
          <w:tcPr>
            <w:tcW w:type="dxa" w:w="2880"/>
          </w:tcPr>
          <w:p>
            <w:r>
              <w:t>border-left-color: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border-l-sky-500</w:t>
            </w:r>
          </w:p>
        </w:tc>
        <w:tc>
          <w:tcPr>
            <w:tcW w:type="dxa" w:w="2880"/>
          </w:tcPr>
          <w:p>
            <w:r>
              <w:t>border-left-color: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border-l-sky-600</w:t>
            </w:r>
          </w:p>
        </w:tc>
        <w:tc>
          <w:tcPr>
            <w:tcW w:type="dxa" w:w="2880"/>
          </w:tcPr>
          <w:p>
            <w:r>
              <w:t>border-left-color: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border-l-sky-700</w:t>
            </w:r>
          </w:p>
        </w:tc>
        <w:tc>
          <w:tcPr>
            <w:tcW w:type="dxa" w:w="2880"/>
          </w:tcPr>
          <w:p>
            <w:r>
              <w:t>border-left-color: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border-l-sky-800</w:t>
            </w:r>
          </w:p>
        </w:tc>
        <w:tc>
          <w:tcPr>
            <w:tcW w:type="dxa" w:w="2880"/>
          </w:tcPr>
          <w:p>
            <w:r>
              <w:t>border-left-color: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border-l-sky-900</w:t>
            </w:r>
          </w:p>
        </w:tc>
        <w:tc>
          <w:tcPr>
            <w:tcW w:type="dxa" w:w="2880"/>
          </w:tcPr>
          <w:p>
            <w:r>
              <w:t>border-left-color: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border-l-sky-950</w:t>
            </w:r>
          </w:p>
        </w:tc>
        <w:tc>
          <w:tcPr>
            <w:tcW w:type="dxa" w:w="2880"/>
          </w:tcPr>
          <w:p>
            <w:r>
              <w:t>border-left-color: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border-l-blue-50</w:t>
            </w:r>
          </w:p>
        </w:tc>
        <w:tc>
          <w:tcPr>
            <w:tcW w:type="dxa" w:w="2880"/>
          </w:tcPr>
          <w:p>
            <w:r>
              <w:t>border-left-color: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border-l-blue-100</w:t>
            </w:r>
          </w:p>
        </w:tc>
        <w:tc>
          <w:tcPr>
            <w:tcW w:type="dxa" w:w="2880"/>
          </w:tcPr>
          <w:p>
            <w:r>
              <w:t>border-left-color: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border-l-blue-200</w:t>
            </w:r>
          </w:p>
        </w:tc>
        <w:tc>
          <w:tcPr>
            <w:tcW w:type="dxa" w:w="2880"/>
          </w:tcPr>
          <w:p>
            <w:r>
              <w:t>border-left-color: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border-l-blue-300</w:t>
            </w:r>
          </w:p>
        </w:tc>
        <w:tc>
          <w:tcPr>
            <w:tcW w:type="dxa" w:w="2880"/>
          </w:tcPr>
          <w:p>
            <w:r>
              <w:t>border-left-color: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border-l-blue-400</w:t>
            </w:r>
          </w:p>
        </w:tc>
        <w:tc>
          <w:tcPr>
            <w:tcW w:type="dxa" w:w="2880"/>
          </w:tcPr>
          <w:p>
            <w:r>
              <w:t>border-left-color: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border-l-blue-500</w:t>
            </w:r>
          </w:p>
        </w:tc>
        <w:tc>
          <w:tcPr>
            <w:tcW w:type="dxa" w:w="2880"/>
          </w:tcPr>
          <w:p>
            <w:r>
              <w:t>border-left-color: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border-l-blue-600</w:t>
            </w:r>
          </w:p>
        </w:tc>
        <w:tc>
          <w:tcPr>
            <w:tcW w:type="dxa" w:w="2880"/>
          </w:tcPr>
          <w:p>
            <w:r>
              <w:t>border-left-color: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border-l-blue-700</w:t>
            </w:r>
          </w:p>
        </w:tc>
        <w:tc>
          <w:tcPr>
            <w:tcW w:type="dxa" w:w="2880"/>
          </w:tcPr>
          <w:p>
            <w:r>
              <w:t>border-left-color: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border-l-blue-800</w:t>
            </w:r>
          </w:p>
        </w:tc>
        <w:tc>
          <w:tcPr>
            <w:tcW w:type="dxa" w:w="2880"/>
          </w:tcPr>
          <w:p>
            <w:r>
              <w:t>border-left-color: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border-l-blue-900</w:t>
            </w:r>
          </w:p>
        </w:tc>
        <w:tc>
          <w:tcPr>
            <w:tcW w:type="dxa" w:w="2880"/>
          </w:tcPr>
          <w:p>
            <w:r>
              <w:t>border-left-color: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border-l-blue-950</w:t>
            </w:r>
          </w:p>
        </w:tc>
        <w:tc>
          <w:tcPr>
            <w:tcW w:type="dxa" w:w="2880"/>
          </w:tcPr>
          <w:p>
            <w:r>
              <w:t>border-left-color: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border-l-indigo-50</w:t>
            </w:r>
          </w:p>
        </w:tc>
        <w:tc>
          <w:tcPr>
            <w:tcW w:type="dxa" w:w="2880"/>
          </w:tcPr>
          <w:p>
            <w:r>
              <w:t>border-left-color: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border-l-indigo-100</w:t>
            </w:r>
          </w:p>
        </w:tc>
        <w:tc>
          <w:tcPr>
            <w:tcW w:type="dxa" w:w="2880"/>
          </w:tcPr>
          <w:p>
            <w:r>
              <w:t>border-left-color: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border-l-indigo-200</w:t>
            </w:r>
          </w:p>
        </w:tc>
        <w:tc>
          <w:tcPr>
            <w:tcW w:type="dxa" w:w="2880"/>
          </w:tcPr>
          <w:p>
            <w:r>
              <w:t>border-left-color: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border-l-indigo-300</w:t>
            </w:r>
          </w:p>
        </w:tc>
        <w:tc>
          <w:tcPr>
            <w:tcW w:type="dxa" w:w="2880"/>
          </w:tcPr>
          <w:p>
            <w:r>
              <w:t>border-left-color: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border-l-indigo-400</w:t>
            </w:r>
          </w:p>
        </w:tc>
        <w:tc>
          <w:tcPr>
            <w:tcW w:type="dxa" w:w="2880"/>
          </w:tcPr>
          <w:p>
            <w:r>
              <w:t>border-left-color: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border-l-indigo-500</w:t>
            </w:r>
          </w:p>
        </w:tc>
        <w:tc>
          <w:tcPr>
            <w:tcW w:type="dxa" w:w="2880"/>
          </w:tcPr>
          <w:p>
            <w:r>
              <w:t>border-left-color: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border-l-indigo-600</w:t>
            </w:r>
          </w:p>
        </w:tc>
        <w:tc>
          <w:tcPr>
            <w:tcW w:type="dxa" w:w="2880"/>
          </w:tcPr>
          <w:p>
            <w:r>
              <w:t>border-left-color: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border-l-indigo-700</w:t>
            </w:r>
          </w:p>
        </w:tc>
        <w:tc>
          <w:tcPr>
            <w:tcW w:type="dxa" w:w="2880"/>
          </w:tcPr>
          <w:p>
            <w:r>
              <w:t>border-left-color: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border-l-indigo-800</w:t>
            </w:r>
          </w:p>
        </w:tc>
        <w:tc>
          <w:tcPr>
            <w:tcW w:type="dxa" w:w="2880"/>
          </w:tcPr>
          <w:p>
            <w:r>
              <w:t>border-left-color: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border-l-indigo-900</w:t>
            </w:r>
          </w:p>
        </w:tc>
        <w:tc>
          <w:tcPr>
            <w:tcW w:type="dxa" w:w="2880"/>
          </w:tcPr>
          <w:p>
            <w:r>
              <w:t>border-left-color: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border-l-indigo-950</w:t>
            </w:r>
          </w:p>
        </w:tc>
        <w:tc>
          <w:tcPr>
            <w:tcW w:type="dxa" w:w="2880"/>
          </w:tcPr>
          <w:p>
            <w:r>
              <w:t>border-left-color: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border-l-violet-50</w:t>
            </w:r>
          </w:p>
        </w:tc>
        <w:tc>
          <w:tcPr>
            <w:tcW w:type="dxa" w:w="2880"/>
          </w:tcPr>
          <w:p>
            <w:r>
              <w:t>border-left-color: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border-l-violet-100</w:t>
            </w:r>
          </w:p>
        </w:tc>
        <w:tc>
          <w:tcPr>
            <w:tcW w:type="dxa" w:w="2880"/>
          </w:tcPr>
          <w:p>
            <w:r>
              <w:t>border-left-color: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border-l-violet-200</w:t>
            </w:r>
          </w:p>
        </w:tc>
        <w:tc>
          <w:tcPr>
            <w:tcW w:type="dxa" w:w="2880"/>
          </w:tcPr>
          <w:p>
            <w:r>
              <w:t>border-left-color: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border-l-violet-300</w:t>
            </w:r>
          </w:p>
        </w:tc>
        <w:tc>
          <w:tcPr>
            <w:tcW w:type="dxa" w:w="2880"/>
          </w:tcPr>
          <w:p>
            <w:r>
              <w:t>border-left-color: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border-l-violet-400</w:t>
            </w:r>
          </w:p>
        </w:tc>
        <w:tc>
          <w:tcPr>
            <w:tcW w:type="dxa" w:w="2880"/>
          </w:tcPr>
          <w:p>
            <w:r>
              <w:t>border-left-color: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border-l-violet-500</w:t>
            </w:r>
          </w:p>
        </w:tc>
        <w:tc>
          <w:tcPr>
            <w:tcW w:type="dxa" w:w="2880"/>
          </w:tcPr>
          <w:p>
            <w:r>
              <w:t>border-left-color: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border-l-violet-600</w:t>
            </w:r>
          </w:p>
        </w:tc>
        <w:tc>
          <w:tcPr>
            <w:tcW w:type="dxa" w:w="2880"/>
          </w:tcPr>
          <w:p>
            <w:r>
              <w:t>border-left-color: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border-l-violet-700</w:t>
            </w:r>
          </w:p>
        </w:tc>
        <w:tc>
          <w:tcPr>
            <w:tcW w:type="dxa" w:w="2880"/>
          </w:tcPr>
          <w:p>
            <w:r>
              <w:t>border-left-color: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border-l-violet-800</w:t>
            </w:r>
          </w:p>
        </w:tc>
        <w:tc>
          <w:tcPr>
            <w:tcW w:type="dxa" w:w="2880"/>
          </w:tcPr>
          <w:p>
            <w:r>
              <w:t>border-left-color: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border-l-violet-900</w:t>
            </w:r>
          </w:p>
        </w:tc>
        <w:tc>
          <w:tcPr>
            <w:tcW w:type="dxa" w:w="2880"/>
          </w:tcPr>
          <w:p>
            <w:r>
              <w:t>border-left-color: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border-l-violet-950</w:t>
            </w:r>
          </w:p>
        </w:tc>
        <w:tc>
          <w:tcPr>
            <w:tcW w:type="dxa" w:w="2880"/>
          </w:tcPr>
          <w:p>
            <w:r>
              <w:t>border-left-color: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border-l-purple-50</w:t>
            </w:r>
          </w:p>
        </w:tc>
        <w:tc>
          <w:tcPr>
            <w:tcW w:type="dxa" w:w="2880"/>
          </w:tcPr>
          <w:p>
            <w:r>
              <w:t>border-left-color: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border-l-purple-100</w:t>
            </w:r>
          </w:p>
        </w:tc>
        <w:tc>
          <w:tcPr>
            <w:tcW w:type="dxa" w:w="2880"/>
          </w:tcPr>
          <w:p>
            <w:r>
              <w:t>border-left-color: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border-l-purple-200</w:t>
            </w:r>
          </w:p>
        </w:tc>
        <w:tc>
          <w:tcPr>
            <w:tcW w:type="dxa" w:w="2880"/>
          </w:tcPr>
          <w:p>
            <w:r>
              <w:t>border-left-color: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border-l-purple-300</w:t>
            </w:r>
          </w:p>
        </w:tc>
        <w:tc>
          <w:tcPr>
            <w:tcW w:type="dxa" w:w="2880"/>
          </w:tcPr>
          <w:p>
            <w:r>
              <w:t>border-left-color: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border-l-purple-400</w:t>
            </w:r>
          </w:p>
        </w:tc>
        <w:tc>
          <w:tcPr>
            <w:tcW w:type="dxa" w:w="2880"/>
          </w:tcPr>
          <w:p>
            <w:r>
              <w:t>border-left-color: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border-l-purple-500</w:t>
            </w:r>
          </w:p>
        </w:tc>
        <w:tc>
          <w:tcPr>
            <w:tcW w:type="dxa" w:w="2880"/>
          </w:tcPr>
          <w:p>
            <w:r>
              <w:t>border-left-color: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border-l-purple-600</w:t>
            </w:r>
          </w:p>
        </w:tc>
        <w:tc>
          <w:tcPr>
            <w:tcW w:type="dxa" w:w="2880"/>
          </w:tcPr>
          <w:p>
            <w:r>
              <w:t>border-left-color: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border-l-purple-700</w:t>
            </w:r>
          </w:p>
        </w:tc>
        <w:tc>
          <w:tcPr>
            <w:tcW w:type="dxa" w:w="2880"/>
          </w:tcPr>
          <w:p>
            <w:r>
              <w:t>border-left-color: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border-l-purple-800</w:t>
            </w:r>
          </w:p>
        </w:tc>
        <w:tc>
          <w:tcPr>
            <w:tcW w:type="dxa" w:w="2880"/>
          </w:tcPr>
          <w:p>
            <w:r>
              <w:t>border-left-color: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border-l-purple-900</w:t>
            </w:r>
          </w:p>
        </w:tc>
        <w:tc>
          <w:tcPr>
            <w:tcW w:type="dxa" w:w="2880"/>
          </w:tcPr>
          <w:p>
            <w:r>
              <w:t>border-left-color: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border-l-purple-950</w:t>
            </w:r>
          </w:p>
        </w:tc>
        <w:tc>
          <w:tcPr>
            <w:tcW w:type="dxa" w:w="2880"/>
          </w:tcPr>
          <w:p>
            <w:r>
              <w:t>border-left-color: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border-l-fuchsia-50</w:t>
            </w:r>
          </w:p>
        </w:tc>
        <w:tc>
          <w:tcPr>
            <w:tcW w:type="dxa" w:w="2880"/>
          </w:tcPr>
          <w:p>
            <w:r>
              <w:t>border-left-color: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border-l-fuchsia-100</w:t>
            </w:r>
          </w:p>
        </w:tc>
        <w:tc>
          <w:tcPr>
            <w:tcW w:type="dxa" w:w="2880"/>
          </w:tcPr>
          <w:p>
            <w:r>
              <w:t>border-left-color: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border-l-fuchsia-200</w:t>
            </w:r>
          </w:p>
        </w:tc>
        <w:tc>
          <w:tcPr>
            <w:tcW w:type="dxa" w:w="2880"/>
          </w:tcPr>
          <w:p>
            <w:r>
              <w:t>border-left-color: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border-l-fuchsia-300</w:t>
            </w:r>
          </w:p>
        </w:tc>
        <w:tc>
          <w:tcPr>
            <w:tcW w:type="dxa" w:w="2880"/>
          </w:tcPr>
          <w:p>
            <w:r>
              <w:t>border-left-color: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border-l-fuchsia-400</w:t>
            </w:r>
          </w:p>
        </w:tc>
        <w:tc>
          <w:tcPr>
            <w:tcW w:type="dxa" w:w="2880"/>
          </w:tcPr>
          <w:p>
            <w:r>
              <w:t>border-left-color: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border-l-fuchsia-500</w:t>
            </w:r>
          </w:p>
        </w:tc>
        <w:tc>
          <w:tcPr>
            <w:tcW w:type="dxa" w:w="2880"/>
          </w:tcPr>
          <w:p>
            <w:r>
              <w:t>border-left-color: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border-l-fuchsia-600</w:t>
            </w:r>
          </w:p>
        </w:tc>
        <w:tc>
          <w:tcPr>
            <w:tcW w:type="dxa" w:w="2880"/>
          </w:tcPr>
          <w:p>
            <w:r>
              <w:t>border-left-color: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border-l-fuchsia-700</w:t>
            </w:r>
          </w:p>
        </w:tc>
        <w:tc>
          <w:tcPr>
            <w:tcW w:type="dxa" w:w="2880"/>
          </w:tcPr>
          <w:p>
            <w:r>
              <w:t>border-left-color: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border-l-fuchsia-800</w:t>
            </w:r>
          </w:p>
        </w:tc>
        <w:tc>
          <w:tcPr>
            <w:tcW w:type="dxa" w:w="2880"/>
          </w:tcPr>
          <w:p>
            <w:r>
              <w:t>border-left-color: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border-l-fuchsia-900</w:t>
            </w:r>
          </w:p>
        </w:tc>
        <w:tc>
          <w:tcPr>
            <w:tcW w:type="dxa" w:w="2880"/>
          </w:tcPr>
          <w:p>
            <w:r>
              <w:t>border-left-color: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border-l-fuchsia-950</w:t>
            </w:r>
          </w:p>
        </w:tc>
        <w:tc>
          <w:tcPr>
            <w:tcW w:type="dxa" w:w="2880"/>
          </w:tcPr>
          <w:p>
            <w:r>
              <w:t>border-left-color: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border-l-pink-50</w:t>
            </w:r>
          </w:p>
        </w:tc>
        <w:tc>
          <w:tcPr>
            <w:tcW w:type="dxa" w:w="2880"/>
          </w:tcPr>
          <w:p>
            <w:r>
              <w:t>border-left-color: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border-l-pink-100</w:t>
            </w:r>
          </w:p>
        </w:tc>
        <w:tc>
          <w:tcPr>
            <w:tcW w:type="dxa" w:w="2880"/>
          </w:tcPr>
          <w:p>
            <w:r>
              <w:t>border-left-color: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border-l-pink-200</w:t>
            </w:r>
          </w:p>
        </w:tc>
        <w:tc>
          <w:tcPr>
            <w:tcW w:type="dxa" w:w="2880"/>
          </w:tcPr>
          <w:p>
            <w:r>
              <w:t>border-left-color: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border-l-pink-300</w:t>
            </w:r>
          </w:p>
        </w:tc>
        <w:tc>
          <w:tcPr>
            <w:tcW w:type="dxa" w:w="2880"/>
          </w:tcPr>
          <w:p>
            <w:r>
              <w:t>border-left-color: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border-l-pink-400</w:t>
            </w:r>
          </w:p>
        </w:tc>
        <w:tc>
          <w:tcPr>
            <w:tcW w:type="dxa" w:w="2880"/>
          </w:tcPr>
          <w:p>
            <w:r>
              <w:t>border-left-color: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border-l-pink-500</w:t>
            </w:r>
          </w:p>
        </w:tc>
        <w:tc>
          <w:tcPr>
            <w:tcW w:type="dxa" w:w="2880"/>
          </w:tcPr>
          <w:p>
            <w:r>
              <w:t>border-left-color: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border-l-pink-600</w:t>
            </w:r>
          </w:p>
        </w:tc>
        <w:tc>
          <w:tcPr>
            <w:tcW w:type="dxa" w:w="2880"/>
          </w:tcPr>
          <w:p>
            <w:r>
              <w:t>border-left-color: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border-l-pink-700</w:t>
            </w:r>
          </w:p>
        </w:tc>
        <w:tc>
          <w:tcPr>
            <w:tcW w:type="dxa" w:w="2880"/>
          </w:tcPr>
          <w:p>
            <w:r>
              <w:t>border-left-color: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border-l-pink-800</w:t>
            </w:r>
          </w:p>
        </w:tc>
        <w:tc>
          <w:tcPr>
            <w:tcW w:type="dxa" w:w="2880"/>
          </w:tcPr>
          <w:p>
            <w:r>
              <w:t>border-left-color: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border-l-pink-900</w:t>
            </w:r>
          </w:p>
        </w:tc>
        <w:tc>
          <w:tcPr>
            <w:tcW w:type="dxa" w:w="2880"/>
          </w:tcPr>
          <w:p>
            <w:r>
              <w:t>border-left-color: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border-l-pink-950</w:t>
            </w:r>
          </w:p>
        </w:tc>
        <w:tc>
          <w:tcPr>
            <w:tcW w:type="dxa" w:w="2880"/>
          </w:tcPr>
          <w:p>
            <w:r>
              <w:t>border-left-color: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border-l-rose-50</w:t>
            </w:r>
          </w:p>
        </w:tc>
        <w:tc>
          <w:tcPr>
            <w:tcW w:type="dxa" w:w="2880"/>
          </w:tcPr>
          <w:p>
            <w:r>
              <w:t>border-left-color: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border-l-rose-100</w:t>
            </w:r>
          </w:p>
        </w:tc>
        <w:tc>
          <w:tcPr>
            <w:tcW w:type="dxa" w:w="2880"/>
          </w:tcPr>
          <w:p>
            <w:r>
              <w:t>border-left-color: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border-l-rose-200</w:t>
            </w:r>
          </w:p>
        </w:tc>
        <w:tc>
          <w:tcPr>
            <w:tcW w:type="dxa" w:w="2880"/>
          </w:tcPr>
          <w:p>
            <w:r>
              <w:t>border-left-color: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border-l-rose-300</w:t>
            </w:r>
          </w:p>
        </w:tc>
        <w:tc>
          <w:tcPr>
            <w:tcW w:type="dxa" w:w="2880"/>
          </w:tcPr>
          <w:p>
            <w:r>
              <w:t>border-left-color: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border-l-rose-400</w:t>
            </w:r>
          </w:p>
        </w:tc>
        <w:tc>
          <w:tcPr>
            <w:tcW w:type="dxa" w:w="2880"/>
          </w:tcPr>
          <w:p>
            <w:r>
              <w:t>border-left-color: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border-l-rose-500</w:t>
            </w:r>
          </w:p>
        </w:tc>
        <w:tc>
          <w:tcPr>
            <w:tcW w:type="dxa" w:w="2880"/>
          </w:tcPr>
          <w:p>
            <w:r>
              <w:t>border-left-color: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border-l-rose-600</w:t>
            </w:r>
          </w:p>
        </w:tc>
        <w:tc>
          <w:tcPr>
            <w:tcW w:type="dxa" w:w="2880"/>
          </w:tcPr>
          <w:p>
            <w:r>
              <w:t>border-left-color: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border-l-rose-700</w:t>
            </w:r>
          </w:p>
        </w:tc>
        <w:tc>
          <w:tcPr>
            <w:tcW w:type="dxa" w:w="2880"/>
          </w:tcPr>
          <w:p>
            <w:r>
              <w:t>border-left-color: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border-l-rose-800</w:t>
            </w:r>
          </w:p>
        </w:tc>
        <w:tc>
          <w:tcPr>
            <w:tcW w:type="dxa" w:w="2880"/>
          </w:tcPr>
          <w:p>
            <w:r>
              <w:t>border-left-color: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border-l-rose-900</w:t>
            </w:r>
          </w:p>
        </w:tc>
        <w:tc>
          <w:tcPr>
            <w:tcW w:type="dxa" w:w="2880"/>
          </w:tcPr>
          <w:p>
            <w:r>
              <w:t>border-left-color: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border-l-rose-950</w:t>
            </w:r>
          </w:p>
        </w:tc>
        <w:tc>
          <w:tcPr>
            <w:tcW w:type="dxa" w:w="2880"/>
          </w:tcPr>
          <w:p>
            <w:r>
              <w:t>border-left-color: rgb(76 5 25);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rPr>
          <w:b/>
        </w:rPr>
        <w:t>Tabela encontrada em: https://tailwindcss.com/docs/border-style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border-solid</w:t>
            </w:r>
          </w:p>
        </w:tc>
        <w:tc>
          <w:tcPr>
            <w:tcW w:type="dxa" w:w="4320"/>
          </w:tcPr>
          <w:p>
            <w:r>
              <w:t>border-style: solid;</w:t>
            </w:r>
          </w:p>
        </w:tc>
      </w:tr>
      <w:tr>
        <w:tc>
          <w:tcPr>
            <w:tcW w:type="dxa" w:w="4320"/>
          </w:tcPr>
          <w:p>
            <w:r>
              <w:t>border-dashed</w:t>
            </w:r>
          </w:p>
        </w:tc>
        <w:tc>
          <w:tcPr>
            <w:tcW w:type="dxa" w:w="4320"/>
          </w:tcPr>
          <w:p>
            <w:r>
              <w:t>border-style: dashed;</w:t>
            </w:r>
          </w:p>
        </w:tc>
      </w:tr>
      <w:tr>
        <w:tc>
          <w:tcPr>
            <w:tcW w:type="dxa" w:w="4320"/>
          </w:tcPr>
          <w:p>
            <w:r>
              <w:t>border-dotted</w:t>
            </w:r>
          </w:p>
        </w:tc>
        <w:tc>
          <w:tcPr>
            <w:tcW w:type="dxa" w:w="4320"/>
          </w:tcPr>
          <w:p>
            <w:r>
              <w:t>border-style: dotted;</w:t>
            </w:r>
          </w:p>
        </w:tc>
      </w:tr>
      <w:tr>
        <w:tc>
          <w:tcPr>
            <w:tcW w:type="dxa" w:w="4320"/>
          </w:tcPr>
          <w:p>
            <w:r>
              <w:t>border-double</w:t>
            </w:r>
          </w:p>
        </w:tc>
        <w:tc>
          <w:tcPr>
            <w:tcW w:type="dxa" w:w="4320"/>
          </w:tcPr>
          <w:p>
            <w:r>
              <w:t>border-style: double;</w:t>
            </w:r>
          </w:p>
        </w:tc>
      </w:tr>
      <w:tr>
        <w:tc>
          <w:tcPr>
            <w:tcW w:type="dxa" w:w="4320"/>
          </w:tcPr>
          <w:p>
            <w:r>
              <w:t>border-hidden</w:t>
            </w:r>
          </w:p>
        </w:tc>
        <w:tc>
          <w:tcPr>
            <w:tcW w:type="dxa" w:w="4320"/>
          </w:tcPr>
          <w:p>
            <w:r>
              <w:t>border-style: hidden;</w:t>
            </w:r>
          </w:p>
        </w:tc>
      </w:tr>
      <w:tr>
        <w:tc>
          <w:tcPr>
            <w:tcW w:type="dxa" w:w="4320"/>
          </w:tcPr>
          <w:p>
            <w:r>
              <w:t>border-none</w:t>
            </w:r>
          </w:p>
        </w:tc>
        <w:tc>
          <w:tcPr>
            <w:tcW w:type="dxa" w:w="4320"/>
          </w:tcPr>
          <w:p>
            <w:r>
              <w:t>border-style: none;</w:t>
            </w:r>
          </w:p>
        </w:tc>
      </w:tr>
    </w:tbl>
    <w:p>
      <w:r>
        <w:rPr>
          <w:b/>
        </w:rPr>
        <w:t>Tabela encontrada em: https://tailwindcss.com/docs/divide-width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divide-x-0 &gt; * + *</w:t>
            </w:r>
          </w:p>
        </w:tc>
        <w:tc>
          <w:tcPr>
            <w:tcW w:type="dxa" w:w="4320"/>
          </w:tcPr>
          <w:p>
            <w:r>
              <w:t>border-right-width: 0px;</w:t>
              <w:br/>
              <w:t>border-left-width: 0px;</w:t>
            </w:r>
          </w:p>
        </w:tc>
      </w:tr>
      <w:tr>
        <w:tc>
          <w:tcPr>
            <w:tcW w:type="dxa" w:w="4320"/>
          </w:tcPr>
          <w:p>
            <w:r>
              <w:t>divide-x-2 &gt; * + *</w:t>
            </w:r>
          </w:p>
        </w:tc>
        <w:tc>
          <w:tcPr>
            <w:tcW w:type="dxa" w:w="4320"/>
          </w:tcPr>
          <w:p>
            <w:r>
              <w:t>border-right-width: 0px;</w:t>
              <w:br/>
              <w:t>border-left-width: 2px;</w:t>
            </w:r>
          </w:p>
        </w:tc>
      </w:tr>
      <w:tr>
        <w:tc>
          <w:tcPr>
            <w:tcW w:type="dxa" w:w="4320"/>
          </w:tcPr>
          <w:p>
            <w:r>
              <w:t>divide-x-4 &gt; * + *</w:t>
            </w:r>
          </w:p>
        </w:tc>
        <w:tc>
          <w:tcPr>
            <w:tcW w:type="dxa" w:w="4320"/>
          </w:tcPr>
          <w:p>
            <w:r>
              <w:t>border-right-width: 0px;</w:t>
              <w:br/>
              <w:t>border-left-width: 4px;</w:t>
            </w:r>
          </w:p>
        </w:tc>
      </w:tr>
      <w:tr>
        <w:tc>
          <w:tcPr>
            <w:tcW w:type="dxa" w:w="4320"/>
          </w:tcPr>
          <w:p>
            <w:r>
              <w:t>divide-x-8 &gt; * + *</w:t>
            </w:r>
          </w:p>
        </w:tc>
        <w:tc>
          <w:tcPr>
            <w:tcW w:type="dxa" w:w="4320"/>
          </w:tcPr>
          <w:p>
            <w:r>
              <w:t>border-right-width: 0px;</w:t>
              <w:br/>
              <w:t>border-left-width: 8px;</w:t>
            </w:r>
          </w:p>
        </w:tc>
      </w:tr>
      <w:tr>
        <w:tc>
          <w:tcPr>
            <w:tcW w:type="dxa" w:w="4320"/>
          </w:tcPr>
          <w:p>
            <w:r>
              <w:t>divide-x &gt; * + *</w:t>
            </w:r>
          </w:p>
        </w:tc>
        <w:tc>
          <w:tcPr>
            <w:tcW w:type="dxa" w:w="4320"/>
          </w:tcPr>
          <w:p>
            <w:r>
              <w:t>border-right-width: 0px;</w:t>
              <w:br/>
              <w:t>border-left-width: 1px;</w:t>
            </w:r>
          </w:p>
        </w:tc>
      </w:tr>
      <w:tr>
        <w:tc>
          <w:tcPr>
            <w:tcW w:type="dxa" w:w="4320"/>
          </w:tcPr>
          <w:p>
            <w:r>
              <w:t>divide-y-0 &gt; * + *</w:t>
            </w:r>
          </w:p>
        </w:tc>
        <w:tc>
          <w:tcPr>
            <w:tcW w:type="dxa" w:w="4320"/>
          </w:tcPr>
          <w:p>
            <w:r>
              <w:t>border-top-width: 0px;</w:t>
              <w:br/>
              <w:t>border-bottom-width: 0px;</w:t>
            </w:r>
          </w:p>
        </w:tc>
      </w:tr>
      <w:tr>
        <w:tc>
          <w:tcPr>
            <w:tcW w:type="dxa" w:w="4320"/>
          </w:tcPr>
          <w:p>
            <w:r>
              <w:t>divide-y-2 &gt; * + *</w:t>
            </w:r>
          </w:p>
        </w:tc>
        <w:tc>
          <w:tcPr>
            <w:tcW w:type="dxa" w:w="4320"/>
          </w:tcPr>
          <w:p>
            <w:r>
              <w:t>border-top-width: 2px;</w:t>
              <w:br/>
              <w:t>border-bottom-width: 0px;</w:t>
            </w:r>
          </w:p>
        </w:tc>
      </w:tr>
      <w:tr>
        <w:tc>
          <w:tcPr>
            <w:tcW w:type="dxa" w:w="4320"/>
          </w:tcPr>
          <w:p>
            <w:r>
              <w:t>divide-y-4 &gt; * + *</w:t>
            </w:r>
          </w:p>
        </w:tc>
        <w:tc>
          <w:tcPr>
            <w:tcW w:type="dxa" w:w="4320"/>
          </w:tcPr>
          <w:p>
            <w:r>
              <w:t>border-top-width: 4px;</w:t>
              <w:br/>
              <w:t>border-bottom-width: 0px;</w:t>
            </w:r>
          </w:p>
        </w:tc>
      </w:tr>
      <w:tr>
        <w:tc>
          <w:tcPr>
            <w:tcW w:type="dxa" w:w="4320"/>
          </w:tcPr>
          <w:p>
            <w:r>
              <w:t>divide-y-8 &gt; * + *</w:t>
            </w:r>
          </w:p>
        </w:tc>
        <w:tc>
          <w:tcPr>
            <w:tcW w:type="dxa" w:w="4320"/>
          </w:tcPr>
          <w:p>
            <w:r>
              <w:t>border-top-width: 8px;</w:t>
              <w:br/>
              <w:t>border-bottom-width: 0px;</w:t>
            </w:r>
          </w:p>
        </w:tc>
      </w:tr>
      <w:tr>
        <w:tc>
          <w:tcPr>
            <w:tcW w:type="dxa" w:w="4320"/>
          </w:tcPr>
          <w:p>
            <w:r>
              <w:t>divide-y &gt; * + *</w:t>
            </w:r>
          </w:p>
        </w:tc>
        <w:tc>
          <w:tcPr>
            <w:tcW w:type="dxa" w:w="4320"/>
          </w:tcPr>
          <w:p>
            <w:r>
              <w:t>border-top-width: 1px;</w:t>
              <w:br/>
              <w:t>border-bottom-width: 0px;</w:t>
            </w:r>
          </w:p>
        </w:tc>
      </w:tr>
      <w:tr>
        <w:tc>
          <w:tcPr>
            <w:tcW w:type="dxa" w:w="4320"/>
          </w:tcPr>
          <w:p>
            <w:r>
              <w:t>divide-y-reverse &gt; * + *</w:t>
            </w:r>
          </w:p>
        </w:tc>
        <w:tc>
          <w:tcPr>
            <w:tcW w:type="dxa" w:w="4320"/>
          </w:tcPr>
          <w:p>
            <w:r>
              <w:t>--tw-divide-y-reverse: 1;</w:t>
            </w:r>
          </w:p>
        </w:tc>
      </w:tr>
      <w:tr>
        <w:tc>
          <w:tcPr>
            <w:tcW w:type="dxa" w:w="4320"/>
          </w:tcPr>
          <w:p>
            <w:r>
              <w:t>divide-x-reverse &gt; * + *</w:t>
            </w:r>
          </w:p>
        </w:tc>
        <w:tc>
          <w:tcPr>
            <w:tcW w:type="dxa" w:w="4320"/>
          </w:tcPr>
          <w:p>
            <w:r>
              <w:t>--tw-divide-x-reverse: 1;</w:t>
            </w:r>
          </w:p>
        </w:tc>
      </w:tr>
    </w:tbl>
    <w:p>
      <w:r>
        <w:rPr>
          <w:b/>
        </w:rPr>
        <w:t>Tabela encontrada em: https://tailwindcss.com/docs/divide-color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Properties</w:t>
            </w:r>
          </w:p>
        </w:tc>
        <w:tc>
          <w:tcPr>
            <w:tcW w:type="dxa" w:w="2880"/>
          </w:tcPr>
          <w:p>
            <w:r>
              <w:t>Preview</w:t>
            </w:r>
          </w:p>
        </w:tc>
      </w:tr>
      <w:tr>
        <w:tc>
          <w:tcPr>
            <w:tcW w:type="dxa" w:w="2880"/>
          </w:tcPr>
          <w:p>
            <w:r>
              <w:t>divide-inherit &gt; * + *</w:t>
            </w:r>
          </w:p>
        </w:tc>
        <w:tc>
          <w:tcPr>
            <w:tcW w:type="dxa" w:w="2880"/>
          </w:tcPr>
          <w:p>
            <w:r>
              <w:t>border-color: inherit;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divide-current &gt; * + *</w:t>
            </w:r>
          </w:p>
        </w:tc>
        <w:tc>
          <w:tcPr>
            <w:tcW w:type="dxa" w:w="2880"/>
          </w:tcPr>
          <w:p>
            <w:r>
              <w:t>border-color: currentColor;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divide-transparent &gt; * + *</w:t>
            </w:r>
          </w:p>
        </w:tc>
        <w:tc>
          <w:tcPr>
            <w:tcW w:type="dxa" w:w="2880"/>
          </w:tcPr>
          <w:p>
            <w:r>
              <w:t>border-color: transparent;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divide-black &gt; * + *</w:t>
            </w:r>
          </w:p>
        </w:tc>
        <w:tc>
          <w:tcPr>
            <w:tcW w:type="dxa" w:w="2880"/>
          </w:tcPr>
          <w:p>
            <w:r>
              <w:t>border-color: rgb(0 0 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divide-white &gt; * + *</w:t>
            </w:r>
          </w:p>
        </w:tc>
        <w:tc>
          <w:tcPr>
            <w:tcW w:type="dxa" w:w="2880"/>
          </w:tcPr>
          <w:p>
            <w:r>
              <w:t>border-color: rgb(255 255 255);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divide-slate-50 &gt; * + *</w:t>
            </w:r>
          </w:p>
        </w:tc>
        <w:tc>
          <w:tcPr>
            <w:tcW w:type="dxa" w:w="2880"/>
          </w:tcPr>
          <w:p>
            <w:r>
              <w:t>border-color: rgb(248 250 252);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divide-slate-100 &gt; * + *</w:t>
            </w:r>
          </w:p>
        </w:tc>
        <w:tc>
          <w:tcPr>
            <w:tcW w:type="dxa" w:w="2880"/>
          </w:tcPr>
          <w:p>
            <w:r>
              <w:t>border-color: rgb(241 245 249);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divide-slate-200 &gt; * + *</w:t>
            </w:r>
          </w:p>
        </w:tc>
        <w:tc>
          <w:tcPr>
            <w:tcW w:type="dxa" w:w="2880"/>
          </w:tcPr>
          <w:p>
            <w:r>
              <w:t>border-color: rgb(226 232 240);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divide-slate-300 &gt; * + *</w:t>
            </w:r>
          </w:p>
        </w:tc>
        <w:tc>
          <w:tcPr>
            <w:tcW w:type="dxa" w:w="2880"/>
          </w:tcPr>
          <w:p>
            <w:r>
              <w:t>border-color: rgb(203 213 225);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divide-slate-400 &gt; * + *</w:t>
            </w:r>
          </w:p>
        </w:tc>
        <w:tc>
          <w:tcPr>
            <w:tcW w:type="dxa" w:w="2880"/>
          </w:tcPr>
          <w:p>
            <w:r>
              <w:t>border-color: rgb(148 163 184);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divide-slate-500 &gt; * + *</w:t>
            </w:r>
          </w:p>
        </w:tc>
        <w:tc>
          <w:tcPr>
            <w:tcW w:type="dxa" w:w="2880"/>
          </w:tcPr>
          <w:p>
            <w:r>
              <w:t>border-color: rgb(100 116 139);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divide-slate-600 &gt; * + *</w:t>
            </w:r>
          </w:p>
        </w:tc>
        <w:tc>
          <w:tcPr>
            <w:tcW w:type="dxa" w:w="2880"/>
          </w:tcPr>
          <w:p>
            <w:r>
              <w:t>border-color: rgb(71 85 105);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divide-slate-700 &gt; * + *</w:t>
            </w:r>
          </w:p>
        </w:tc>
        <w:tc>
          <w:tcPr>
            <w:tcW w:type="dxa" w:w="2880"/>
          </w:tcPr>
          <w:p>
            <w:r>
              <w:t>border-color: rgb(51 65 85);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divide-slate-800 &gt; * + *</w:t>
            </w:r>
          </w:p>
        </w:tc>
        <w:tc>
          <w:tcPr>
            <w:tcW w:type="dxa" w:w="2880"/>
          </w:tcPr>
          <w:p>
            <w:r>
              <w:t>border-color: rgb(30 41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divide-slate-900 &gt; * + *</w:t>
            </w:r>
          </w:p>
        </w:tc>
        <w:tc>
          <w:tcPr>
            <w:tcW w:type="dxa" w:w="2880"/>
          </w:tcPr>
          <w:p>
            <w:r>
              <w:t>border-color: rgb(15 23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divide-slate-950 &gt; * + *</w:t>
            </w:r>
          </w:p>
        </w:tc>
        <w:tc>
          <w:tcPr>
            <w:tcW w:type="dxa" w:w="2880"/>
          </w:tcPr>
          <w:p>
            <w:r>
              <w:t>border-color: rgb(2 6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divide-gray-50 &gt; * + *</w:t>
            </w:r>
          </w:p>
        </w:tc>
        <w:tc>
          <w:tcPr>
            <w:tcW w:type="dxa" w:w="2880"/>
          </w:tcPr>
          <w:p>
            <w:r>
              <w:t>border-color: rgb(249 250 251);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divide-gray-100 &gt; * + *</w:t>
            </w:r>
          </w:p>
        </w:tc>
        <w:tc>
          <w:tcPr>
            <w:tcW w:type="dxa" w:w="2880"/>
          </w:tcPr>
          <w:p>
            <w:r>
              <w:t>border-color: rgb(243 244 246);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divide-gray-200 &gt; * + *</w:t>
            </w:r>
          </w:p>
        </w:tc>
        <w:tc>
          <w:tcPr>
            <w:tcW w:type="dxa" w:w="2880"/>
          </w:tcPr>
          <w:p>
            <w:r>
              <w:t>border-color: rgb(229 231 235);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divide-gray-300 &gt; * + *</w:t>
            </w:r>
          </w:p>
        </w:tc>
        <w:tc>
          <w:tcPr>
            <w:tcW w:type="dxa" w:w="2880"/>
          </w:tcPr>
          <w:p>
            <w:r>
              <w:t>border-color: rgb(209 213 219);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divide-gray-400 &gt; * + *</w:t>
            </w:r>
          </w:p>
        </w:tc>
        <w:tc>
          <w:tcPr>
            <w:tcW w:type="dxa" w:w="2880"/>
          </w:tcPr>
          <w:p>
            <w:r>
              <w:t>border-color: rgb(156 163 175);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divide-gray-500 &gt; * + *</w:t>
            </w:r>
          </w:p>
        </w:tc>
        <w:tc>
          <w:tcPr>
            <w:tcW w:type="dxa" w:w="2880"/>
          </w:tcPr>
          <w:p>
            <w:r>
              <w:t>border-color: rgb(107 114 128);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divide-gray-600 &gt; * + *</w:t>
            </w:r>
          </w:p>
        </w:tc>
        <w:tc>
          <w:tcPr>
            <w:tcW w:type="dxa" w:w="2880"/>
          </w:tcPr>
          <w:p>
            <w:r>
              <w:t>border-color: rgb(75 85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divide-gray-700 &gt; * + *</w:t>
            </w:r>
          </w:p>
        </w:tc>
        <w:tc>
          <w:tcPr>
            <w:tcW w:type="dxa" w:w="2880"/>
          </w:tcPr>
          <w:p>
            <w:r>
              <w:t>border-color: rgb(55 65 81);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divide-gray-800 &gt; * + *</w:t>
            </w:r>
          </w:p>
        </w:tc>
        <w:tc>
          <w:tcPr>
            <w:tcW w:type="dxa" w:w="2880"/>
          </w:tcPr>
          <w:p>
            <w:r>
              <w:t>border-color: rgb(31 41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divide-gray-900 &gt; * + *</w:t>
            </w:r>
          </w:p>
        </w:tc>
        <w:tc>
          <w:tcPr>
            <w:tcW w:type="dxa" w:w="2880"/>
          </w:tcPr>
          <w:p>
            <w:r>
              <w:t>border-color: rgb(17 24 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divide-gray-950 &gt; * + *</w:t>
            </w:r>
          </w:p>
        </w:tc>
        <w:tc>
          <w:tcPr>
            <w:tcW w:type="dxa" w:w="2880"/>
          </w:tcPr>
          <w:p>
            <w:r>
              <w:t>border-color: rgb(3 7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divide-zinc-50 &gt; * + *</w:t>
            </w:r>
          </w:p>
        </w:tc>
        <w:tc>
          <w:tcPr>
            <w:tcW w:type="dxa" w:w="2880"/>
          </w:tcPr>
          <w:p>
            <w:r>
              <w:t>border-color: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divide-zinc-100 &gt; * + *</w:t>
            </w:r>
          </w:p>
        </w:tc>
        <w:tc>
          <w:tcPr>
            <w:tcW w:type="dxa" w:w="2880"/>
          </w:tcPr>
          <w:p>
            <w:r>
              <w:t>border-color: rgb(244 244 245);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divide-zinc-200 &gt; * + *</w:t>
            </w:r>
          </w:p>
        </w:tc>
        <w:tc>
          <w:tcPr>
            <w:tcW w:type="dxa" w:w="2880"/>
          </w:tcPr>
          <w:p>
            <w:r>
              <w:t>border-color: rgb(228 228 231);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divide-zinc-300 &gt; * + *</w:t>
            </w:r>
          </w:p>
        </w:tc>
        <w:tc>
          <w:tcPr>
            <w:tcW w:type="dxa" w:w="2880"/>
          </w:tcPr>
          <w:p>
            <w:r>
              <w:t>border-color: rgb(212 212 216);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divide-zinc-400 &gt; * + *</w:t>
            </w:r>
          </w:p>
        </w:tc>
        <w:tc>
          <w:tcPr>
            <w:tcW w:type="dxa" w:w="2880"/>
          </w:tcPr>
          <w:p>
            <w:r>
              <w:t>border-color: rgb(161 161 170);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divide-zinc-500 &gt; * + *</w:t>
            </w:r>
          </w:p>
        </w:tc>
        <w:tc>
          <w:tcPr>
            <w:tcW w:type="dxa" w:w="2880"/>
          </w:tcPr>
          <w:p>
            <w:r>
              <w:t>border-color: rgb(113 113 122);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divide-zinc-600 &gt; * + *</w:t>
            </w:r>
          </w:p>
        </w:tc>
        <w:tc>
          <w:tcPr>
            <w:tcW w:type="dxa" w:w="2880"/>
          </w:tcPr>
          <w:p>
            <w:r>
              <w:t>border-color: rgb(82 82 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divide-zinc-700 &gt; * + *</w:t>
            </w:r>
          </w:p>
        </w:tc>
        <w:tc>
          <w:tcPr>
            <w:tcW w:type="dxa" w:w="2880"/>
          </w:tcPr>
          <w:p>
            <w:r>
              <w:t>border-color: rgb(63 63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divide-zinc-800 &gt; * + *</w:t>
            </w:r>
          </w:p>
        </w:tc>
        <w:tc>
          <w:tcPr>
            <w:tcW w:type="dxa" w:w="2880"/>
          </w:tcPr>
          <w:p>
            <w:r>
              <w:t>border-color: rgb(39 39 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divide-zinc-900 &gt; * + *</w:t>
            </w:r>
          </w:p>
        </w:tc>
        <w:tc>
          <w:tcPr>
            <w:tcW w:type="dxa" w:w="2880"/>
          </w:tcPr>
          <w:p>
            <w:r>
              <w:t>border-color: rgb(24 24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divide-zinc-950 &gt; * + *</w:t>
            </w:r>
          </w:p>
        </w:tc>
        <w:tc>
          <w:tcPr>
            <w:tcW w:type="dxa" w:w="2880"/>
          </w:tcPr>
          <w:p>
            <w:r>
              <w:t>border-color: rgb(9 9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divide-neutral-50 &gt; * + *</w:t>
            </w:r>
          </w:p>
        </w:tc>
        <w:tc>
          <w:tcPr>
            <w:tcW w:type="dxa" w:w="2880"/>
          </w:tcPr>
          <w:p>
            <w:r>
              <w:t>border-color: rgb(250 250 250);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divide-neutral-100 &gt; * + *</w:t>
            </w:r>
          </w:p>
        </w:tc>
        <w:tc>
          <w:tcPr>
            <w:tcW w:type="dxa" w:w="2880"/>
          </w:tcPr>
          <w:p>
            <w:r>
              <w:t>border-color: rgb(245 245 245);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divide-neutral-200 &gt; * + *</w:t>
            </w:r>
          </w:p>
        </w:tc>
        <w:tc>
          <w:tcPr>
            <w:tcW w:type="dxa" w:w="2880"/>
          </w:tcPr>
          <w:p>
            <w:r>
              <w:t>border-color: rgb(229 229 229);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divide-neutral-300 &gt; * + *</w:t>
            </w:r>
          </w:p>
        </w:tc>
        <w:tc>
          <w:tcPr>
            <w:tcW w:type="dxa" w:w="2880"/>
          </w:tcPr>
          <w:p>
            <w:r>
              <w:t>border-color: rgb(212 212 212);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divide-neutral-400 &gt; * + *</w:t>
            </w:r>
          </w:p>
        </w:tc>
        <w:tc>
          <w:tcPr>
            <w:tcW w:type="dxa" w:w="2880"/>
          </w:tcPr>
          <w:p>
            <w:r>
              <w:t>border-color: rgb(163 163 163);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divide-neutral-500 &gt; * + *</w:t>
            </w:r>
          </w:p>
        </w:tc>
        <w:tc>
          <w:tcPr>
            <w:tcW w:type="dxa" w:w="2880"/>
          </w:tcPr>
          <w:p>
            <w:r>
              <w:t>border-color: rgb(115 115 115);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divide-neutral-600 &gt; * + *</w:t>
            </w:r>
          </w:p>
        </w:tc>
        <w:tc>
          <w:tcPr>
            <w:tcW w:type="dxa" w:w="2880"/>
          </w:tcPr>
          <w:p>
            <w:r>
              <w:t>border-color: rgb(82 82 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divide-neutral-700 &gt; * + *</w:t>
            </w:r>
          </w:p>
        </w:tc>
        <w:tc>
          <w:tcPr>
            <w:tcW w:type="dxa" w:w="2880"/>
          </w:tcPr>
          <w:p>
            <w:r>
              <w:t>border-color: rgb(64 64 64);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divide-neutral-800 &gt; * + *</w:t>
            </w:r>
          </w:p>
        </w:tc>
        <w:tc>
          <w:tcPr>
            <w:tcW w:type="dxa" w:w="2880"/>
          </w:tcPr>
          <w:p>
            <w:r>
              <w:t>border-color: rgb(38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divide-neutral-900 &gt; * + *</w:t>
            </w:r>
          </w:p>
        </w:tc>
        <w:tc>
          <w:tcPr>
            <w:tcW w:type="dxa" w:w="2880"/>
          </w:tcPr>
          <w:p>
            <w:r>
              <w:t>border-color: rgb(23 23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divide-neutral-950 &gt; * + *</w:t>
            </w:r>
          </w:p>
        </w:tc>
        <w:tc>
          <w:tcPr>
            <w:tcW w:type="dxa" w:w="2880"/>
          </w:tcPr>
          <w:p>
            <w:r>
              <w:t>border-color: rgb(10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divide-stone-50 &gt; * + *</w:t>
            </w:r>
          </w:p>
        </w:tc>
        <w:tc>
          <w:tcPr>
            <w:tcW w:type="dxa" w:w="2880"/>
          </w:tcPr>
          <w:p>
            <w:r>
              <w:t>border-color: rgb(250 250 249);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divide-stone-100 &gt; * + *</w:t>
            </w:r>
          </w:p>
        </w:tc>
        <w:tc>
          <w:tcPr>
            <w:tcW w:type="dxa" w:w="2880"/>
          </w:tcPr>
          <w:p>
            <w:r>
              <w:t>border-color: rgb(245 245 244);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divide-stone-200 &gt; * + *</w:t>
            </w:r>
          </w:p>
        </w:tc>
        <w:tc>
          <w:tcPr>
            <w:tcW w:type="dxa" w:w="2880"/>
          </w:tcPr>
          <w:p>
            <w:r>
              <w:t>border-color: rgb(231 229 228);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divide-stone-300 &gt; * + *</w:t>
            </w:r>
          </w:p>
        </w:tc>
        <w:tc>
          <w:tcPr>
            <w:tcW w:type="dxa" w:w="2880"/>
          </w:tcPr>
          <w:p>
            <w:r>
              <w:t>border-color: rgb(214 211 209);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divide-stone-400 &gt; * + *</w:t>
            </w:r>
          </w:p>
        </w:tc>
        <w:tc>
          <w:tcPr>
            <w:tcW w:type="dxa" w:w="2880"/>
          </w:tcPr>
          <w:p>
            <w:r>
              <w:t>border-color: rgb(168 162 158);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divide-stone-500 &gt; * + *</w:t>
            </w:r>
          </w:p>
        </w:tc>
        <w:tc>
          <w:tcPr>
            <w:tcW w:type="dxa" w:w="2880"/>
          </w:tcPr>
          <w:p>
            <w:r>
              <w:t>border-color: rgb(120 113 108);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divide-stone-600 &gt; * + *</w:t>
            </w:r>
          </w:p>
        </w:tc>
        <w:tc>
          <w:tcPr>
            <w:tcW w:type="dxa" w:w="2880"/>
          </w:tcPr>
          <w:p>
            <w:r>
              <w:t>border-color: rgb(87 83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divide-stone-700 &gt; * + *</w:t>
            </w:r>
          </w:p>
        </w:tc>
        <w:tc>
          <w:tcPr>
            <w:tcW w:type="dxa" w:w="2880"/>
          </w:tcPr>
          <w:p>
            <w:r>
              <w:t>border-color: rgb(68 64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divide-stone-800 &gt; * + *</w:t>
            </w:r>
          </w:p>
        </w:tc>
        <w:tc>
          <w:tcPr>
            <w:tcW w:type="dxa" w:w="2880"/>
          </w:tcPr>
          <w:p>
            <w:r>
              <w:t>border-color: rgb(41 37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divide-stone-900 &gt; * + *</w:t>
            </w:r>
          </w:p>
        </w:tc>
        <w:tc>
          <w:tcPr>
            <w:tcW w:type="dxa" w:w="2880"/>
          </w:tcPr>
          <w:p>
            <w:r>
              <w:t>border-color: rgb(28 25 23);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divide-stone-950 &gt; * + *</w:t>
            </w:r>
          </w:p>
        </w:tc>
        <w:tc>
          <w:tcPr>
            <w:tcW w:type="dxa" w:w="2880"/>
          </w:tcPr>
          <w:p>
            <w:r>
              <w:t>border-color: rgb(12 10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divide-red-50 &gt; * + *</w:t>
            </w:r>
          </w:p>
        </w:tc>
        <w:tc>
          <w:tcPr>
            <w:tcW w:type="dxa" w:w="2880"/>
          </w:tcPr>
          <w:p>
            <w:r>
              <w:t>border-color: rgb(254 242 242);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divide-red-100 &gt; * + *</w:t>
            </w:r>
          </w:p>
        </w:tc>
        <w:tc>
          <w:tcPr>
            <w:tcW w:type="dxa" w:w="2880"/>
          </w:tcPr>
          <w:p>
            <w:r>
              <w:t>border-color: rgb(254 226 226);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divide-red-200 &gt; * + *</w:t>
            </w:r>
          </w:p>
        </w:tc>
        <w:tc>
          <w:tcPr>
            <w:tcW w:type="dxa" w:w="2880"/>
          </w:tcPr>
          <w:p>
            <w:r>
              <w:t>border-color: rgb(254 202 202);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divide-red-300 &gt; * + *</w:t>
            </w:r>
          </w:p>
        </w:tc>
        <w:tc>
          <w:tcPr>
            <w:tcW w:type="dxa" w:w="2880"/>
          </w:tcPr>
          <w:p>
            <w:r>
              <w:t>border-color: rgb(252 165 165);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divide-red-400 &gt; * + *</w:t>
            </w:r>
          </w:p>
        </w:tc>
        <w:tc>
          <w:tcPr>
            <w:tcW w:type="dxa" w:w="2880"/>
          </w:tcPr>
          <w:p>
            <w:r>
              <w:t>border-color: rgb(248 113 113);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divide-red-500 &gt; * + *</w:t>
            </w:r>
          </w:p>
        </w:tc>
        <w:tc>
          <w:tcPr>
            <w:tcW w:type="dxa" w:w="2880"/>
          </w:tcPr>
          <w:p>
            <w:r>
              <w:t>border-color: rgb(239 68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divide-red-600 &gt; * + *</w:t>
            </w:r>
          </w:p>
        </w:tc>
        <w:tc>
          <w:tcPr>
            <w:tcW w:type="dxa" w:w="2880"/>
          </w:tcPr>
          <w:p>
            <w:r>
              <w:t>border-color: rgb(220 38 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divide-red-700 &gt; * + *</w:t>
            </w:r>
          </w:p>
        </w:tc>
        <w:tc>
          <w:tcPr>
            <w:tcW w:type="dxa" w:w="2880"/>
          </w:tcPr>
          <w:p>
            <w:r>
              <w:t>border-color: rgb(185 28 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divide-red-800 &gt; * + *</w:t>
            </w:r>
          </w:p>
        </w:tc>
        <w:tc>
          <w:tcPr>
            <w:tcW w:type="dxa" w:w="2880"/>
          </w:tcPr>
          <w:p>
            <w:r>
              <w:t>border-color: rgb(153 27 27);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divide-red-900 &gt; * + *</w:t>
            </w:r>
          </w:p>
        </w:tc>
        <w:tc>
          <w:tcPr>
            <w:tcW w:type="dxa" w:w="2880"/>
          </w:tcPr>
          <w:p>
            <w:r>
              <w:t>border-color: rgb(127 29 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divide-red-950 &gt; * + *</w:t>
            </w:r>
          </w:p>
        </w:tc>
        <w:tc>
          <w:tcPr>
            <w:tcW w:type="dxa" w:w="2880"/>
          </w:tcPr>
          <w:p>
            <w:r>
              <w:t>border-color: rgb(69 10 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divide-orange-50 &gt; * + *</w:t>
            </w:r>
          </w:p>
        </w:tc>
        <w:tc>
          <w:tcPr>
            <w:tcW w:type="dxa" w:w="2880"/>
          </w:tcPr>
          <w:p>
            <w:r>
              <w:t>border-color: rgb(255 247 237);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divide-orange-100 &gt; * + *</w:t>
            </w:r>
          </w:p>
        </w:tc>
        <w:tc>
          <w:tcPr>
            <w:tcW w:type="dxa" w:w="2880"/>
          </w:tcPr>
          <w:p>
            <w:r>
              <w:t>border-color: rgb(255 237 213);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divide-orange-200 &gt; * + *</w:t>
            </w:r>
          </w:p>
        </w:tc>
        <w:tc>
          <w:tcPr>
            <w:tcW w:type="dxa" w:w="2880"/>
          </w:tcPr>
          <w:p>
            <w:r>
              <w:t>border-color: rgb(254 215 170);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divide-orange-300 &gt; * + *</w:t>
            </w:r>
          </w:p>
        </w:tc>
        <w:tc>
          <w:tcPr>
            <w:tcW w:type="dxa" w:w="2880"/>
          </w:tcPr>
          <w:p>
            <w:r>
              <w:t>border-color: rgb(253 186 116);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divide-orange-400 &gt; * + *</w:t>
            </w:r>
          </w:p>
        </w:tc>
        <w:tc>
          <w:tcPr>
            <w:tcW w:type="dxa" w:w="2880"/>
          </w:tcPr>
          <w:p>
            <w:r>
              <w:t>border-color: rgb(251 146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divide-orange-500 &gt; * + *</w:t>
            </w:r>
          </w:p>
        </w:tc>
        <w:tc>
          <w:tcPr>
            <w:tcW w:type="dxa" w:w="2880"/>
          </w:tcPr>
          <w:p>
            <w:r>
              <w:t>border-color: rgb(249 115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divide-orange-600 &gt; * + *</w:t>
            </w:r>
          </w:p>
        </w:tc>
        <w:tc>
          <w:tcPr>
            <w:tcW w:type="dxa" w:w="2880"/>
          </w:tcPr>
          <w:p>
            <w:r>
              <w:t>border-color: rgb(234 88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divide-orange-700 &gt; * + *</w:t>
            </w:r>
          </w:p>
        </w:tc>
        <w:tc>
          <w:tcPr>
            <w:tcW w:type="dxa" w:w="2880"/>
          </w:tcPr>
          <w:p>
            <w:r>
              <w:t>border-color: rgb(194 65 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divide-orange-800 &gt; * + *</w:t>
            </w:r>
          </w:p>
        </w:tc>
        <w:tc>
          <w:tcPr>
            <w:tcW w:type="dxa" w:w="2880"/>
          </w:tcPr>
          <w:p>
            <w:r>
              <w:t>border-color: rgb(154 52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divide-orange-900 &gt; * + *</w:t>
            </w:r>
          </w:p>
        </w:tc>
        <w:tc>
          <w:tcPr>
            <w:tcW w:type="dxa" w:w="2880"/>
          </w:tcPr>
          <w:p>
            <w:r>
              <w:t>border-color: rgb(124 45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divide-orange-950 &gt; * + *</w:t>
            </w:r>
          </w:p>
        </w:tc>
        <w:tc>
          <w:tcPr>
            <w:tcW w:type="dxa" w:w="2880"/>
          </w:tcPr>
          <w:p>
            <w:r>
              <w:t>border-color: rgb(67 20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divide-amber-50 &gt; * + *</w:t>
            </w:r>
          </w:p>
        </w:tc>
        <w:tc>
          <w:tcPr>
            <w:tcW w:type="dxa" w:w="2880"/>
          </w:tcPr>
          <w:p>
            <w:r>
              <w:t>border-color: rgb(255 251 235);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divide-amber-100 &gt; * + *</w:t>
            </w:r>
          </w:p>
        </w:tc>
        <w:tc>
          <w:tcPr>
            <w:tcW w:type="dxa" w:w="2880"/>
          </w:tcPr>
          <w:p>
            <w:r>
              <w:t>border-color: rgb(254 243 199);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divide-amber-200 &gt; * + *</w:t>
            </w:r>
          </w:p>
        </w:tc>
        <w:tc>
          <w:tcPr>
            <w:tcW w:type="dxa" w:w="2880"/>
          </w:tcPr>
          <w:p>
            <w:r>
              <w:t>border-color: rgb(253 230 138);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divide-amber-300 &gt; * + *</w:t>
            </w:r>
          </w:p>
        </w:tc>
        <w:tc>
          <w:tcPr>
            <w:tcW w:type="dxa" w:w="2880"/>
          </w:tcPr>
          <w:p>
            <w:r>
              <w:t>border-color: rgb(252 211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divide-amber-400 &gt; * + *</w:t>
            </w:r>
          </w:p>
        </w:tc>
        <w:tc>
          <w:tcPr>
            <w:tcW w:type="dxa" w:w="2880"/>
          </w:tcPr>
          <w:p>
            <w:r>
              <w:t>border-color: rgb(251 191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divide-amber-500 &gt; * + *</w:t>
            </w:r>
          </w:p>
        </w:tc>
        <w:tc>
          <w:tcPr>
            <w:tcW w:type="dxa" w:w="2880"/>
          </w:tcPr>
          <w:p>
            <w:r>
              <w:t>border-color: rgb(245 158 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divide-amber-600 &gt; * + *</w:t>
            </w:r>
          </w:p>
        </w:tc>
        <w:tc>
          <w:tcPr>
            <w:tcW w:type="dxa" w:w="2880"/>
          </w:tcPr>
          <w:p>
            <w:r>
              <w:t>border-color: rgb(217 119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divide-amber-700 &gt; * + *</w:t>
            </w:r>
          </w:p>
        </w:tc>
        <w:tc>
          <w:tcPr>
            <w:tcW w:type="dxa" w:w="2880"/>
          </w:tcPr>
          <w:p>
            <w:r>
              <w:t>border-color: rgb(180 83 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divide-amber-800 &gt; * + *</w:t>
            </w:r>
          </w:p>
        </w:tc>
        <w:tc>
          <w:tcPr>
            <w:tcW w:type="dxa" w:w="2880"/>
          </w:tcPr>
          <w:p>
            <w:r>
              <w:t>border-color: rgb(146 64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divide-amber-900 &gt; * + *</w:t>
            </w:r>
          </w:p>
        </w:tc>
        <w:tc>
          <w:tcPr>
            <w:tcW w:type="dxa" w:w="2880"/>
          </w:tcPr>
          <w:p>
            <w:r>
              <w:t>border-color: rgb(120 53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divide-amber-950 &gt; * + *</w:t>
            </w:r>
          </w:p>
        </w:tc>
        <w:tc>
          <w:tcPr>
            <w:tcW w:type="dxa" w:w="2880"/>
          </w:tcPr>
          <w:p>
            <w:r>
              <w:t>border-color: rgb(69 26 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divide-yellow-50 &gt; * + *</w:t>
            </w:r>
          </w:p>
        </w:tc>
        <w:tc>
          <w:tcPr>
            <w:tcW w:type="dxa" w:w="2880"/>
          </w:tcPr>
          <w:p>
            <w:r>
              <w:t>border-color: rgb(254 252 232);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divide-yellow-100 &gt; * + *</w:t>
            </w:r>
          </w:p>
        </w:tc>
        <w:tc>
          <w:tcPr>
            <w:tcW w:type="dxa" w:w="2880"/>
          </w:tcPr>
          <w:p>
            <w:r>
              <w:t>border-color: rgb(254 249 195);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divide-yellow-200 &gt; * + *</w:t>
            </w:r>
          </w:p>
        </w:tc>
        <w:tc>
          <w:tcPr>
            <w:tcW w:type="dxa" w:w="2880"/>
          </w:tcPr>
          <w:p>
            <w:r>
              <w:t>border-color: rgb(254 240 138);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divide-yellow-300 &gt; * + *</w:t>
            </w:r>
          </w:p>
        </w:tc>
        <w:tc>
          <w:tcPr>
            <w:tcW w:type="dxa" w:w="2880"/>
          </w:tcPr>
          <w:p>
            <w:r>
              <w:t>border-color: rgb(253 224 71);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divide-yellow-400 &gt; * + *</w:t>
            </w:r>
          </w:p>
        </w:tc>
        <w:tc>
          <w:tcPr>
            <w:tcW w:type="dxa" w:w="2880"/>
          </w:tcPr>
          <w:p>
            <w:r>
              <w:t>border-color: rgb(250 204 21);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divide-yellow-500 &gt; * + *</w:t>
            </w:r>
          </w:p>
        </w:tc>
        <w:tc>
          <w:tcPr>
            <w:tcW w:type="dxa" w:w="2880"/>
          </w:tcPr>
          <w:p>
            <w:r>
              <w:t>border-color: rgb(234 179 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divide-yellow-600 &gt; * + *</w:t>
            </w:r>
          </w:p>
        </w:tc>
        <w:tc>
          <w:tcPr>
            <w:tcW w:type="dxa" w:w="2880"/>
          </w:tcPr>
          <w:p>
            <w:r>
              <w:t>border-color: rgb(202 138 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divide-yellow-700 &gt; * + *</w:t>
            </w:r>
          </w:p>
        </w:tc>
        <w:tc>
          <w:tcPr>
            <w:tcW w:type="dxa" w:w="2880"/>
          </w:tcPr>
          <w:p>
            <w:r>
              <w:t>border-color: rgb(161 98 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divide-yellow-800 &gt; * + *</w:t>
            </w:r>
          </w:p>
        </w:tc>
        <w:tc>
          <w:tcPr>
            <w:tcW w:type="dxa" w:w="2880"/>
          </w:tcPr>
          <w:p>
            <w:r>
              <w:t>border-color: rgb(133 77 14);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divide-yellow-900 &gt; * + *</w:t>
            </w:r>
          </w:p>
        </w:tc>
        <w:tc>
          <w:tcPr>
            <w:tcW w:type="dxa" w:w="2880"/>
          </w:tcPr>
          <w:p>
            <w:r>
              <w:t>border-color: rgb(113 63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divide-yellow-950 &gt; * + *</w:t>
            </w:r>
          </w:p>
        </w:tc>
        <w:tc>
          <w:tcPr>
            <w:tcW w:type="dxa" w:w="2880"/>
          </w:tcPr>
          <w:p>
            <w:r>
              <w:t>border-color: rgb(66 32 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divide-lime-50 &gt; * + *</w:t>
            </w:r>
          </w:p>
        </w:tc>
        <w:tc>
          <w:tcPr>
            <w:tcW w:type="dxa" w:w="2880"/>
          </w:tcPr>
          <w:p>
            <w:r>
              <w:t>border-color: rgb(247 254 231);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divide-lime-100 &gt; * + *</w:t>
            </w:r>
          </w:p>
        </w:tc>
        <w:tc>
          <w:tcPr>
            <w:tcW w:type="dxa" w:w="2880"/>
          </w:tcPr>
          <w:p>
            <w:r>
              <w:t>border-color: rgb(236 252 203);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divide-lime-200 &gt; * + *</w:t>
            </w:r>
          </w:p>
        </w:tc>
        <w:tc>
          <w:tcPr>
            <w:tcW w:type="dxa" w:w="2880"/>
          </w:tcPr>
          <w:p>
            <w:r>
              <w:t>border-color: rgb(217 249 157);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divide-lime-300 &gt; * + *</w:t>
            </w:r>
          </w:p>
        </w:tc>
        <w:tc>
          <w:tcPr>
            <w:tcW w:type="dxa" w:w="2880"/>
          </w:tcPr>
          <w:p>
            <w:r>
              <w:t>border-color: rgb(190 242 100);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divide-lime-400 &gt; * + *</w:t>
            </w:r>
          </w:p>
        </w:tc>
        <w:tc>
          <w:tcPr>
            <w:tcW w:type="dxa" w:w="2880"/>
          </w:tcPr>
          <w:p>
            <w:r>
              <w:t>border-color: rgb(163 230 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divide-lime-500 &gt; * + *</w:t>
            </w:r>
          </w:p>
        </w:tc>
        <w:tc>
          <w:tcPr>
            <w:tcW w:type="dxa" w:w="2880"/>
          </w:tcPr>
          <w:p>
            <w:r>
              <w:t>border-color: rgb(132 204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divide-lime-600 &gt; * + *</w:t>
            </w:r>
          </w:p>
        </w:tc>
        <w:tc>
          <w:tcPr>
            <w:tcW w:type="dxa" w:w="2880"/>
          </w:tcPr>
          <w:p>
            <w:r>
              <w:t>border-color: rgb(101 163 13);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divide-lime-700 &gt; * + *</w:t>
            </w:r>
          </w:p>
        </w:tc>
        <w:tc>
          <w:tcPr>
            <w:tcW w:type="dxa" w:w="2880"/>
          </w:tcPr>
          <w:p>
            <w:r>
              <w:t>border-color: rgb(77 124 15);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divide-lime-800 &gt; * + *</w:t>
            </w:r>
          </w:p>
        </w:tc>
        <w:tc>
          <w:tcPr>
            <w:tcW w:type="dxa" w:w="2880"/>
          </w:tcPr>
          <w:p>
            <w:r>
              <w:t>border-color: rgb(63 98 18);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divide-lime-900 &gt; * + *</w:t>
            </w:r>
          </w:p>
        </w:tc>
        <w:tc>
          <w:tcPr>
            <w:tcW w:type="dxa" w:w="2880"/>
          </w:tcPr>
          <w:p>
            <w:r>
              <w:t>border-color: rgb(54 83 20);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divide-lime-950 &gt; * + *</w:t>
            </w:r>
          </w:p>
        </w:tc>
        <w:tc>
          <w:tcPr>
            <w:tcW w:type="dxa" w:w="2880"/>
          </w:tcPr>
          <w:p>
            <w:r>
              <w:t>border-color: rgb(26 46 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divide-green-50 &gt; * + *</w:t>
            </w:r>
          </w:p>
        </w:tc>
        <w:tc>
          <w:tcPr>
            <w:tcW w:type="dxa" w:w="2880"/>
          </w:tcPr>
          <w:p>
            <w:r>
              <w:t>border-color: rgb(240 253 244);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divide-green-100 &gt; * + *</w:t>
            </w:r>
          </w:p>
        </w:tc>
        <w:tc>
          <w:tcPr>
            <w:tcW w:type="dxa" w:w="2880"/>
          </w:tcPr>
          <w:p>
            <w:r>
              <w:t>border-color: rgb(220 252 231);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divide-green-200 &gt; * + *</w:t>
            </w:r>
          </w:p>
        </w:tc>
        <w:tc>
          <w:tcPr>
            <w:tcW w:type="dxa" w:w="2880"/>
          </w:tcPr>
          <w:p>
            <w:r>
              <w:t>border-color: rgb(187 247 208);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divide-green-300 &gt; * + *</w:t>
            </w:r>
          </w:p>
        </w:tc>
        <w:tc>
          <w:tcPr>
            <w:tcW w:type="dxa" w:w="2880"/>
          </w:tcPr>
          <w:p>
            <w:r>
              <w:t>border-color: rgb(134 239 172);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divide-green-400 &gt; * + *</w:t>
            </w:r>
          </w:p>
        </w:tc>
        <w:tc>
          <w:tcPr>
            <w:tcW w:type="dxa" w:w="2880"/>
          </w:tcPr>
          <w:p>
            <w:r>
              <w:t>border-color: rgb(74 222 128);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divide-green-500 &gt; * + *</w:t>
            </w:r>
          </w:p>
        </w:tc>
        <w:tc>
          <w:tcPr>
            <w:tcW w:type="dxa" w:w="2880"/>
          </w:tcPr>
          <w:p>
            <w:r>
              <w:t>border-color: rgb(34 197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divide-green-600 &gt; * + *</w:t>
            </w:r>
          </w:p>
        </w:tc>
        <w:tc>
          <w:tcPr>
            <w:tcW w:type="dxa" w:w="2880"/>
          </w:tcPr>
          <w:p>
            <w:r>
              <w:t>border-color: rgb(22 163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divide-green-700 &gt; * + *</w:t>
            </w:r>
          </w:p>
        </w:tc>
        <w:tc>
          <w:tcPr>
            <w:tcW w:type="dxa" w:w="2880"/>
          </w:tcPr>
          <w:p>
            <w:r>
              <w:t>border-color: rgb(21 128 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divide-green-800 &gt; * + *</w:t>
            </w:r>
          </w:p>
        </w:tc>
        <w:tc>
          <w:tcPr>
            <w:tcW w:type="dxa" w:w="2880"/>
          </w:tcPr>
          <w:p>
            <w:r>
              <w:t>border-color: rgb(22 101 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divide-green-900 &gt; * + *</w:t>
            </w:r>
          </w:p>
        </w:tc>
        <w:tc>
          <w:tcPr>
            <w:tcW w:type="dxa" w:w="2880"/>
          </w:tcPr>
          <w:p>
            <w:r>
              <w:t>border-color: rgb(20 83 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divide-green-950 &gt; * + *</w:t>
            </w:r>
          </w:p>
        </w:tc>
        <w:tc>
          <w:tcPr>
            <w:tcW w:type="dxa" w:w="2880"/>
          </w:tcPr>
          <w:p>
            <w:r>
              <w:t>border-color: rgb(5 46 22);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divide-emerald-50 &gt; * + *</w:t>
            </w:r>
          </w:p>
        </w:tc>
        <w:tc>
          <w:tcPr>
            <w:tcW w:type="dxa" w:w="2880"/>
          </w:tcPr>
          <w:p>
            <w:r>
              <w:t>border-color: rgb(236 253 245);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divide-emerald-100 &gt; * + *</w:t>
            </w:r>
          </w:p>
        </w:tc>
        <w:tc>
          <w:tcPr>
            <w:tcW w:type="dxa" w:w="2880"/>
          </w:tcPr>
          <w:p>
            <w:r>
              <w:t>border-color: rgb(209 250 229);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divide-emerald-200 &gt; * + *</w:t>
            </w:r>
          </w:p>
        </w:tc>
        <w:tc>
          <w:tcPr>
            <w:tcW w:type="dxa" w:w="2880"/>
          </w:tcPr>
          <w:p>
            <w:r>
              <w:t>border-color: rgb(167 243 208);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divide-emerald-300 &gt; * + *</w:t>
            </w:r>
          </w:p>
        </w:tc>
        <w:tc>
          <w:tcPr>
            <w:tcW w:type="dxa" w:w="2880"/>
          </w:tcPr>
          <w:p>
            <w:r>
              <w:t>border-color: rgb(110 231 183);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divide-emerald-400 &gt; * + *</w:t>
            </w:r>
          </w:p>
        </w:tc>
        <w:tc>
          <w:tcPr>
            <w:tcW w:type="dxa" w:w="2880"/>
          </w:tcPr>
          <w:p>
            <w:r>
              <w:t>border-color: rgb(52 211 153);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divide-emerald-500 &gt; * + *</w:t>
            </w:r>
          </w:p>
        </w:tc>
        <w:tc>
          <w:tcPr>
            <w:tcW w:type="dxa" w:w="2880"/>
          </w:tcPr>
          <w:p>
            <w:r>
              <w:t>border-color: rgb(16 185 129);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divide-emerald-600 &gt; * + *</w:t>
            </w:r>
          </w:p>
        </w:tc>
        <w:tc>
          <w:tcPr>
            <w:tcW w:type="dxa" w:w="2880"/>
          </w:tcPr>
          <w:p>
            <w:r>
              <w:t>border-color: rgb(5 150 105);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divide-emerald-700 &gt; * + *</w:t>
            </w:r>
          </w:p>
        </w:tc>
        <w:tc>
          <w:tcPr>
            <w:tcW w:type="dxa" w:w="2880"/>
          </w:tcPr>
          <w:p>
            <w:r>
              <w:t>border-color: rgb(4 120 87);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divide-emerald-800 &gt; * + *</w:t>
            </w:r>
          </w:p>
        </w:tc>
        <w:tc>
          <w:tcPr>
            <w:tcW w:type="dxa" w:w="2880"/>
          </w:tcPr>
          <w:p>
            <w:r>
              <w:t>border-color: rgb(6 95 70);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divide-emerald-900 &gt; * + *</w:t>
            </w:r>
          </w:p>
        </w:tc>
        <w:tc>
          <w:tcPr>
            <w:tcW w:type="dxa" w:w="2880"/>
          </w:tcPr>
          <w:p>
            <w:r>
              <w:t>border-color: rgb(6 78 59);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divide-emerald-950 &gt; * + *</w:t>
            </w:r>
          </w:p>
        </w:tc>
        <w:tc>
          <w:tcPr>
            <w:tcW w:type="dxa" w:w="2880"/>
          </w:tcPr>
          <w:p>
            <w:r>
              <w:t>border-color: rgb(2 44 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divide-teal-50 &gt; * + *</w:t>
            </w:r>
          </w:p>
        </w:tc>
        <w:tc>
          <w:tcPr>
            <w:tcW w:type="dxa" w:w="2880"/>
          </w:tcPr>
          <w:p>
            <w:r>
              <w:t>border-color: rgb(240 253 250);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divide-teal-100 &gt; * + *</w:t>
            </w:r>
          </w:p>
        </w:tc>
        <w:tc>
          <w:tcPr>
            <w:tcW w:type="dxa" w:w="2880"/>
          </w:tcPr>
          <w:p>
            <w:r>
              <w:t>border-color: rgb(204 251 241);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divide-teal-200 &gt; * + *</w:t>
            </w:r>
          </w:p>
        </w:tc>
        <w:tc>
          <w:tcPr>
            <w:tcW w:type="dxa" w:w="2880"/>
          </w:tcPr>
          <w:p>
            <w:r>
              <w:t>border-color: rgb(153 246 228);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divide-teal-300 &gt; * + *</w:t>
            </w:r>
          </w:p>
        </w:tc>
        <w:tc>
          <w:tcPr>
            <w:tcW w:type="dxa" w:w="2880"/>
          </w:tcPr>
          <w:p>
            <w:r>
              <w:t>border-color: rgb(94 234 212);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divide-teal-400 &gt; * + *</w:t>
            </w:r>
          </w:p>
        </w:tc>
        <w:tc>
          <w:tcPr>
            <w:tcW w:type="dxa" w:w="2880"/>
          </w:tcPr>
          <w:p>
            <w:r>
              <w:t>border-color: rgb(45 212 191);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divide-teal-500 &gt; * + *</w:t>
            </w:r>
          </w:p>
        </w:tc>
        <w:tc>
          <w:tcPr>
            <w:tcW w:type="dxa" w:w="2880"/>
          </w:tcPr>
          <w:p>
            <w:r>
              <w:t>border-color: rgb(20 184 166);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divide-teal-600 &gt; * + *</w:t>
            </w:r>
          </w:p>
        </w:tc>
        <w:tc>
          <w:tcPr>
            <w:tcW w:type="dxa" w:w="2880"/>
          </w:tcPr>
          <w:p>
            <w:r>
              <w:t>border-color: rgb(13 148 136);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divide-teal-700 &gt; * + *</w:t>
            </w:r>
          </w:p>
        </w:tc>
        <w:tc>
          <w:tcPr>
            <w:tcW w:type="dxa" w:w="2880"/>
          </w:tcPr>
          <w:p>
            <w:r>
              <w:t>border-color: rgb(15 118 110);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divide-teal-800 &gt; * + *</w:t>
            </w:r>
          </w:p>
        </w:tc>
        <w:tc>
          <w:tcPr>
            <w:tcW w:type="dxa" w:w="2880"/>
          </w:tcPr>
          <w:p>
            <w:r>
              <w:t>border-color: rgb(17 94 89);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divide-teal-900 &gt; * + *</w:t>
            </w:r>
          </w:p>
        </w:tc>
        <w:tc>
          <w:tcPr>
            <w:tcW w:type="dxa" w:w="2880"/>
          </w:tcPr>
          <w:p>
            <w:r>
              <w:t>border-color: rgb(19 78 74);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divide-teal-950 &gt; * + *</w:t>
            </w:r>
          </w:p>
        </w:tc>
        <w:tc>
          <w:tcPr>
            <w:tcW w:type="dxa" w:w="2880"/>
          </w:tcPr>
          <w:p>
            <w:r>
              <w:t>border-color: rgb(4 47 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divide-cyan-50 &gt; * + *</w:t>
            </w:r>
          </w:p>
        </w:tc>
        <w:tc>
          <w:tcPr>
            <w:tcW w:type="dxa" w:w="2880"/>
          </w:tcPr>
          <w:p>
            <w:r>
              <w:t>border-color: rgb(236 254 255);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divide-cyan-100 &gt; * + *</w:t>
            </w:r>
          </w:p>
        </w:tc>
        <w:tc>
          <w:tcPr>
            <w:tcW w:type="dxa" w:w="2880"/>
          </w:tcPr>
          <w:p>
            <w:r>
              <w:t>border-color: rgb(207 250 254);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divide-cyan-200 &gt; * + *</w:t>
            </w:r>
          </w:p>
        </w:tc>
        <w:tc>
          <w:tcPr>
            <w:tcW w:type="dxa" w:w="2880"/>
          </w:tcPr>
          <w:p>
            <w:r>
              <w:t>border-color: rgb(165 243 252);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divide-cyan-300 &gt; * + *</w:t>
            </w:r>
          </w:p>
        </w:tc>
        <w:tc>
          <w:tcPr>
            <w:tcW w:type="dxa" w:w="2880"/>
          </w:tcPr>
          <w:p>
            <w:r>
              <w:t>border-color: rgb(103 232 249);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divide-cyan-400 &gt; * + *</w:t>
            </w:r>
          </w:p>
        </w:tc>
        <w:tc>
          <w:tcPr>
            <w:tcW w:type="dxa" w:w="2880"/>
          </w:tcPr>
          <w:p>
            <w:r>
              <w:t>border-color: rgb(34 211 238);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divide-cyan-500 &gt; * + *</w:t>
            </w:r>
          </w:p>
        </w:tc>
        <w:tc>
          <w:tcPr>
            <w:tcW w:type="dxa" w:w="2880"/>
          </w:tcPr>
          <w:p>
            <w:r>
              <w:t>border-color: rgb(6 182 212);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divide-cyan-600 &gt; * + *</w:t>
            </w:r>
          </w:p>
        </w:tc>
        <w:tc>
          <w:tcPr>
            <w:tcW w:type="dxa" w:w="2880"/>
          </w:tcPr>
          <w:p>
            <w:r>
              <w:t>border-color: rgb(8 145 178);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divide-cyan-700 &gt; * + *</w:t>
            </w:r>
          </w:p>
        </w:tc>
        <w:tc>
          <w:tcPr>
            <w:tcW w:type="dxa" w:w="2880"/>
          </w:tcPr>
          <w:p>
            <w:r>
              <w:t>border-color: rgb(14 116 144);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divide-cyan-800 &gt; * + *</w:t>
            </w:r>
          </w:p>
        </w:tc>
        <w:tc>
          <w:tcPr>
            <w:tcW w:type="dxa" w:w="2880"/>
          </w:tcPr>
          <w:p>
            <w:r>
              <w:t>border-color: rgb(21 94 117);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divide-cyan-900 &gt; * + *</w:t>
            </w:r>
          </w:p>
        </w:tc>
        <w:tc>
          <w:tcPr>
            <w:tcW w:type="dxa" w:w="2880"/>
          </w:tcPr>
          <w:p>
            <w:r>
              <w:t>border-color: rgb(22 78 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divide-cyan-950 &gt; * + *</w:t>
            </w:r>
          </w:p>
        </w:tc>
        <w:tc>
          <w:tcPr>
            <w:tcW w:type="dxa" w:w="2880"/>
          </w:tcPr>
          <w:p>
            <w:r>
              <w:t>border-color: rgb(8 51 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divide-sky-50 &gt; * + *</w:t>
            </w:r>
          </w:p>
        </w:tc>
        <w:tc>
          <w:tcPr>
            <w:tcW w:type="dxa" w:w="2880"/>
          </w:tcPr>
          <w:p>
            <w:r>
              <w:t>border-color: rgb(240 249 255);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divide-sky-100 &gt; * + *</w:t>
            </w:r>
          </w:p>
        </w:tc>
        <w:tc>
          <w:tcPr>
            <w:tcW w:type="dxa" w:w="2880"/>
          </w:tcPr>
          <w:p>
            <w:r>
              <w:t>border-color: rgb(224 242 254);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divide-sky-200 &gt; * + *</w:t>
            </w:r>
          </w:p>
        </w:tc>
        <w:tc>
          <w:tcPr>
            <w:tcW w:type="dxa" w:w="2880"/>
          </w:tcPr>
          <w:p>
            <w:r>
              <w:t>border-color: rgb(186 230 253);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divide-sky-300 &gt; * + *</w:t>
            </w:r>
          </w:p>
        </w:tc>
        <w:tc>
          <w:tcPr>
            <w:tcW w:type="dxa" w:w="2880"/>
          </w:tcPr>
          <w:p>
            <w:r>
              <w:t>border-color: rgb(125 211 252);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divide-sky-400 &gt; * + *</w:t>
            </w:r>
          </w:p>
        </w:tc>
        <w:tc>
          <w:tcPr>
            <w:tcW w:type="dxa" w:w="2880"/>
          </w:tcPr>
          <w:p>
            <w:r>
              <w:t>border-color: rgb(56 189 248);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divide-sky-500 &gt; * + *</w:t>
            </w:r>
          </w:p>
        </w:tc>
        <w:tc>
          <w:tcPr>
            <w:tcW w:type="dxa" w:w="2880"/>
          </w:tcPr>
          <w:p>
            <w:r>
              <w:t>border-color: rgb(14 165 233);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divide-sky-600 &gt; * + *</w:t>
            </w:r>
          </w:p>
        </w:tc>
        <w:tc>
          <w:tcPr>
            <w:tcW w:type="dxa" w:w="2880"/>
          </w:tcPr>
          <w:p>
            <w:r>
              <w:t>border-color: rgb(2 132 199);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divide-sky-700 &gt; * + *</w:t>
            </w:r>
          </w:p>
        </w:tc>
        <w:tc>
          <w:tcPr>
            <w:tcW w:type="dxa" w:w="2880"/>
          </w:tcPr>
          <w:p>
            <w:r>
              <w:t>border-color: rgb(3 105 161);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divide-sky-800 &gt; * + *</w:t>
            </w:r>
          </w:p>
        </w:tc>
        <w:tc>
          <w:tcPr>
            <w:tcW w:type="dxa" w:w="2880"/>
          </w:tcPr>
          <w:p>
            <w:r>
              <w:t>border-color: rgb(7 89 133);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divide-sky-900 &gt; * + *</w:t>
            </w:r>
          </w:p>
        </w:tc>
        <w:tc>
          <w:tcPr>
            <w:tcW w:type="dxa" w:w="2880"/>
          </w:tcPr>
          <w:p>
            <w:r>
              <w:t>border-color: rgb(12 74 110);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divide-sky-950 &gt; * + *</w:t>
            </w:r>
          </w:p>
        </w:tc>
        <w:tc>
          <w:tcPr>
            <w:tcW w:type="dxa" w:w="2880"/>
          </w:tcPr>
          <w:p>
            <w:r>
              <w:t>border-color: rgb(8 47 73);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divide-blue-50 &gt; * + *</w:t>
            </w:r>
          </w:p>
        </w:tc>
        <w:tc>
          <w:tcPr>
            <w:tcW w:type="dxa" w:w="2880"/>
          </w:tcPr>
          <w:p>
            <w:r>
              <w:t>border-color: rgb(239 246 255);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divide-blue-100 &gt; * + *</w:t>
            </w:r>
          </w:p>
        </w:tc>
        <w:tc>
          <w:tcPr>
            <w:tcW w:type="dxa" w:w="2880"/>
          </w:tcPr>
          <w:p>
            <w:r>
              <w:t>border-color: rgb(219 234 254);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divide-blue-200 &gt; * + *</w:t>
            </w:r>
          </w:p>
        </w:tc>
        <w:tc>
          <w:tcPr>
            <w:tcW w:type="dxa" w:w="2880"/>
          </w:tcPr>
          <w:p>
            <w:r>
              <w:t>border-color: rgb(191 219 254);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divide-blue-300 &gt; * + *</w:t>
            </w:r>
          </w:p>
        </w:tc>
        <w:tc>
          <w:tcPr>
            <w:tcW w:type="dxa" w:w="2880"/>
          </w:tcPr>
          <w:p>
            <w:r>
              <w:t>border-color: rgb(147 197 253);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divide-blue-400 &gt; * + *</w:t>
            </w:r>
          </w:p>
        </w:tc>
        <w:tc>
          <w:tcPr>
            <w:tcW w:type="dxa" w:w="2880"/>
          </w:tcPr>
          <w:p>
            <w:r>
              <w:t>border-color: rgb(96 165 250);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divide-blue-500 &gt; * + *</w:t>
            </w:r>
          </w:p>
        </w:tc>
        <w:tc>
          <w:tcPr>
            <w:tcW w:type="dxa" w:w="2880"/>
          </w:tcPr>
          <w:p>
            <w:r>
              <w:t>border-color: rgb(59 130 246);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divide-blue-600 &gt; * + *</w:t>
            </w:r>
          </w:p>
        </w:tc>
        <w:tc>
          <w:tcPr>
            <w:tcW w:type="dxa" w:w="2880"/>
          </w:tcPr>
          <w:p>
            <w:r>
              <w:t>border-color: rgb(37 99 235);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divide-blue-700 &gt; * + *</w:t>
            </w:r>
          </w:p>
        </w:tc>
        <w:tc>
          <w:tcPr>
            <w:tcW w:type="dxa" w:w="2880"/>
          </w:tcPr>
          <w:p>
            <w:r>
              <w:t>border-color: rgb(29 78 216);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divide-blue-800 &gt; * + *</w:t>
            </w:r>
          </w:p>
        </w:tc>
        <w:tc>
          <w:tcPr>
            <w:tcW w:type="dxa" w:w="2880"/>
          </w:tcPr>
          <w:p>
            <w:r>
              <w:t>border-color: rgb(30 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divide-blue-900 &gt; * + *</w:t>
            </w:r>
          </w:p>
        </w:tc>
        <w:tc>
          <w:tcPr>
            <w:tcW w:type="dxa" w:w="2880"/>
          </w:tcPr>
          <w:p>
            <w:r>
              <w:t>border-color: rgb(30 58 138);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divide-blue-950 &gt; * + *</w:t>
            </w:r>
          </w:p>
        </w:tc>
        <w:tc>
          <w:tcPr>
            <w:tcW w:type="dxa" w:w="2880"/>
          </w:tcPr>
          <w:p>
            <w:r>
              <w:t>border-color: rgb(23 37 84);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divide-indigo-50 &gt; * + *</w:t>
            </w:r>
          </w:p>
        </w:tc>
        <w:tc>
          <w:tcPr>
            <w:tcW w:type="dxa" w:w="2880"/>
          </w:tcPr>
          <w:p>
            <w:r>
              <w:t>border-color: rgb(238 242 255);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divide-indigo-100 &gt; * + *</w:t>
            </w:r>
          </w:p>
        </w:tc>
        <w:tc>
          <w:tcPr>
            <w:tcW w:type="dxa" w:w="2880"/>
          </w:tcPr>
          <w:p>
            <w:r>
              <w:t>border-color: rgb(224 231 255);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divide-indigo-200 &gt; * + *</w:t>
            </w:r>
          </w:p>
        </w:tc>
        <w:tc>
          <w:tcPr>
            <w:tcW w:type="dxa" w:w="2880"/>
          </w:tcPr>
          <w:p>
            <w:r>
              <w:t>border-color: rgb(199 210 254);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divide-indigo-300 &gt; * + *</w:t>
            </w:r>
          </w:p>
        </w:tc>
        <w:tc>
          <w:tcPr>
            <w:tcW w:type="dxa" w:w="2880"/>
          </w:tcPr>
          <w:p>
            <w:r>
              <w:t>border-color: rgb(165 180 252);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divide-indigo-400 &gt; * + *</w:t>
            </w:r>
          </w:p>
        </w:tc>
        <w:tc>
          <w:tcPr>
            <w:tcW w:type="dxa" w:w="2880"/>
          </w:tcPr>
          <w:p>
            <w:r>
              <w:t>border-color: rgb(129 140 248);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divide-indigo-500 &gt; * + *</w:t>
            </w:r>
          </w:p>
        </w:tc>
        <w:tc>
          <w:tcPr>
            <w:tcW w:type="dxa" w:w="2880"/>
          </w:tcPr>
          <w:p>
            <w:r>
              <w:t>border-color: rgb(99 102 241);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divide-indigo-600 &gt; * + *</w:t>
            </w:r>
          </w:p>
        </w:tc>
        <w:tc>
          <w:tcPr>
            <w:tcW w:type="dxa" w:w="2880"/>
          </w:tcPr>
          <w:p>
            <w:r>
              <w:t>border-color: rgb(79 70 229);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divide-indigo-700 &gt; * + *</w:t>
            </w:r>
          </w:p>
        </w:tc>
        <w:tc>
          <w:tcPr>
            <w:tcW w:type="dxa" w:w="2880"/>
          </w:tcPr>
          <w:p>
            <w:r>
              <w:t>border-color: rgb(67 56 202);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divide-indigo-800 &gt; * + *</w:t>
            </w:r>
          </w:p>
        </w:tc>
        <w:tc>
          <w:tcPr>
            <w:tcW w:type="dxa" w:w="2880"/>
          </w:tcPr>
          <w:p>
            <w:r>
              <w:t>border-color: rgb(55 48 163);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divide-indigo-900 &gt; * + *</w:t>
            </w:r>
          </w:p>
        </w:tc>
        <w:tc>
          <w:tcPr>
            <w:tcW w:type="dxa" w:w="2880"/>
          </w:tcPr>
          <w:p>
            <w:r>
              <w:t>border-color: rgb(49 46 129);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divide-indigo-950 &gt; * + *</w:t>
            </w:r>
          </w:p>
        </w:tc>
        <w:tc>
          <w:tcPr>
            <w:tcW w:type="dxa" w:w="2880"/>
          </w:tcPr>
          <w:p>
            <w:r>
              <w:t>border-color: rgb(30 27 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divide-violet-50 &gt; * + *</w:t>
            </w:r>
          </w:p>
        </w:tc>
        <w:tc>
          <w:tcPr>
            <w:tcW w:type="dxa" w:w="2880"/>
          </w:tcPr>
          <w:p>
            <w:r>
              <w:t>border-color: rgb(245 243 255);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divide-violet-100 &gt; * + *</w:t>
            </w:r>
          </w:p>
        </w:tc>
        <w:tc>
          <w:tcPr>
            <w:tcW w:type="dxa" w:w="2880"/>
          </w:tcPr>
          <w:p>
            <w:r>
              <w:t>border-color: rgb(237 233 254);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divide-violet-200 &gt; * + *</w:t>
            </w:r>
          </w:p>
        </w:tc>
        <w:tc>
          <w:tcPr>
            <w:tcW w:type="dxa" w:w="2880"/>
          </w:tcPr>
          <w:p>
            <w:r>
              <w:t>border-color: rgb(221 214 254);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divide-violet-300 &gt; * + *</w:t>
            </w:r>
          </w:p>
        </w:tc>
        <w:tc>
          <w:tcPr>
            <w:tcW w:type="dxa" w:w="2880"/>
          </w:tcPr>
          <w:p>
            <w:r>
              <w:t>border-color: rgb(196 181 253);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divide-violet-400 &gt; * + *</w:t>
            </w:r>
          </w:p>
        </w:tc>
        <w:tc>
          <w:tcPr>
            <w:tcW w:type="dxa" w:w="2880"/>
          </w:tcPr>
          <w:p>
            <w:r>
              <w:t>border-color: rgb(167 139 250);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divide-violet-500 &gt; * + *</w:t>
            </w:r>
          </w:p>
        </w:tc>
        <w:tc>
          <w:tcPr>
            <w:tcW w:type="dxa" w:w="2880"/>
          </w:tcPr>
          <w:p>
            <w:r>
              <w:t>border-color: rgb(139 92 246);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divide-violet-600 &gt; * + *</w:t>
            </w:r>
          </w:p>
        </w:tc>
        <w:tc>
          <w:tcPr>
            <w:tcW w:type="dxa" w:w="2880"/>
          </w:tcPr>
          <w:p>
            <w:r>
              <w:t>border-color: rgb(124 58 237);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divide-violet-700 &gt; * + *</w:t>
            </w:r>
          </w:p>
        </w:tc>
        <w:tc>
          <w:tcPr>
            <w:tcW w:type="dxa" w:w="2880"/>
          </w:tcPr>
          <w:p>
            <w:r>
              <w:t>border-color: rgb(109 40 217);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divide-violet-800 &gt; * + *</w:t>
            </w:r>
          </w:p>
        </w:tc>
        <w:tc>
          <w:tcPr>
            <w:tcW w:type="dxa" w:w="2880"/>
          </w:tcPr>
          <w:p>
            <w:r>
              <w:t>border-color: rgb(91 33 182);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divide-violet-900 &gt; * + *</w:t>
            </w:r>
          </w:p>
        </w:tc>
        <w:tc>
          <w:tcPr>
            <w:tcW w:type="dxa" w:w="2880"/>
          </w:tcPr>
          <w:p>
            <w:r>
              <w:t>border-color: rgb(76 29 149);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divide-violet-950 &gt; * + *</w:t>
            </w:r>
          </w:p>
        </w:tc>
        <w:tc>
          <w:tcPr>
            <w:tcW w:type="dxa" w:w="2880"/>
          </w:tcPr>
          <w:p>
            <w:r>
              <w:t>border-color: rgb(46 16 101);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divide-purple-50 &gt; * + *</w:t>
            </w:r>
          </w:p>
        </w:tc>
        <w:tc>
          <w:tcPr>
            <w:tcW w:type="dxa" w:w="2880"/>
          </w:tcPr>
          <w:p>
            <w:r>
              <w:t>border-color: rgb(250 245 255);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divide-purple-100 &gt; * + *</w:t>
            </w:r>
          </w:p>
        </w:tc>
        <w:tc>
          <w:tcPr>
            <w:tcW w:type="dxa" w:w="2880"/>
          </w:tcPr>
          <w:p>
            <w:r>
              <w:t>border-color: rgb(243 232 255);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divide-purple-200 &gt; * + *</w:t>
            </w:r>
          </w:p>
        </w:tc>
        <w:tc>
          <w:tcPr>
            <w:tcW w:type="dxa" w:w="2880"/>
          </w:tcPr>
          <w:p>
            <w:r>
              <w:t>border-color: rgb(233 213 255);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divide-purple-300 &gt; * + *</w:t>
            </w:r>
          </w:p>
        </w:tc>
        <w:tc>
          <w:tcPr>
            <w:tcW w:type="dxa" w:w="2880"/>
          </w:tcPr>
          <w:p>
            <w:r>
              <w:t>border-color: rgb(216 180 254);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divide-purple-400 &gt; * + *</w:t>
            </w:r>
          </w:p>
        </w:tc>
        <w:tc>
          <w:tcPr>
            <w:tcW w:type="dxa" w:w="2880"/>
          </w:tcPr>
          <w:p>
            <w:r>
              <w:t>border-color: rgb(192 132 252);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divide-purple-500 &gt; * + *</w:t>
            </w:r>
          </w:p>
        </w:tc>
        <w:tc>
          <w:tcPr>
            <w:tcW w:type="dxa" w:w="2880"/>
          </w:tcPr>
          <w:p>
            <w:r>
              <w:t>border-color: rgb(168 85 247);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divide-purple-600 &gt; * + *</w:t>
            </w:r>
          </w:p>
        </w:tc>
        <w:tc>
          <w:tcPr>
            <w:tcW w:type="dxa" w:w="2880"/>
          </w:tcPr>
          <w:p>
            <w:r>
              <w:t>border-color: rgb(147 51 234);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divide-purple-700 &gt; * + *</w:t>
            </w:r>
          </w:p>
        </w:tc>
        <w:tc>
          <w:tcPr>
            <w:tcW w:type="dxa" w:w="2880"/>
          </w:tcPr>
          <w:p>
            <w:r>
              <w:t>border-color: rgb(126 34 206);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divide-purple-800 &gt; * + *</w:t>
            </w:r>
          </w:p>
        </w:tc>
        <w:tc>
          <w:tcPr>
            <w:tcW w:type="dxa" w:w="2880"/>
          </w:tcPr>
          <w:p>
            <w:r>
              <w:t>border-color: rgb(107 33 168);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divide-purple-900 &gt; * + *</w:t>
            </w:r>
          </w:p>
        </w:tc>
        <w:tc>
          <w:tcPr>
            <w:tcW w:type="dxa" w:w="2880"/>
          </w:tcPr>
          <w:p>
            <w:r>
              <w:t>border-color: rgb(88 28 135);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divide-purple-950 &gt; * + *</w:t>
            </w:r>
          </w:p>
        </w:tc>
        <w:tc>
          <w:tcPr>
            <w:tcW w:type="dxa" w:w="2880"/>
          </w:tcPr>
          <w:p>
            <w:r>
              <w:t>border-color: rgb(59 7 100);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divide-fuchsia-50 &gt; * + *</w:t>
            </w:r>
          </w:p>
        </w:tc>
        <w:tc>
          <w:tcPr>
            <w:tcW w:type="dxa" w:w="2880"/>
          </w:tcPr>
          <w:p>
            <w:r>
              <w:t>border-color: rgb(253 244 255);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divide-fuchsia-100 &gt; * + *</w:t>
            </w:r>
          </w:p>
        </w:tc>
        <w:tc>
          <w:tcPr>
            <w:tcW w:type="dxa" w:w="2880"/>
          </w:tcPr>
          <w:p>
            <w:r>
              <w:t>border-color: rgb(250 232 255);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divide-fuchsia-200 &gt; * + *</w:t>
            </w:r>
          </w:p>
        </w:tc>
        <w:tc>
          <w:tcPr>
            <w:tcW w:type="dxa" w:w="2880"/>
          </w:tcPr>
          <w:p>
            <w:r>
              <w:t>border-color: rgb(245 208 254);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divide-fuchsia-300 &gt; * + *</w:t>
            </w:r>
          </w:p>
        </w:tc>
        <w:tc>
          <w:tcPr>
            <w:tcW w:type="dxa" w:w="2880"/>
          </w:tcPr>
          <w:p>
            <w:r>
              <w:t>border-color: rgb(240 171 252);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divide-fuchsia-400 &gt; * + *</w:t>
            </w:r>
          </w:p>
        </w:tc>
        <w:tc>
          <w:tcPr>
            <w:tcW w:type="dxa" w:w="2880"/>
          </w:tcPr>
          <w:p>
            <w:r>
              <w:t>border-color: rgb(232 121 249);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divide-fuchsia-500 &gt; * + *</w:t>
            </w:r>
          </w:p>
        </w:tc>
        <w:tc>
          <w:tcPr>
            <w:tcW w:type="dxa" w:w="2880"/>
          </w:tcPr>
          <w:p>
            <w:r>
              <w:t>border-color: rgb(217 70 239);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divide-fuchsia-600 &gt; * + *</w:t>
            </w:r>
          </w:p>
        </w:tc>
        <w:tc>
          <w:tcPr>
            <w:tcW w:type="dxa" w:w="2880"/>
          </w:tcPr>
          <w:p>
            <w:r>
              <w:t>border-color: rgb(192 38 211);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divide-fuchsia-700 &gt; * + *</w:t>
            </w:r>
          </w:p>
        </w:tc>
        <w:tc>
          <w:tcPr>
            <w:tcW w:type="dxa" w:w="2880"/>
          </w:tcPr>
          <w:p>
            <w:r>
              <w:t>border-color: rgb(162 28 175);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divide-fuchsia-800 &gt; * + *</w:t>
            </w:r>
          </w:p>
        </w:tc>
        <w:tc>
          <w:tcPr>
            <w:tcW w:type="dxa" w:w="2880"/>
          </w:tcPr>
          <w:p>
            <w:r>
              <w:t>border-color: rgb(134 25 143);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divide-fuchsia-900 &gt; * + *</w:t>
            </w:r>
          </w:p>
        </w:tc>
        <w:tc>
          <w:tcPr>
            <w:tcW w:type="dxa" w:w="2880"/>
          </w:tcPr>
          <w:p>
            <w:r>
              <w:t>border-color: rgb(112 26 117);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divide-fuchsia-950 &gt; * + *</w:t>
            </w:r>
          </w:p>
        </w:tc>
        <w:tc>
          <w:tcPr>
            <w:tcW w:type="dxa" w:w="2880"/>
          </w:tcPr>
          <w:p>
            <w:r>
              <w:t>border-color: rgb(74 4 78);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divide-pink-50 &gt; * + *</w:t>
            </w:r>
          </w:p>
        </w:tc>
        <w:tc>
          <w:tcPr>
            <w:tcW w:type="dxa" w:w="2880"/>
          </w:tcPr>
          <w:p>
            <w:r>
              <w:t>border-color: rgb(253 242 248);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divide-pink-100 &gt; * + *</w:t>
            </w:r>
          </w:p>
        </w:tc>
        <w:tc>
          <w:tcPr>
            <w:tcW w:type="dxa" w:w="2880"/>
          </w:tcPr>
          <w:p>
            <w:r>
              <w:t>border-color: rgb(252 231 243);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divide-pink-200 &gt; * + *</w:t>
            </w:r>
          </w:p>
        </w:tc>
        <w:tc>
          <w:tcPr>
            <w:tcW w:type="dxa" w:w="2880"/>
          </w:tcPr>
          <w:p>
            <w:r>
              <w:t>border-color: rgb(251 207 232);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divide-pink-300 &gt; * + *</w:t>
            </w:r>
          </w:p>
        </w:tc>
        <w:tc>
          <w:tcPr>
            <w:tcW w:type="dxa" w:w="2880"/>
          </w:tcPr>
          <w:p>
            <w:r>
              <w:t>border-color: rgb(249 168 212);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divide-pink-400 &gt; * + *</w:t>
            </w:r>
          </w:p>
        </w:tc>
        <w:tc>
          <w:tcPr>
            <w:tcW w:type="dxa" w:w="2880"/>
          </w:tcPr>
          <w:p>
            <w:r>
              <w:t>border-color: rgb(244 114 182);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divide-pink-500 &gt; * + *</w:t>
            </w:r>
          </w:p>
        </w:tc>
        <w:tc>
          <w:tcPr>
            <w:tcW w:type="dxa" w:w="2880"/>
          </w:tcPr>
          <w:p>
            <w:r>
              <w:t>border-color: rgb(236 72 153);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divide-pink-600 &gt; * + *</w:t>
            </w:r>
          </w:p>
        </w:tc>
        <w:tc>
          <w:tcPr>
            <w:tcW w:type="dxa" w:w="2880"/>
          </w:tcPr>
          <w:p>
            <w:r>
              <w:t>border-color: rgb(219 39 119);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divide-pink-700 &gt; * + *</w:t>
            </w:r>
          </w:p>
        </w:tc>
        <w:tc>
          <w:tcPr>
            <w:tcW w:type="dxa" w:w="2880"/>
          </w:tcPr>
          <w:p>
            <w:r>
              <w:t>border-color: rgb(190 24 93);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divide-pink-800 &gt; * + *</w:t>
            </w:r>
          </w:p>
        </w:tc>
        <w:tc>
          <w:tcPr>
            <w:tcW w:type="dxa" w:w="2880"/>
          </w:tcPr>
          <w:p>
            <w:r>
              <w:t>border-color: rgb(157 23 77);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divide-pink-900 &gt; * + *</w:t>
            </w:r>
          </w:p>
        </w:tc>
        <w:tc>
          <w:tcPr>
            <w:tcW w:type="dxa" w:w="2880"/>
          </w:tcPr>
          <w:p>
            <w:r>
              <w:t>border-color: rgb(131 24 67);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divide-pink-950 &gt; * + *</w:t>
            </w:r>
          </w:p>
        </w:tc>
        <w:tc>
          <w:tcPr>
            <w:tcW w:type="dxa" w:w="2880"/>
          </w:tcPr>
          <w:p>
            <w:r>
              <w:t>border-color: rgb(80 7 36);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divide-rose-50 &gt; * + *</w:t>
            </w:r>
          </w:p>
        </w:tc>
        <w:tc>
          <w:tcPr>
            <w:tcW w:type="dxa" w:w="2880"/>
          </w:tcPr>
          <w:p>
            <w:r>
              <w:t>border-color: rgb(255 241 242);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divide-rose-100 &gt; * + *</w:t>
            </w:r>
          </w:p>
        </w:tc>
        <w:tc>
          <w:tcPr>
            <w:tcW w:type="dxa" w:w="2880"/>
          </w:tcPr>
          <w:p>
            <w:r>
              <w:t>border-color: rgb(255 228 230);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divide-rose-200 &gt; * + *</w:t>
            </w:r>
          </w:p>
        </w:tc>
        <w:tc>
          <w:tcPr>
            <w:tcW w:type="dxa" w:w="2880"/>
          </w:tcPr>
          <w:p>
            <w:r>
              <w:t>border-color: rgb(254 205 211);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divide-rose-300 &gt; * + *</w:t>
            </w:r>
          </w:p>
        </w:tc>
        <w:tc>
          <w:tcPr>
            <w:tcW w:type="dxa" w:w="2880"/>
          </w:tcPr>
          <w:p>
            <w:r>
              <w:t>border-color: rgb(253 164 175);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divide-rose-400 &gt; * + *</w:t>
            </w:r>
          </w:p>
        </w:tc>
        <w:tc>
          <w:tcPr>
            <w:tcW w:type="dxa" w:w="2880"/>
          </w:tcPr>
          <w:p>
            <w:r>
              <w:t>border-color: rgb(251 113 133);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divide-rose-500 &gt; * + *</w:t>
            </w:r>
          </w:p>
        </w:tc>
        <w:tc>
          <w:tcPr>
            <w:tcW w:type="dxa" w:w="2880"/>
          </w:tcPr>
          <w:p>
            <w:r>
              <w:t>border-color: rgb(244 63 94);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divide-rose-600 &gt; * + *</w:t>
            </w:r>
          </w:p>
        </w:tc>
        <w:tc>
          <w:tcPr>
            <w:tcW w:type="dxa" w:w="2880"/>
          </w:tcPr>
          <w:p>
            <w:r>
              <w:t>border-color: rgb(225 29 72);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divide-rose-700 &gt; * + *</w:t>
            </w:r>
          </w:p>
        </w:tc>
        <w:tc>
          <w:tcPr>
            <w:tcW w:type="dxa" w:w="2880"/>
          </w:tcPr>
          <w:p>
            <w:r>
              <w:t>border-color: rgb(190 18 60);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divide-rose-800 &gt; * + *</w:t>
            </w:r>
          </w:p>
        </w:tc>
        <w:tc>
          <w:tcPr>
            <w:tcW w:type="dxa" w:w="2880"/>
          </w:tcPr>
          <w:p>
            <w:r>
              <w:t>border-color: rgb(159 18 57);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divide-rose-900 &gt; * + *</w:t>
            </w:r>
          </w:p>
        </w:tc>
        <w:tc>
          <w:tcPr>
            <w:tcW w:type="dxa" w:w="2880"/>
          </w:tcPr>
          <w:p>
            <w:r>
              <w:t>border-color: rgb(136 19 55);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divide-rose-950 &gt; * + *</w:t>
            </w:r>
          </w:p>
        </w:tc>
        <w:tc>
          <w:tcPr>
            <w:tcW w:type="dxa" w:w="2880"/>
          </w:tcPr>
          <w:p>
            <w:r>
              <w:t>border-color: rgb(76 5 25);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rPr>
          <w:b/>
        </w:rPr>
        <w:t>Tabela encontrada em: https://tailwindcss.com/docs/divide-style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divide-solid &gt; * + *</w:t>
            </w:r>
          </w:p>
        </w:tc>
        <w:tc>
          <w:tcPr>
            <w:tcW w:type="dxa" w:w="4320"/>
          </w:tcPr>
          <w:p>
            <w:r>
              <w:t>border-style: solid;</w:t>
            </w:r>
          </w:p>
        </w:tc>
      </w:tr>
      <w:tr>
        <w:tc>
          <w:tcPr>
            <w:tcW w:type="dxa" w:w="4320"/>
          </w:tcPr>
          <w:p>
            <w:r>
              <w:t>divide-dashed &gt; * + *</w:t>
            </w:r>
          </w:p>
        </w:tc>
        <w:tc>
          <w:tcPr>
            <w:tcW w:type="dxa" w:w="4320"/>
          </w:tcPr>
          <w:p>
            <w:r>
              <w:t>border-style: dashed;</w:t>
            </w:r>
          </w:p>
        </w:tc>
      </w:tr>
      <w:tr>
        <w:tc>
          <w:tcPr>
            <w:tcW w:type="dxa" w:w="4320"/>
          </w:tcPr>
          <w:p>
            <w:r>
              <w:t>divide-dotted &gt; * + *</w:t>
            </w:r>
          </w:p>
        </w:tc>
        <w:tc>
          <w:tcPr>
            <w:tcW w:type="dxa" w:w="4320"/>
          </w:tcPr>
          <w:p>
            <w:r>
              <w:t>border-style: dotted;</w:t>
            </w:r>
          </w:p>
        </w:tc>
      </w:tr>
      <w:tr>
        <w:tc>
          <w:tcPr>
            <w:tcW w:type="dxa" w:w="4320"/>
          </w:tcPr>
          <w:p>
            <w:r>
              <w:t>divide-double &gt; * + *</w:t>
            </w:r>
          </w:p>
        </w:tc>
        <w:tc>
          <w:tcPr>
            <w:tcW w:type="dxa" w:w="4320"/>
          </w:tcPr>
          <w:p>
            <w:r>
              <w:t>border-style: double;</w:t>
            </w:r>
          </w:p>
        </w:tc>
      </w:tr>
      <w:tr>
        <w:tc>
          <w:tcPr>
            <w:tcW w:type="dxa" w:w="4320"/>
          </w:tcPr>
          <w:p>
            <w:r>
              <w:t>divide-none &gt; * + *</w:t>
            </w:r>
          </w:p>
        </w:tc>
        <w:tc>
          <w:tcPr>
            <w:tcW w:type="dxa" w:w="4320"/>
          </w:tcPr>
          <w:p>
            <w:r>
              <w:t>border-style: none;</w:t>
            </w:r>
          </w:p>
        </w:tc>
      </w:tr>
    </w:tbl>
    <w:p>
      <w:r>
        <w:rPr>
          <w:b/>
        </w:rPr>
        <w:t>Tabela encontrada em: https://tailwindcss.com/docs/outline-width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outline-0</w:t>
            </w:r>
          </w:p>
        </w:tc>
        <w:tc>
          <w:tcPr>
            <w:tcW w:type="dxa" w:w="4320"/>
          </w:tcPr>
          <w:p>
            <w:r>
              <w:t>outline-width: 0px;</w:t>
            </w:r>
          </w:p>
        </w:tc>
      </w:tr>
      <w:tr>
        <w:tc>
          <w:tcPr>
            <w:tcW w:type="dxa" w:w="4320"/>
          </w:tcPr>
          <w:p>
            <w:r>
              <w:t>outline-1</w:t>
            </w:r>
          </w:p>
        </w:tc>
        <w:tc>
          <w:tcPr>
            <w:tcW w:type="dxa" w:w="4320"/>
          </w:tcPr>
          <w:p>
            <w:r>
              <w:t>outline-width: 1px;</w:t>
            </w:r>
          </w:p>
        </w:tc>
      </w:tr>
      <w:tr>
        <w:tc>
          <w:tcPr>
            <w:tcW w:type="dxa" w:w="4320"/>
          </w:tcPr>
          <w:p>
            <w:r>
              <w:t>outline-2</w:t>
            </w:r>
          </w:p>
        </w:tc>
        <w:tc>
          <w:tcPr>
            <w:tcW w:type="dxa" w:w="4320"/>
          </w:tcPr>
          <w:p>
            <w:r>
              <w:t>outline-width: 2px;</w:t>
            </w:r>
          </w:p>
        </w:tc>
      </w:tr>
      <w:tr>
        <w:tc>
          <w:tcPr>
            <w:tcW w:type="dxa" w:w="4320"/>
          </w:tcPr>
          <w:p>
            <w:r>
              <w:t>outline-4</w:t>
            </w:r>
          </w:p>
        </w:tc>
        <w:tc>
          <w:tcPr>
            <w:tcW w:type="dxa" w:w="4320"/>
          </w:tcPr>
          <w:p>
            <w:r>
              <w:t>outline-width: 4px;</w:t>
            </w:r>
          </w:p>
        </w:tc>
      </w:tr>
      <w:tr>
        <w:tc>
          <w:tcPr>
            <w:tcW w:type="dxa" w:w="4320"/>
          </w:tcPr>
          <w:p>
            <w:r>
              <w:t>outline-8</w:t>
            </w:r>
          </w:p>
        </w:tc>
        <w:tc>
          <w:tcPr>
            <w:tcW w:type="dxa" w:w="4320"/>
          </w:tcPr>
          <w:p>
            <w:r>
              <w:t>outline-width: 8px;</w:t>
            </w:r>
          </w:p>
        </w:tc>
      </w:tr>
    </w:tbl>
    <w:p>
      <w:r>
        <w:rPr>
          <w:b/>
        </w:rPr>
        <w:t>Tabela encontrada em: https://tailwindcss.com/docs/outline-color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outline-inherit</w:t>
            </w:r>
          </w:p>
        </w:tc>
        <w:tc>
          <w:tcPr>
            <w:tcW w:type="dxa" w:w="4320"/>
          </w:tcPr>
          <w:p>
            <w:r>
              <w:t>outline-color: inherit;</w:t>
            </w:r>
          </w:p>
        </w:tc>
      </w:tr>
      <w:tr>
        <w:tc>
          <w:tcPr>
            <w:tcW w:type="dxa" w:w="4320"/>
          </w:tcPr>
          <w:p>
            <w:r>
              <w:t>outline-current</w:t>
            </w:r>
          </w:p>
        </w:tc>
        <w:tc>
          <w:tcPr>
            <w:tcW w:type="dxa" w:w="4320"/>
          </w:tcPr>
          <w:p>
            <w:r>
              <w:t>outline-color: currentColor;</w:t>
            </w:r>
          </w:p>
        </w:tc>
      </w:tr>
      <w:tr>
        <w:tc>
          <w:tcPr>
            <w:tcW w:type="dxa" w:w="4320"/>
          </w:tcPr>
          <w:p>
            <w:r>
              <w:t>outline-transparent</w:t>
            </w:r>
          </w:p>
        </w:tc>
        <w:tc>
          <w:tcPr>
            <w:tcW w:type="dxa" w:w="4320"/>
          </w:tcPr>
          <w:p>
            <w:r>
              <w:t>outline-color: transparent;</w:t>
            </w:r>
          </w:p>
        </w:tc>
      </w:tr>
      <w:tr>
        <w:tc>
          <w:tcPr>
            <w:tcW w:type="dxa" w:w="4320"/>
          </w:tcPr>
          <w:p>
            <w:r>
              <w:t>outline-black</w:t>
            </w:r>
          </w:p>
        </w:tc>
        <w:tc>
          <w:tcPr>
            <w:tcW w:type="dxa" w:w="4320"/>
          </w:tcPr>
          <w:p>
            <w:r>
              <w:t>outline-color: #000;</w:t>
            </w:r>
          </w:p>
        </w:tc>
      </w:tr>
      <w:tr>
        <w:tc>
          <w:tcPr>
            <w:tcW w:type="dxa" w:w="4320"/>
          </w:tcPr>
          <w:p>
            <w:r>
              <w:t>outline-white</w:t>
            </w:r>
          </w:p>
        </w:tc>
        <w:tc>
          <w:tcPr>
            <w:tcW w:type="dxa" w:w="4320"/>
          </w:tcPr>
          <w:p>
            <w:r>
              <w:t>outline-color: #fff;</w:t>
            </w:r>
          </w:p>
        </w:tc>
      </w:tr>
      <w:tr>
        <w:tc>
          <w:tcPr>
            <w:tcW w:type="dxa" w:w="4320"/>
          </w:tcPr>
          <w:p>
            <w:r>
              <w:t>outline-slate-50</w:t>
            </w:r>
          </w:p>
        </w:tc>
        <w:tc>
          <w:tcPr>
            <w:tcW w:type="dxa" w:w="4320"/>
          </w:tcPr>
          <w:p>
            <w:r>
              <w:t>outline-color: #f8fafc;</w:t>
            </w:r>
          </w:p>
        </w:tc>
      </w:tr>
      <w:tr>
        <w:tc>
          <w:tcPr>
            <w:tcW w:type="dxa" w:w="4320"/>
          </w:tcPr>
          <w:p>
            <w:r>
              <w:t>outline-slate-100</w:t>
            </w:r>
          </w:p>
        </w:tc>
        <w:tc>
          <w:tcPr>
            <w:tcW w:type="dxa" w:w="4320"/>
          </w:tcPr>
          <w:p>
            <w:r>
              <w:t>outline-color: #f1f5f9;</w:t>
            </w:r>
          </w:p>
        </w:tc>
      </w:tr>
      <w:tr>
        <w:tc>
          <w:tcPr>
            <w:tcW w:type="dxa" w:w="4320"/>
          </w:tcPr>
          <w:p>
            <w:r>
              <w:t>outline-slate-200</w:t>
            </w:r>
          </w:p>
        </w:tc>
        <w:tc>
          <w:tcPr>
            <w:tcW w:type="dxa" w:w="4320"/>
          </w:tcPr>
          <w:p>
            <w:r>
              <w:t>outline-color: #e2e8f0;</w:t>
            </w:r>
          </w:p>
        </w:tc>
      </w:tr>
      <w:tr>
        <w:tc>
          <w:tcPr>
            <w:tcW w:type="dxa" w:w="4320"/>
          </w:tcPr>
          <w:p>
            <w:r>
              <w:t>outline-slate-300</w:t>
            </w:r>
          </w:p>
        </w:tc>
        <w:tc>
          <w:tcPr>
            <w:tcW w:type="dxa" w:w="4320"/>
          </w:tcPr>
          <w:p>
            <w:r>
              <w:t>outline-color: #cbd5e1;</w:t>
            </w:r>
          </w:p>
        </w:tc>
      </w:tr>
      <w:tr>
        <w:tc>
          <w:tcPr>
            <w:tcW w:type="dxa" w:w="4320"/>
          </w:tcPr>
          <w:p>
            <w:r>
              <w:t>outline-slate-400</w:t>
            </w:r>
          </w:p>
        </w:tc>
        <w:tc>
          <w:tcPr>
            <w:tcW w:type="dxa" w:w="4320"/>
          </w:tcPr>
          <w:p>
            <w:r>
              <w:t>outline-color: #94a3b8;</w:t>
            </w:r>
          </w:p>
        </w:tc>
      </w:tr>
      <w:tr>
        <w:tc>
          <w:tcPr>
            <w:tcW w:type="dxa" w:w="4320"/>
          </w:tcPr>
          <w:p>
            <w:r>
              <w:t>outline-slate-500</w:t>
            </w:r>
          </w:p>
        </w:tc>
        <w:tc>
          <w:tcPr>
            <w:tcW w:type="dxa" w:w="4320"/>
          </w:tcPr>
          <w:p>
            <w:r>
              <w:t>outline-color: #64748b;</w:t>
            </w:r>
          </w:p>
        </w:tc>
      </w:tr>
      <w:tr>
        <w:tc>
          <w:tcPr>
            <w:tcW w:type="dxa" w:w="4320"/>
          </w:tcPr>
          <w:p>
            <w:r>
              <w:t>outline-slate-600</w:t>
            </w:r>
          </w:p>
        </w:tc>
        <w:tc>
          <w:tcPr>
            <w:tcW w:type="dxa" w:w="4320"/>
          </w:tcPr>
          <w:p>
            <w:r>
              <w:t>outline-color: #475569;</w:t>
            </w:r>
          </w:p>
        </w:tc>
      </w:tr>
      <w:tr>
        <w:tc>
          <w:tcPr>
            <w:tcW w:type="dxa" w:w="4320"/>
          </w:tcPr>
          <w:p>
            <w:r>
              <w:t>outline-slate-700</w:t>
            </w:r>
          </w:p>
        </w:tc>
        <w:tc>
          <w:tcPr>
            <w:tcW w:type="dxa" w:w="4320"/>
          </w:tcPr>
          <w:p>
            <w:r>
              <w:t>outline-color: #334155;</w:t>
            </w:r>
          </w:p>
        </w:tc>
      </w:tr>
      <w:tr>
        <w:tc>
          <w:tcPr>
            <w:tcW w:type="dxa" w:w="4320"/>
          </w:tcPr>
          <w:p>
            <w:r>
              <w:t>outline-slate-800</w:t>
            </w:r>
          </w:p>
        </w:tc>
        <w:tc>
          <w:tcPr>
            <w:tcW w:type="dxa" w:w="4320"/>
          </w:tcPr>
          <w:p>
            <w:r>
              <w:t>outline-color: #1e293b;</w:t>
            </w:r>
          </w:p>
        </w:tc>
      </w:tr>
      <w:tr>
        <w:tc>
          <w:tcPr>
            <w:tcW w:type="dxa" w:w="4320"/>
          </w:tcPr>
          <w:p>
            <w:r>
              <w:t>outline-slate-900</w:t>
            </w:r>
          </w:p>
        </w:tc>
        <w:tc>
          <w:tcPr>
            <w:tcW w:type="dxa" w:w="4320"/>
          </w:tcPr>
          <w:p>
            <w:r>
              <w:t>outline-color: #0f172a;</w:t>
            </w:r>
          </w:p>
        </w:tc>
      </w:tr>
      <w:tr>
        <w:tc>
          <w:tcPr>
            <w:tcW w:type="dxa" w:w="4320"/>
          </w:tcPr>
          <w:p>
            <w:r>
              <w:t>outline-slate-950</w:t>
            </w:r>
          </w:p>
        </w:tc>
        <w:tc>
          <w:tcPr>
            <w:tcW w:type="dxa" w:w="4320"/>
          </w:tcPr>
          <w:p>
            <w:r>
              <w:t>outline-color: #020617;</w:t>
            </w:r>
          </w:p>
        </w:tc>
      </w:tr>
      <w:tr>
        <w:tc>
          <w:tcPr>
            <w:tcW w:type="dxa" w:w="4320"/>
          </w:tcPr>
          <w:p>
            <w:r>
              <w:t>outline-gray-50</w:t>
            </w:r>
          </w:p>
        </w:tc>
        <w:tc>
          <w:tcPr>
            <w:tcW w:type="dxa" w:w="4320"/>
          </w:tcPr>
          <w:p>
            <w:r>
              <w:t>outline-color: #f9fafb;</w:t>
            </w:r>
          </w:p>
        </w:tc>
      </w:tr>
      <w:tr>
        <w:tc>
          <w:tcPr>
            <w:tcW w:type="dxa" w:w="4320"/>
          </w:tcPr>
          <w:p>
            <w:r>
              <w:t>outline-gray-100</w:t>
            </w:r>
          </w:p>
        </w:tc>
        <w:tc>
          <w:tcPr>
            <w:tcW w:type="dxa" w:w="4320"/>
          </w:tcPr>
          <w:p>
            <w:r>
              <w:t>outline-color: #f3f4f6;</w:t>
            </w:r>
          </w:p>
        </w:tc>
      </w:tr>
      <w:tr>
        <w:tc>
          <w:tcPr>
            <w:tcW w:type="dxa" w:w="4320"/>
          </w:tcPr>
          <w:p>
            <w:r>
              <w:t>outline-gray-200</w:t>
            </w:r>
          </w:p>
        </w:tc>
        <w:tc>
          <w:tcPr>
            <w:tcW w:type="dxa" w:w="4320"/>
          </w:tcPr>
          <w:p>
            <w:r>
              <w:t>outline-color: #e5e7eb;</w:t>
            </w:r>
          </w:p>
        </w:tc>
      </w:tr>
      <w:tr>
        <w:tc>
          <w:tcPr>
            <w:tcW w:type="dxa" w:w="4320"/>
          </w:tcPr>
          <w:p>
            <w:r>
              <w:t>outline-gray-300</w:t>
            </w:r>
          </w:p>
        </w:tc>
        <w:tc>
          <w:tcPr>
            <w:tcW w:type="dxa" w:w="4320"/>
          </w:tcPr>
          <w:p>
            <w:r>
              <w:t>outline-color: #d1d5db;</w:t>
            </w:r>
          </w:p>
        </w:tc>
      </w:tr>
      <w:tr>
        <w:tc>
          <w:tcPr>
            <w:tcW w:type="dxa" w:w="4320"/>
          </w:tcPr>
          <w:p>
            <w:r>
              <w:t>outline-gray-400</w:t>
            </w:r>
          </w:p>
        </w:tc>
        <w:tc>
          <w:tcPr>
            <w:tcW w:type="dxa" w:w="4320"/>
          </w:tcPr>
          <w:p>
            <w:r>
              <w:t>outline-color: #9ca3af;</w:t>
            </w:r>
          </w:p>
        </w:tc>
      </w:tr>
      <w:tr>
        <w:tc>
          <w:tcPr>
            <w:tcW w:type="dxa" w:w="4320"/>
          </w:tcPr>
          <w:p>
            <w:r>
              <w:t>outline-gray-500</w:t>
            </w:r>
          </w:p>
        </w:tc>
        <w:tc>
          <w:tcPr>
            <w:tcW w:type="dxa" w:w="4320"/>
          </w:tcPr>
          <w:p>
            <w:r>
              <w:t>outline-color: #6b7280;</w:t>
            </w:r>
          </w:p>
        </w:tc>
      </w:tr>
      <w:tr>
        <w:tc>
          <w:tcPr>
            <w:tcW w:type="dxa" w:w="4320"/>
          </w:tcPr>
          <w:p>
            <w:r>
              <w:t>outline-gray-600</w:t>
            </w:r>
          </w:p>
        </w:tc>
        <w:tc>
          <w:tcPr>
            <w:tcW w:type="dxa" w:w="4320"/>
          </w:tcPr>
          <w:p>
            <w:r>
              <w:t>outline-color: #4b5563;</w:t>
            </w:r>
          </w:p>
        </w:tc>
      </w:tr>
      <w:tr>
        <w:tc>
          <w:tcPr>
            <w:tcW w:type="dxa" w:w="4320"/>
          </w:tcPr>
          <w:p>
            <w:r>
              <w:t>outline-gray-700</w:t>
            </w:r>
          </w:p>
        </w:tc>
        <w:tc>
          <w:tcPr>
            <w:tcW w:type="dxa" w:w="4320"/>
          </w:tcPr>
          <w:p>
            <w:r>
              <w:t>outline-color: #374151;</w:t>
            </w:r>
          </w:p>
        </w:tc>
      </w:tr>
      <w:tr>
        <w:tc>
          <w:tcPr>
            <w:tcW w:type="dxa" w:w="4320"/>
          </w:tcPr>
          <w:p>
            <w:r>
              <w:t>outline-gray-800</w:t>
            </w:r>
          </w:p>
        </w:tc>
        <w:tc>
          <w:tcPr>
            <w:tcW w:type="dxa" w:w="4320"/>
          </w:tcPr>
          <w:p>
            <w:r>
              <w:t>outline-color: #1f2937;</w:t>
            </w:r>
          </w:p>
        </w:tc>
      </w:tr>
      <w:tr>
        <w:tc>
          <w:tcPr>
            <w:tcW w:type="dxa" w:w="4320"/>
          </w:tcPr>
          <w:p>
            <w:r>
              <w:t>outline-gray-900</w:t>
            </w:r>
          </w:p>
        </w:tc>
        <w:tc>
          <w:tcPr>
            <w:tcW w:type="dxa" w:w="4320"/>
          </w:tcPr>
          <w:p>
            <w:r>
              <w:t>outline-color: #111827;</w:t>
            </w:r>
          </w:p>
        </w:tc>
      </w:tr>
      <w:tr>
        <w:tc>
          <w:tcPr>
            <w:tcW w:type="dxa" w:w="4320"/>
          </w:tcPr>
          <w:p>
            <w:r>
              <w:t>outline-gray-950</w:t>
            </w:r>
          </w:p>
        </w:tc>
        <w:tc>
          <w:tcPr>
            <w:tcW w:type="dxa" w:w="4320"/>
          </w:tcPr>
          <w:p>
            <w:r>
              <w:t>outline-color: #030712;</w:t>
            </w:r>
          </w:p>
        </w:tc>
      </w:tr>
      <w:tr>
        <w:tc>
          <w:tcPr>
            <w:tcW w:type="dxa" w:w="4320"/>
          </w:tcPr>
          <w:p>
            <w:r>
              <w:t>outline-zinc-50</w:t>
            </w:r>
          </w:p>
        </w:tc>
        <w:tc>
          <w:tcPr>
            <w:tcW w:type="dxa" w:w="4320"/>
          </w:tcPr>
          <w:p>
            <w:r>
              <w:t>outline-color: #fafafa;</w:t>
            </w:r>
          </w:p>
        </w:tc>
      </w:tr>
      <w:tr>
        <w:tc>
          <w:tcPr>
            <w:tcW w:type="dxa" w:w="4320"/>
          </w:tcPr>
          <w:p>
            <w:r>
              <w:t>outline-zinc-100</w:t>
            </w:r>
          </w:p>
        </w:tc>
        <w:tc>
          <w:tcPr>
            <w:tcW w:type="dxa" w:w="4320"/>
          </w:tcPr>
          <w:p>
            <w:r>
              <w:t>outline-color: #f4f4f5;</w:t>
            </w:r>
          </w:p>
        </w:tc>
      </w:tr>
      <w:tr>
        <w:tc>
          <w:tcPr>
            <w:tcW w:type="dxa" w:w="4320"/>
          </w:tcPr>
          <w:p>
            <w:r>
              <w:t>outline-zinc-200</w:t>
            </w:r>
          </w:p>
        </w:tc>
        <w:tc>
          <w:tcPr>
            <w:tcW w:type="dxa" w:w="4320"/>
          </w:tcPr>
          <w:p>
            <w:r>
              <w:t>outline-color: #e4e4e7;</w:t>
            </w:r>
          </w:p>
        </w:tc>
      </w:tr>
      <w:tr>
        <w:tc>
          <w:tcPr>
            <w:tcW w:type="dxa" w:w="4320"/>
          </w:tcPr>
          <w:p>
            <w:r>
              <w:t>outline-zinc-300</w:t>
            </w:r>
          </w:p>
        </w:tc>
        <w:tc>
          <w:tcPr>
            <w:tcW w:type="dxa" w:w="4320"/>
          </w:tcPr>
          <w:p>
            <w:r>
              <w:t>outline-color: #d4d4d8;</w:t>
            </w:r>
          </w:p>
        </w:tc>
      </w:tr>
      <w:tr>
        <w:tc>
          <w:tcPr>
            <w:tcW w:type="dxa" w:w="4320"/>
          </w:tcPr>
          <w:p>
            <w:r>
              <w:t>outline-zinc-400</w:t>
            </w:r>
          </w:p>
        </w:tc>
        <w:tc>
          <w:tcPr>
            <w:tcW w:type="dxa" w:w="4320"/>
          </w:tcPr>
          <w:p>
            <w:r>
              <w:t>outline-color: #a1a1aa;</w:t>
            </w:r>
          </w:p>
        </w:tc>
      </w:tr>
      <w:tr>
        <w:tc>
          <w:tcPr>
            <w:tcW w:type="dxa" w:w="4320"/>
          </w:tcPr>
          <w:p>
            <w:r>
              <w:t>outline-zinc-500</w:t>
            </w:r>
          </w:p>
        </w:tc>
        <w:tc>
          <w:tcPr>
            <w:tcW w:type="dxa" w:w="4320"/>
          </w:tcPr>
          <w:p>
            <w:r>
              <w:t>outline-color: #71717a;</w:t>
            </w:r>
          </w:p>
        </w:tc>
      </w:tr>
      <w:tr>
        <w:tc>
          <w:tcPr>
            <w:tcW w:type="dxa" w:w="4320"/>
          </w:tcPr>
          <w:p>
            <w:r>
              <w:t>outline-zinc-600</w:t>
            </w:r>
          </w:p>
        </w:tc>
        <w:tc>
          <w:tcPr>
            <w:tcW w:type="dxa" w:w="4320"/>
          </w:tcPr>
          <w:p>
            <w:r>
              <w:t>outline-color: #52525b;</w:t>
            </w:r>
          </w:p>
        </w:tc>
      </w:tr>
      <w:tr>
        <w:tc>
          <w:tcPr>
            <w:tcW w:type="dxa" w:w="4320"/>
          </w:tcPr>
          <w:p>
            <w:r>
              <w:t>outline-zinc-700</w:t>
            </w:r>
          </w:p>
        </w:tc>
        <w:tc>
          <w:tcPr>
            <w:tcW w:type="dxa" w:w="4320"/>
          </w:tcPr>
          <w:p>
            <w:r>
              <w:t>outline-color: #3f3f46;</w:t>
            </w:r>
          </w:p>
        </w:tc>
      </w:tr>
      <w:tr>
        <w:tc>
          <w:tcPr>
            <w:tcW w:type="dxa" w:w="4320"/>
          </w:tcPr>
          <w:p>
            <w:r>
              <w:t>outline-zinc-800</w:t>
            </w:r>
          </w:p>
        </w:tc>
        <w:tc>
          <w:tcPr>
            <w:tcW w:type="dxa" w:w="4320"/>
          </w:tcPr>
          <w:p>
            <w:r>
              <w:t>outline-color: #27272a;</w:t>
            </w:r>
          </w:p>
        </w:tc>
      </w:tr>
      <w:tr>
        <w:tc>
          <w:tcPr>
            <w:tcW w:type="dxa" w:w="4320"/>
          </w:tcPr>
          <w:p>
            <w:r>
              <w:t>outline-zinc-900</w:t>
            </w:r>
          </w:p>
        </w:tc>
        <w:tc>
          <w:tcPr>
            <w:tcW w:type="dxa" w:w="4320"/>
          </w:tcPr>
          <w:p>
            <w:r>
              <w:t>outline-color: #18181b;</w:t>
            </w:r>
          </w:p>
        </w:tc>
      </w:tr>
      <w:tr>
        <w:tc>
          <w:tcPr>
            <w:tcW w:type="dxa" w:w="4320"/>
          </w:tcPr>
          <w:p>
            <w:r>
              <w:t>outline-zinc-950</w:t>
            </w:r>
          </w:p>
        </w:tc>
        <w:tc>
          <w:tcPr>
            <w:tcW w:type="dxa" w:w="4320"/>
          </w:tcPr>
          <w:p>
            <w:r>
              <w:t>outline-color: #09090b;</w:t>
            </w:r>
          </w:p>
        </w:tc>
      </w:tr>
      <w:tr>
        <w:tc>
          <w:tcPr>
            <w:tcW w:type="dxa" w:w="4320"/>
          </w:tcPr>
          <w:p>
            <w:r>
              <w:t>outline-neutral-50</w:t>
            </w:r>
          </w:p>
        </w:tc>
        <w:tc>
          <w:tcPr>
            <w:tcW w:type="dxa" w:w="4320"/>
          </w:tcPr>
          <w:p>
            <w:r>
              <w:t>outline-color: #fafafa;</w:t>
            </w:r>
          </w:p>
        </w:tc>
      </w:tr>
      <w:tr>
        <w:tc>
          <w:tcPr>
            <w:tcW w:type="dxa" w:w="4320"/>
          </w:tcPr>
          <w:p>
            <w:r>
              <w:t>outline-neutral-100</w:t>
            </w:r>
          </w:p>
        </w:tc>
        <w:tc>
          <w:tcPr>
            <w:tcW w:type="dxa" w:w="4320"/>
          </w:tcPr>
          <w:p>
            <w:r>
              <w:t>outline-color: #f5f5f5;</w:t>
            </w:r>
          </w:p>
        </w:tc>
      </w:tr>
      <w:tr>
        <w:tc>
          <w:tcPr>
            <w:tcW w:type="dxa" w:w="4320"/>
          </w:tcPr>
          <w:p>
            <w:r>
              <w:t>outline-neutral-200</w:t>
            </w:r>
          </w:p>
        </w:tc>
        <w:tc>
          <w:tcPr>
            <w:tcW w:type="dxa" w:w="4320"/>
          </w:tcPr>
          <w:p>
            <w:r>
              <w:t>outline-color: #e5e5e5;</w:t>
            </w:r>
          </w:p>
        </w:tc>
      </w:tr>
      <w:tr>
        <w:tc>
          <w:tcPr>
            <w:tcW w:type="dxa" w:w="4320"/>
          </w:tcPr>
          <w:p>
            <w:r>
              <w:t>outline-neutral-300</w:t>
            </w:r>
          </w:p>
        </w:tc>
        <w:tc>
          <w:tcPr>
            <w:tcW w:type="dxa" w:w="4320"/>
          </w:tcPr>
          <w:p>
            <w:r>
              <w:t>outline-color: #d4d4d4;</w:t>
            </w:r>
          </w:p>
        </w:tc>
      </w:tr>
      <w:tr>
        <w:tc>
          <w:tcPr>
            <w:tcW w:type="dxa" w:w="4320"/>
          </w:tcPr>
          <w:p>
            <w:r>
              <w:t>outline-neutral-400</w:t>
            </w:r>
          </w:p>
        </w:tc>
        <w:tc>
          <w:tcPr>
            <w:tcW w:type="dxa" w:w="4320"/>
          </w:tcPr>
          <w:p>
            <w:r>
              <w:t>outline-color: #a3a3a3;</w:t>
            </w:r>
          </w:p>
        </w:tc>
      </w:tr>
      <w:tr>
        <w:tc>
          <w:tcPr>
            <w:tcW w:type="dxa" w:w="4320"/>
          </w:tcPr>
          <w:p>
            <w:r>
              <w:t>outline-neutral-500</w:t>
            </w:r>
          </w:p>
        </w:tc>
        <w:tc>
          <w:tcPr>
            <w:tcW w:type="dxa" w:w="4320"/>
          </w:tcPr>
          <w:p>
            <w:r>
              <w:t>outline-color: #737373;</w:t>
            </w:r>
          </w:p>
        </w:tc>
      </w:tr>
      <w:tr>
        <w:tc>
          <w:tcPr>
            <w:tcW w:type="dxa" w:w="4320"/>
          </w:tcPr>
          <w:p>
            <w:r>
              <w:t>outline-neutral-600</w:t>
            </w:r>
          </w:p>
        </w:tc>
        <w:tc>
          <w:tcPr>
            <w:tcW w:type="dxa" w:w="4320"/>
          </w:tcPr>
          <w:p>
            <w:r>
              <w:t>outline-color: #525252;</w:t>
            </w:r>
          </w:p>
        </w:tc>
      </w:tr>
      <w:tr>
        <w:tc>
          <w:tcPr>
            <w:tcW w:type="dxa" w:w="4320"/>
          </w:tcPr>
          <w:p>
            <w:r>
              <w:t>outline-neutral-700</w:t>
            </w:r>
          </w:p>
        </w:tc>
        <w:tc>
          <w:tcPr>
            <w:tcW w:type="dxa" w:w="4320"/>
          </w:tcPr>
          <w:p>
            <w:r>
              <w:t>outline-color: #404040;</w:t>
            </w:r>
          </w:p>
        </w:tc>
      </w:tr>
      <w:tr>
        <w:tc>
          <w:tcPr>
            <w:tcW w:type="dxa" w:w="4320"/>
          </w:tcPr>
          <w:p>
            <w:r>
              <w:t>outline-neutral-800</w:t>
            </w:r>
          </w:p>
        </w:tc>
        <w:tc>
          <w:tcPr>
            <w:tcW w:type="dxa" w:w="4320"/>
          </w:tcPr>
          <w:p>
            <w:r>
              <w:t>outline-color: #262626;</w:t>
            </w:r>
          </w:p>
        </w:tc>
      </w:tr>
      <w:tr>
        <w:tc>
          <w:tcPr>
            <w:tcW w:type="dxa" w:w="4320"/>
          </w:tcPr>
          <w:p>
            <w:r>
              <w:t>outline-neutral-900</w:t>
            </w:r>
          </w:p>
        </w:tc>
        <w:tc>
          <w:tcPr>
            <w:tcW w:type="dxa" w:w="4320"/>
          </w:tcPr>
          <w:p>
            <w:r>
              <w:t>outline-color: #171717;</w:t>
            </w:r>
          </w:p>
        </w:tc>
      </w:tr>
      <w:tr>
        <w:tc>
          <w:tcPr>
            <w:tcW w:type="dxa" w:w="4320"/>
          </w:tcPr>
          <w:p>
            <w:r>
              <w:t>outline-neutral-950</w:t>
            </w:r>
          </w:p>
        </w:tc>
        <w:tc>
          <w:tcPr>
            <w:tcW w:type="dxa" w:w="4320"/>
          </w:tcPr>
          <w:p>
            <w:r>
              <w:t>outline-color: #0a0a0a;</w:t>
            </w:r>
          </w:p>
        </w:tc>
      </w:tr>
      <w:tr>
        <w:tc>
          <w:tcPr>
            <w:tcW w:type="dxa" w:w="4320"/>
          </w:tcPr>
          <w:p>
            <w:r>
              <w:t>outline-stone-50</w:t>
            </w:r>
          </w:p>
        </w:tc>
        <w:tc>
          <w:tcPr>
            <w:tcW w:type="dxa" w:w="4320"/>
          </w:tcPr>
          <w:p>
            <w:r>
              <w:t>outline-color: #fafaf9;</w:t>
            </w:r>
          </w:p>
        </w:tc>
      </w:tr>
      <w:tr>
        <w:tc>
          <w:tcPr>
            <w:tcW w:type="dxa" w:w="4320"/>
          </w:tcPr>
          <w:p>
            <w:r>
              <w:t>outline-stone-100</w:t>
            </w:r>
          </w:p>
        </w:tc>
        <w:tc>
          <w:tcPr>
            <w:tcW w:type="dxa" w:w="4320"/>
          </w:tcPr>
          <w:p>
            <w:r>
              <w:t>outline-color: #f5f5f4;</w:t>
            </w:r>
          </w:p>
        </w:tc>
      </w:tr>
      <w:tr>
        <w:tc>
          <w:tcPr>
            <w:tcW w:type="dxa" w:w="4320"/>
          </w:tcPr>
          <w:p>
            <w:r>
              <w:t>outline-stone-200</w:t>
            </w:r>
          </w:p>
        </w:tc>
        <w:tc>
          <w:tcPr>
            <w:tcW w:type="dxa" w:w="4320"/>
          </w:tcPr>
          <w:p>
            <w:r>
              <w:t>outline-color: #e7e5e4;</w:t>
            </w:r>
          </w:p>
        </w:tc>
      </w:tr>
      <w:tr>
        <w:tc>
          <w:tcPr>
            <w:tcW w:type="dxa" w:w="4320"/>
          </w:tcPr>
          <w:p>
            <w:r>
              <w:t>outline-stone-300</w:t>
            </w:r>
          </w:p>
        </w:tc>
        <w:tc>
          <w:tcPr>
            <w:tcW w:type="dxa" w:w="4320"/>
          </w:tcPr>
          <w:p>
            <w:r>
              <w:t>outline-color: #d6d3d1;</w:t>
            </w:r>
          </w:p>
        </w:tc>
      </w:tr>
      <w:tr>
        <w:tc>
          <w:tcPr>
            <w:tcW w:type="dxa" w:w="4320"/>
          </w:tcPr>
          <w:p>
            <w:r>
              <w:t>outline-stone-400</w:t>
            </w:r>
          </w:p>
        </w:tc>
        <w:tc>
          <w:tcPr>
            <w:tcW w:type="dxa" w:w="4320"/>
          </w:tcPr>
          <w:p>
            <w:r>
              <w:t>outline-color: #a8a29e;</w:t>
            </w:r>
          </w:p>
        </w:tc>
      </w:tr>
      <w:tr>
        <w:tc>
          <w:tcPr>
            <w:tcW w:type="dxa" w:w="4320"/>
          </w:tcPr>
          <w:p>
            <w:r>
              <w:t>outline-stone-500</w:t>
            </w:r>
          </w:p>
        </w:tc>
        <w:tc>
          <w:tcPr>
            <w:tcW w:type="dxa" w:w="4320"/>
          </w:tcPr>
          <w:p>
            <w:r>
              <w:t>outline-color: #78716c;</w:t>
            </w:r>
          </w:p>
        </w:tc>
      </w:tr>
      <w:tr>
        <w:tc>
          <w:tcPr>
            <w:tcW w:type="dxa" w:w="4320"/>
          </w:tcPr>
          <w:p>
            <w:r>
              <w:t>outline-stone-600</w:t>
            </w:r>
          </w:p>
        </w:tc>
        <w:tc>
          <w:tcPr>
            <w:tcW w:type="dxa" w:w="4320"/>
          </w:tcPr>
          <w:p>
            <w:r>
              <w:t>outline-color: #57534e;</w:t>
            </w:r>
          </w:p>
        </w:tc>
      </w:tr>
      <w:tr>
        <w:tc>
          <w:tcPr>
            <w:tcW w:type="dxa" w:w="4320"/>
          </w:tcPr>
          <w:p>
            <w:r>
              <w:t>outline-stone-700</w:t>
            </w:r>
          </w:p>
        </w:tc>
        <w:tc>
          <w:tcPr>
            <w:tcW w:type="dxa" w:w="4320"/>
          </w:tcPr>
          <w:p>
            <w:r>
              <w:t>outline-color: #44403c;</w:t>
            </w:r>
          </w:p>
        </w:tc>
      </w:tr>
      <w:tr>
        <w:tc>
          <w:tcPr>
            <w:tcW w:type="dxa" w:w="4320"/>
          </w:tcPr>
          <w:p>
            <w:r>
              <w:t>outline-stone-800</w:t>
            </w:r>
          </w:p>
        </w:tc>
        <w:tc>
          <w:tcPr>
            <w:tcW w:type="dxa" w:w="4320"/>
          </w:tcPr>
          <w:p>
            <w:r>
              <w:t>outline-color: #292524;</w:t>
            </w:r>
          </w:p>
        </w:tc>
      </w:tr>
      <w:tr>
        <w:tc>
          <w:tcPr>
            <w:tcW w:type="dxa" w:w="4320"/>
          </w:tcPr>
          <w:p>
            <w:r>
              <w:t>outline-stone-900</w:t>
            </w:r>
          </w:p>
        </w:tc>
        <w:tc>
          <w:tcPr>
            <w:tcW w:type="dxa" w:w="4320"/>
          </w:tcPr>
          <w:p>
            <w:r>
              <w:t>outline-color: #1c1917;</w:t>
            </w:r>
          </w:p>
        </w:tc>
      </w:tr>
      <w:tr>
        <w:tc>
          <w:tcPr>
            <w:tcW w:type="dxa" w:w="4320"/>
          </w:tcPr>
          <w:p>
            <w:r>
              <w:t>outline-stone-950</w:t>
            </w:r>
          </w:p>
        </w:tc>
        <w:tc>
          <w:tcPr>
            <w:tcW w:type="dxa" w:w="4320"/>
          </w:tcPr>
          <w:p>
            <w:r>
              <w:t>outline-color: #0c0a09;</w:t>
            </w:r>
          </w:p>
        </w:tc>
      </w:tr>
      <w:tr>
        <w:tc>
          <w:tcPr>
            <w:tcW w:type="dxa" w:w="4320"/>
          </w:tcPr>
          <w:p>
            <w:r>
              <w:t>outline-red-50</w:t>
            </w:r>
          </w:p>
        </w:tc>
        <w:tc>
          <w:tcPr>
            <w:tcW w:type="dxa" w:w="4320"/>
          </w:tcPr>
          <w:p>
            <w:r>
              <w:t>outline-color: #fef2f2;</w:t>
            </w:r>
          </w:p>
        </w:tc>
      </w:tr>
      <w:tr>
        <w:tc>
          <w:tcPr>
            <w:tcW w:type="dxa" w:w="4320"/>
          </w:tcPr>
          <w:p>
            <w:r>
              <w:t>outline-red-100</w:t>
            </w:r>
          </w:p>
        </w:tc>
        <w:tc>
          <w:tcPr>
            <w:tcW w:type="dxa" w:w="4320"/>
          </w:tcPr>
          <w:p>
            <w:r>
              <w:t>outline-color: #fee2e2;</w:t>
            </w:r>
          </w:p>
        </w:tc>
      </w:tr>
      <w:tr>
        <w:tc>
          <w:tcPr>
            <w:tcW w:type="dxa" w:w="4320"/>
          </w:tcPr>
          <w:p>
            <w:r>
              <w:t>outline-red-200</w:t>
            </w:r>
          </w:p>
        </w:tc>
        <w:tc>
          <w:tcPr>
            <w:tcW w:type="dxa" w:w="4320"/>
          </w:tcPr>
          <w:p>
            <w:r>
              <w:t>outline-color: #fecaca;</w:t>
            </w:r>
          </w:p>
        </w:tc>
      </w:tr>
      <w:tr>
        <w:tc>
          <w:tcPr>
            <w:tcW w:type="dxa" w:w="4320"/>
          </w:tcPr>
          <w:p>
            <w:r>
              <w:t>outline-red-300</w:t>
            </w:r>
          </w:p>
        </w:tc>
        <w:tc>
          <w:tcPr>
            <w:tcW w:type="dxa" w:w="4320"/>
          </w:tcPr>
          <w:p>
            <w:r>
              <w:t>outline-color: #fca5a5;</w:t>
            </w:r>
          </w:p>
        </w:tc>
      </w:tr>
      <w:tr>
        <w:tc>
          <w:tcPr>
            <w:tcW w:type="dxa" w:w="4320"/>
          </w:tcPr>
          <w:p>
            <w:r>
              <w:t>outline-red-400</w:t>
            </w:r>
          </w:p>
        </w:tc>
        <w:tc>
          <w:tcPr>
            <w:tcW w:type="dxa" w:w="4320"/>
          </w:tcPr>
          <w:p>
            <w:r>
              <w:t>outline-color: #f87171;</w:t>
            </w:r>
          </w:p>
        </w:tc>
      </w:tr>
      <w:tr>
        <w:tc>
          <w:tcPr>
            <w:tcW w:type="dxa" w:w="4320"/>
          </w:tcPr>
          <w:p>
            <w:r>
              <w:t>outline-red-500</w:t>
            </w:r>
          </w:p>
        </w:tc>
        <w:tc>
          <w:tcPr>
            <w:tcW w:type="dxa" w:w="4320"/>
          </w:tcPr>
          <w:p>
            <w:r>
              <w:t>outline-color: #ef4444;</w:t>
            </w:r>
          </w:p>
        </w:tc>
      </w:tr>
      <w:tr>
        <w:tc>
          <w:tcPr>
            <w:tcW w:type="dxa" w:w="4320"/>
          </w:tcPr>
          <w:p>
            <w:r>
              <w:t>outline-red-600</w:t>
            </w:r>
          </w:p>
        </w:tc>
        <w:tc>
          <w:tcPr>
            <w:tcW w:type="dxa" w:w="4320"/>
          </w:tcPr>
          <w:p>
            <w:r>
              <w:t>outline-color: #dc2626;</w:t>
            </w:r>
          </w:p>
        </w:tc>
      </w:tr>
      <w:tr>
        <w:tc>
          <w:tcPr>
            <w:tcW w:type="dxa" w:w="4320"/>
          </w:tcPr>
          <w:p>
            <w:r>
              <w:t>outline-red-700</w:t>
            </w:r>
          </w:p>
        </w:tc>
        <w:tc>
          <w:tcPr>
            <w:tcW w:type="dxa" w:w="4320"/>
          </w:tcPr>
          <w:p>
            <w:r>
              <w:t>outline-color: #b91c1c;</w:t>
            </w:r>
          </w:p>
        </w:tc>
      </w:tr>
      <w:tr>
        <w:tc>
          <w:tcPr>
            <w:tcW w:type="dxa" w:w="4320"/>
          </w:tcPr>
          <w:p>
            <w:r>
              <w:t>outline-red-800</w:t>
            </w:r>
          </w:p>
        </w:tc>
        <w:tc>
          <w:tcPr>
            <w:tcW w:type="dxa" w:w="4320"/>
          </w:tcPr>
          <w:p>
            <w:r>
              <w:t>outline-color: #991b1b;</w:t>
            </w:r>
          </w:p>
        </w:tc>
      </w:tr>
      <w:tr>
        <w:tc>
          <w:tcPr>
            <w:tcW w:type="dxa" w:w="4320"/>
          </w:tcPr>
          <w:p>
            <w:r>
              <w:t>outline-red-900</w:t>
            </w:r>
          </w:p>
        </w:tc>
        <w:tc>
          <w:tcPr>
            <w:tcW w:type="dxa" w:w="4320"/>
          </w:tcPr>
          <w:p>
            <w:r>
              <w:t>outline-color: #7f1d1d;</w:t>
            </w:r>
          </w:p>
        </w:tc>
      </w:tr>
      <w:tr>
        <w:tc>
          <w:tcPr>
            <w:tcW w:type="dxa" w:w="4320"/>
          </w:tcPr>
          <w:p>
            <w:r>
              <w:t>outline-red-950</w:t>
            </w:r>
          </w:p>
        </w:tc>
        <w:tc>
          <w:tcPr>
            <w:tcW w:type="dxa" w:w="4320"/>
          </w:tcPr>
          <w:p>
            <w:r>
              <w:t>outline-color: #450a0a;</w:t>
            </w:r>
          </w:p>
        </w:tc>
      </w:tr>
      <w:tr>
        <w:tc>
          <w:tcPr>
            <w:tcW w:type="dxa" w:w="4320"/>
          </w:tcPr>
          <w:p>
            <w:r>
              <w:t>outline-orange-50</w:t>
            </w:r>
          </w:p>
        </w:tc>
        <w:tc>
          <w:tcPr>
            <w:tcW w:type="dxa" w:w="4320"/>
          </w:tcPr>
          <w:p>
            <w:r>
              <w:t>outline-color: #fff7ed;</w:t>
            </w:r>
          </w:p>
        </w:tc>
      </w:tr>
      <w:tr>
        <w:tc>
          <w:tcPr>
            <w:tcW w:type="dxa" w:w="4320"/>
          </w:tcPr>
          <w:p>
            <w:r>
              <w:t>outline-orange-100</w:t>
            </w:r>
          </w:p>
        </w:tc>
        <w:tc>
          <w:tcPr>
            <w:tcW w:type="dxa" w:w="4320"/>
          </w:tcPr>
          <w:p>
            <w:r>
              <w:t>outline-color: #ffedd5;</w:t>
            </w:r>
          </w:p>
        </w:tc>
      </w:tr>
      <w:tr>
        <w:tc>
          <w:tcPr>
            <w:tcW w:type="dxa" w:w="4320"/>
          </w:tcPr>
          <w:p>
            <w:r>
              <w:t>outline-orange-200</w:t>
            </w:r>
          </w:p>
        </w:tc>
        <w:tc>
          <w:tcPr>
            <w:tcW w:type="dxa" w:w="4320"/>
          </w:tcPr>
          <w:p>
            <w:r>
              <w:t>outline-color: #fed7aa;</w:t>
            </w:r>
          </w:p>
        </w:tc>
      </w:tr>
      <w:tr>
        <w:tc>
          <w:tcPr>
            <w:tcW w:type="dxa" w:w="4320"/>
          </w:tcPr>
          <w:p>
            <w:r>
              <w:t>outline-orange-300</w:t>
            </w:r>
          </w:p>
        </w:tc>
        <w:tc>
          <w:tcPr>
            <w:tcW w:type="dxa" w:w="4320"/>
          </w:tcPr>
          <w:p>
            <w:r>
              <w:t>outline-color: #fdba74;</w:t>
            </w:r>
          </w:p>
        </w:tc>
      </w:tr>
      <w:tr>
        <w:tc>
          <w:tcPr>
            <w:tcW w:type="dxa" w:w="4320"/>
          </w:tcPr>
          <w:p>
            <w:r>
              <w:t>outline-orange-400</w:t>
            </w:r>
          </w:p>
        </w:tc>
        <w:tc>
          <w:tcPr>
            <w:tcW w:type="dxa" w:w="4320"/>
          </w:tcPr>
          <w:p>
            <w:r>
              <w:t>outline-color: #fb923c;</w:t>
            </w:r>
          </w:p>
        </w:tc>
      </w:tr>
      <w:tr>
        <w:tc>
          <w:tcPr>
            <w:tcW w:type="dxa" w:w="4320"/>
          </w:tcPr>
          <w:p>
            <w:r>
              <w:t>outline-orange-500</w:t>
            </w:r>
          </w:p>
        </w:tc>
        <w:tc>
          <w:tcPr>
            <w:tcW w:type="dxa" w:w="4320"/>
          </w:tcPr>
          <w:p>
            <w:r>
              <w:t>outline-color: #f97316;</w:t>
            </w:r>
          </w:p>
        </w:tc>
      </w:tr>
      <w:tr>
        <w:tc>
          <w:tcPr>
            <w:tcW w:type="dxa" w:w="4320"/>
          </w:tcPr>
          <w:p>
            <w:r>
              <w:t>outline-orange-600</w:t>
            </w:r>
          </w:p>
        </w:tc>
        <w:tc>
          <w:tcPr>
            <w:tcW w:type="dxa" w:w="4320"/>
          </w:tcPr>
          <w:p>
            <w:r>
              <w:t>outline-color: #ea580c;</w:t>
            </w:r>
          </w:p>
        </w:tc>
      </w:tr>
      <w:tr>
        <w:tc>
          <w:tcPr>
            <w:tcW w:type="dxa" w:w="4320"/>
          </w:tcPr>
          <w:p>
            <w:r>
              <w:t>outline-orange-700</w:t>
            </w:r>
          </w:p>
        </w:tc>
        <w:tc>
          <w:tcPr>
            <w:tcW w:type="dxa" w:w="4320"/>
          </w:tcPr>
          <w:p>
            <w:r>
              <w:t>outline-color: #c2410c;</w:t>
            </w:r>
          </w:p>
        </w:tc>
      </w:tr>
      <w:tr>
        <w:tc>
          <w:tcPr>
            <w:tcW w:type="dxa" w:w="4320"/>
          </w:tcPr>
          <w:p>
            <w:r>
              <w:t>outline-orange-800</w:t>
            </w:r>
          </w:p>
        </w:tc>
        <w:tc>
          <w:tcPr>
            <w:tcW w:type="dxa" w:w="4320"/>
          </w:tcPr>
          <w:p>
            <w:r>
              <w:t>outline-color: #9a3412;</w:t>
            </w:r>
          </w:p>
        </w:tc>
      </w:tr>
      <w:tr>
        <w:tc>
          <w:tcPr>
            <w:tcW w:type="dxa" w:w="4320"/>
          </w:tcPr>
          <w:p>
            <w:r>
              <w:t>outline-orange-900</w:t>
            </w:r>
          </w:p>
        </w:tc>
        <w:tc>
          <w:tcPr>
            <w:tcW w:type="dxa" w:w="4320"/>
          </w:tcPr>
          <w:p>
            <w:r>
              <w:t>outline-color: #7c2d12;</w:t>
            </w:r>
          </w:p>
        </w:tc>
      </w:tr>
      <w:tr>
        <w:tc>
          <w:tcPr>
            <w:tcW w:type="dxa" w:w="4320"/>
          </w:tcPr>
          <w:p>
            <w:r>
              <w:t>outline-orange-950</w:t>
            </w:r>
          </w:p>
        </w:tc>
        <w:tc>
          <w:tcPr>
            <w:tcW w:type="dxa" w:w="4320"/>
          </w:tcPr>
          <w:p>
            <w:r>
              <w:t>outline-color: #431407;</w:t>
            </w:r>
          </w:p>
        </w:tc>
      </w:tr>
      <w:tr>
        <w:tc>
          <w:tcPr>
            <w:tcW w:type="dxa" w:w="4320"/>
          </w:tcPr>
          <w:p>
            <w:r>
              <w:t>outline-amber-50</w:t>
            </w:r>
          </w:p>
        </w:tc>
        <w:tc>
          <w:tcPr>
            <w:tcW w:type="dxa" w:w="4320"/>
          </w:tcPr>
          <w:p>
            <w:r>
              <w:t>outline-color: #fffbeb;</w:t>
            </w:r>
          </w:p>
        </w:tc>
      </w:tr>
      <w:tr>
        <w:tc>
          <w:tcPr>
            <w:tcW w:type="dxa" w:w="4320"/>
          </w:tcPr>
          <w:p>
            <w:r>
              <w:t>outline-amber-100</w:t>
            </w:r>
          </w:p>
        </w:tc>
        <w:tc>
          <w:tcPr>
            <w:tcW w:type="dxa" w:w="4320"/>
          </w:tcPr>
          <w:p>
            <w:r>
              <w:t>outline-color: #fef3c7;</w:t>
            </w:r>
          </w:p>
        </w:tc>
      </w:tr>
      <w:tr>
        <w:tc>
          <w:tcPr>
            <w:tcW w:type="dxa" w:w="4320"/>
          </w:tcPr>
          <w:p>
            <w:r>
              <w:t>outline-amber-200</w:t>
            </w:r>
          </w:p>
        </w:tc>
        <w:tc>
          <w:tcPr>
            <w:tcW w:type="dxa" w:w="4320"/>
          </w:tcPr>
          <w:p>
            <w:r>
              <w:t>outline-color: #fde68a;</w:t>
            </w:r>
          </w:p>
        </w:tc>
      </w:tr>
      <w:tr>
        <w:tc>
          <w:tcPr>
            <w:tcW w:type="dxa" w:w="4320"/>
          </w:tcPr>
          <w:p>
            <w:r>
              <w:t>outline-amber-300</w:t>
            </w:r>
          </w:p>
        </w:tc>
        <w:tc>
          <w:tcPr>
            <w:tcW w:type="dxa" w:w="4320"/>
          </w:tcPr>
          <w:p>
            <w:r>
              <w:t>outline-color: #fcd34d;</w:t>
            </w:r>
          </w:p>
        </w:tc>
      </w:tr>
      <w:tr>
        <w:tc>
          <w:tcPr>
            <w:tcW w:type="dxa" w:w="4320"/>
          </w:tcPr>
          <w:p>
            <w:r>
              <w:t>outline-amber-400</w:t>
            </w:r>
          </w:p>
        </w:tc>
        <w:tc>
          <w:tcPr>
            <w:tcW w:type="dxa" w:w="4320"/>
          </w:tcPr>
          <w:p>
            <w:r>
              <w:t>outline-color: #fbbf24;</w:t>
            </w:r>
          </w:p>
        </w:tc>
      </w:tr>
      <w:tr>
        <w:tc>
          <w:tcPr>
            <w:tcW w:type="dxa" w:w="4320"/>
          </w:tcPr>
          <w:p>
            <w:r>
              <w:t>outline-amber-500</w:t>
            </w:r>
          </w:p>
        </w:tc>
        <w:tc>
          <w:tcPr>
            <w:tcW w:type="dxa" w:w="4320"/>
          </w:tcPr>
          <w:p>
            <w:r>
              <w:t>outline-color: #f59e0b;</w:t>
            </w:r>
          </w:p>
        </w:tc>
      </w:tr>
      <w:tr>
        <w:tc>
          <w:tcPr>
            <w:tcW w:type="dxa" w:w="4320"/>
          </w:tcPr>
          <w:p>
            <w:r>
              <w:t>outline-amber-600</w:t>
            </w:r>
          </w:p>
        </w:tc>
        <w:tc>
          <w:tcPr>
            <w:tcW w:type="dxa" w:w="4320"/>
          </w:tcPr>
          <w:p>
            <w:r>
              <w:t>outline-color: #d97706;</w:t>
            </w:r>
          </w:p>
        </w:tc>
      </w:tr>
      <w:tr>
        <w:tc>
          <w:tcPr>
            <w:tcW w:type="dxa" w:w="4320"/>
          </w:tcPr>
          <w:p>
            <w:r>
              <w:t>outline-amber-700</w:t>
            </w:r>
          </w:p>
        </w:tc>
        <w:tc>
          <w:tcPr>
            <w:tcW w:type="dxa" w:w="4320"/>
          </w:tcPr>
          <w:p>
            <w:r>
              <w:t>outline-color: #b45309;</w:t>
            </w:r>
          </w:p>
        </w:tc>
      </w:tr>
      <w:tr>
        <w:tc>
          <w:tcPr>
            <w:tcW w:type="dxa" w:w="4320"/>
          </w:tcPr>
          <w:p>
            <w:r>
              <w:t>outline-amber-800</w:t>
            </w:r>
          </w:p>
        </w:tc>
        <w:tc>
          <w:tcPr>
            <w:tcW w:type="dxa" w:w="4320"/>
          </w:tcPr>
          <w:p>
            <w:r>
              <w:t>outline-color: #92400e;</w:t>
            </w:r>
          </w:p>
        </w:tc>
      </w:tr>
      <w:tr>
        <w:tc>
          <w:tcPr>
            <w:tcW w:type="dxa" w:w="4320"/>
          </w:tcPr>
          <w:p>
            <w:r>
              <w:t>outline-amber-900</w:t>
            </w:r>
          </w:p>
        </w:tc>
        <w:tc>
          <w:tcPr>
            <w:tcW w:type="dxa" w:w="4320"/>
          </w:tcPr>
          <w:p>
            <w:r>
              <w:t>outline-color: #78350f;</w:t>
            </w:r>
          </w:p>
        </w:tc>
      </w:tr>
      <w:tr>
        <w:tc>
          <w:tcPr>
            <w:tcW w:type="dxa" w:w="4320"/>
          </w:tcPr>
          <w:p>
            <w:r>
              <w:t>outline-amber-950</w:t>
            </w:r>
          </w:p>
        </w:tc>
        <w:tc>
          <w:tcPr>
            <w:tcW w:type="dxa" w:w="4320"/>
          </w:tcPr>
          <w:p>
            <w:r>
              <w:t>outline-color: #451a03;</w:t>
            </w:r>
          </w:p>
        </w:tc>
      </w:tr>
      <w:tr>
        <w:tc>
          <w:tcPr>
            <w:tcW w:type="dxa" w:w="4320"/>
          </w:tcPr>
          <w:p>
            <w:r>
              <w:t>outline-yellow-50</w:t>
            </w:r>
          </w:p>
        </w:tc>
        <w:tc>
          <w:tcPr>
            <w:tcW w:type="dxa" w:w="4320"/>
          </w:tcPr>
          <w:p>
            <w:r>
              <w:t>outline-color: #fefce8;</w:t>
            </w:r>
          </w:p>
        </w:tc>
      </w:tr>
      <w:tr>
        <w:tc>
          <w:tcPr>
            <w:tcW w:type="dxa" w:w="4320"/>
          </w:tcPr>
          <w:p>
            <w:r>
              <w:t>outline-yellow-100</w:t>
            </w:r>
          </w:p>
        </w:tc>
        <w:tc>
          <w:tcPr>
            <w:tcW w:type="dxa" w:w="4320"/>
          </w:tcPr>
          <w:p>
            <w:r>
              <w:t>outline-color: #fef9c3;</w:t>
            </w:r>
          </w:p>
        </w:tc>
      </w:tr>
      <w:tr>
        <w:tc>
          <w:tcPr>
            <w:tcW w:type="dxa" w:w="4320"/>
          </w:tcPr>
          <w:p>
            <w:r>
              <w:t>outline-yellow-200</w:t>
            </w:r>
          </w:p>
        </w:tc>
        <w:tc>
          <w:tcPr>
            <w:tcW w:type="dxa" w:w="4320"/>
          </w:tcPr>
          <w:p>
            <w:r>
              <w:t>outline-color: #fef08a;</w:t>
            </w:r>
          </w:p>
        </w:tc>
      </w:tr>
      <w:tr>
        <w:tc>
          <w:tcPr>
            <w:tcW w:type="dxa" w:w="4320"/>
          </w:tcPr>
          <w:p>
            <w:r>
              <w:t>outline-yellow-300</w:t>
            </w:r>
          </w:p>
        </w:tc>
        <w:tc>
          <w:tcPr>
            <w:tcW w:type="dxa" w:w="4320"/>
          </w:tcPr>
          <w:p>
            <w:r>
              <w:t>outline-color: #fde047;</w:t>
            </w:r>
          </w:p>
        </w:tc>
      </w:tr>
      <w:tr>
        <w:tc>
          <w:tcPr>
            <w:tcW w:type="dxa" w:w="4320"/>
          </w:tcPr>
          <w:p>
            <w:r>
              <w:t>outline-yellow-400</w:t>
            </w:r>
          </w:p>
        </w:tc>
        <w:tc>
          <w:tcPr>
            <w:tcW w:type="dxa" w:w="4320"/>
          </w:tcPr>
          <w:p>
            <w:r>
              <w:t>outline-color: #facc15;</w:t>
            </w:r>
          </w:p>
        </w:tc>
      </w:tr>
      <w:tr>
        <w:tc>
          <w:tcPr>
            <w:tcW w:type="dxa" w:w="4320"/>
          </w:tcPr>
          <w:p>
            <w:r>
              <w:t>outline-yellow-500</w:t>
            </w:r>
          </w:p>
        </w:tc>
        <w:tc>
          <w:tcPr>
            <w:tcW w:type="dxa" w:w="4320"/>
          </w:tcPr>
          <w:p>
            <w:r>
              <w:t>outline-color: #eab308;</w:t>
            </w:r>
          </w:p>
        </w:tc>
      </w:tr>
      <w:tr>
        <w:tc>
          <w:tcPr>
            <w:tcW w:type="dxa" w:w="4320"/>
          </w:tcPr>
          <w:p>
            <w:r>
              <w:t>outline-yellow-600</w:t>
            </w:r>
          </w:p>
        </w:tc>
        <w:tc>
          <w:tcPr>
            <w:tcW w:type="dxa" w:w="4320"/>
          </w:tcPr>
          <w:p>
            <w:r>
              <w:t>outline-color: #ca8a04;</w:t>
            </w:r>
          </w:p>
        </w:tc>
      </w:tr>
      <w:tr>
        <w:tc>
          <w:tcPr>
            <w:tcW w:type="dxa" w:w="4320"/>
          </w:tcPr>
          <w:p>
            <w:r>
              <w:t>outline-yellow-700</w:t>
            </w:r>
          </w:p>
        </w:tc>
        <w:tc>
          <w:tcPr>
            <w:tcW w:type="dxa" w:w="4320"/>
          </w:tcPr>
          <w:p>
            <w:r>
              <w:t>outline-color: #a16207;</w:t>
            </w:r>
          </w:p>
        </w:tc>
      </w:tr>
      <w:tr>
        <w:tc>
          <w:tcPr>
            <w:tcW w:type="dxa" w:w="4320"/>
          </w:tcPr>
          <w:p>
            <w:r>
              <w:t>outline-yellow-800</w:t>
            </w:r>
          </w:p>
        </w:tc>
        <w:tc>
          <w:tcPr>
            <w:tcW w:type="dxa" w:w="4320"/>
          </w:tcPr>
          <w:p>
            <w:r>
              <w:t>outline-color: #854d0e;</w:t>
            </w:r>
          </w:p>
        </w:tc>
      </w:tr>
      <w:tr>
        <w:tc>
          <w:tcPr>
            <w:tcW w:type="dxa" w:w="4320"/>
          </w:tcPr>
          <w:p>
            <w:r>
              <w:t>outline-yellow-900</w:t>
            </w:r>
          </w:p>
        </w:tc>
        <w:tc>
          <w:tcPr>
            <w:tcW w:type="dxa" w:w="4320"/>
          </w:tcPr>
          <w:p>
            <w:r>
              <w:t>outline-color: #713f12;</w:t>
            </w:r>
          </w:p>
        </w:tc>
      </w:tr>
      <w:tr>
        <w:tc>
          <w:tcPr>
            <w:tcW w:type="dxa" w:w="4320"/>
          </w:tcPr>
          <w:p>
            <w:r>
              <w:t>outline-yellow-950</w:t>
            </w:r>
          </w:p>
        </w:tc>
        <w:tc>
          <w:tcPr>
            <w:tcW w:type="dxa" w:w="4320"/>
          </w:tcPr>
          <w:p>
            <w:r>
              <w:t>outline-color: #422006;</w:t>
            </w:r>
          </w:p>
        </w:tc>
      </w:tr>
      <w:tr>
        <w:tc>
          <w:tcPr>
            <w:tcW w:type="dxa" w:w="4320"/>
          </w:tcPr>
          <w:p>
            <w:r>
              <w:t>outline-lime-50</w:t>
            </w:r>
          </w:p>
        </w:tc>
        <w:tc>
          <w:tcPr>
            <w:tcW w:type="dxa" w:w="4320"/>
          </w:tcPr>
          <w:p>
            <w:r>
              <w:t>outline-color: #f7fee7;</w:t>
            </w:r>
          </w:p>
        </w:tc>
      </w:tr>
      <w:tr>
        <w:tc>
          <w:tcPr>
            <w:tcW w:type="dxa" w:w="4320"/>
          </w:tcPr>
          <w:p>
            <w:r>
              <w:t>outline-lime-100</w:t>
            </w:r>
          </w:p>
        </w:tc>
        <w:tc>
          <w:tcPr>
            <w:tcW w:type="dxa" w:w="4320"/>
          </w:tcPr>
          <w:p>
            <w:r>
              <w:t>outline-color: #ecfccb;</w:t>
            </w:r>
          </w:p>
        </w:tc>
      </w:tr>
      <w:tr>
        <w:tc>
          <w:tcPr>
            <w:tcW w:type="dxa" w:w="4320"/>
          </w:tcPr>
          <w:p>
            <w:r>
              <w:t>outline-lime-200</w:t>
            </w:r>
          </w:p>
        </w:tc>
        <w:tc>
          <w:tcPr>
            <w:tcW w:type="dxa" w:w="4320"/>
          </w:tcPr>
          <w:p>
            <w:r>
              <w:t>outline-color: #d9f99d;</w:t>
            </w:r>
          </w:p>
        </w:tc>
      </w:tr>
      <w:tr>
        <w:tc>
          <w:tcPr>
            <w:tcW w:type="dxa" w:w="4320"/>
          </w:tcPr>
          <w:p>
            <w:r>
              <w:t>outline-lime-300</w:t>
            </w:r>
          </w:p>
        </w:tc>
        <w:tc>
          <w:tcPr>
            <w:tcW w:type="dxa" w:w="4320"/>
          </w:tcPr>
          <w:p>
            <w:r>
              <w:t>outline-color: #bef264;</w:t>
            </w:r>
          </w:p>
        </w:tc>
      </w:tr>
      <w:tr>
        <w:tc>
          <w:tcPr>
            <w:tcW w:type="dxa" w:w="4320"/>
          </w:tcPr>
          <w:p>
            <w:r>
              <w:t>outline-lime-400</w:t>
            </w:r>
          </w:p>
        </w:tc>
        <w:tc>
          <w:tcPr>
            <w:tcW w:type="dxa" w:w="4320"/>
          </w:tcPr>
          <w:p>
            <w:r>
              <w:t>outline-color: #a3e635;</w:t>
            </w:r>
          </w:p>
        </w:tc>
      </w:tr>
      <w:tr>
        <w:tc>
          <w:tcPr>
            <w:tcW w:type="dxa" w:w="4320"/>
          </w:tcPr>
          <w:p>
            <w:r>
              <w:t>outline-lime-500</w:t>
            </w:r>
          </w:p>
        </w:tc>
        <w:tc>
          <w:tcPr>
            <w:tcW w:type="dxa" w:w="4320"/>
          </w:tcPr>
          <w:p>
            <w:r>
              <w:t>outline-color: #84cc16;</w:t>
            </w:r>
          </w:p>
        </w:tc>
      </w:tr>
      <w:tr>
        <w:tc>
          <w:tcPr>
            <w:tcW w:type="dxa" w:w="4320"/>
          </w:tcPr>
          <w:p>
            <w:r>
              <w:t>outline-lime-600</w:t>
            </w:r>
          </w:p>
        </w:tc>
        <w:tc>
          <w:tcPr>
            <w:tcW w:type="dxa" w:w="4320"/>
          </w:tcPr>
          <w:p>
            <w:r>
              <w:t>outline-color: #65a30d;</w:t>
            </w:r>
          </w:p>
        </w:tc>
      </w:tr>
      <w:tr>
        <w:tc>
          <w:tcPr>
            <w:tcW w:type="dxa" w:w="4320"/>
          </w:tcPr>
          <w:p>
            <w:r>
              <w:t>outline-lime-700</w:t>
            </w:r>
          </w:p>
        </w:tc>
        <w:tc>
          <w:tcPr>
            <w:tcW w:type="dxa" w:w="4320"/>
          </w:tcPr>
          <w:p>
            <w:r>
              <w:t>outline-color: #4d7c0f;</w:t>
            </w:r>
          </w:p>
        </w:tc>
      </w:tr>
      <w:tr>
        <w:tc>
          <w:tcPr>
            <w:tcW w:type="dxa" w:w="4320"/>
          </w:tcPr>
          <w:p>
            <w:r>
              <w:t>outline-lime-800</w:t>
            </w:r>
          </w:p>
        </w:tc>
        <w:tc>
          <w:tcPr>
            <w:tcW w:type="dxa" w:w="4320"/>
          </w:tcPr>
          <w:p>
            <w:r>
              <w:t>outline-color: #3f6212;</w:t>
            </w:r>
          </w:p>
        </w:tc>
      </w:tr>
      <w:tr>
        <w:tc>
          <w:tcPr>
            <w:tcW w:type="dxa" w:w="4320"/>
          </w:tcPr>
          <w:p>
            <w:r>
              <w:t>outline-lime-900</w:t>
            </w:r>
          </w:p>
        </w:tc>
        <w:tc>
          <w:tcPr>
            <w:tcW w:type="dxa" w:w="4320"/>
          </w:tcPr>
          <w:p>
            <w:r>
              <w:t>outline-color: #365314;</w:t>
            </w:r>
          </w:p>
        </w:tc>
      </w:tr>
      <w:tr>
        <w:tc>
          <w:tcPr>
            <w:tcW w:type="dxa" w:w="4320"/>
          </w:tcPr>
          <w:p>
            <w:r>
              <w:t>outline-lime-950</w:t>
            </w:r>
          </w:p>
        </w:tc>
        <w:tc>
          <w:tcPr>
            <w:tcW w:type="dxa" w:w="4320"/>
          </w:tcPr>
          <w:p>
            <w:r>
              <w:t>outline-color: #1a2e05;</w:t>
            </w:r>
          </w:p>
        </w:tc>
      </w:tr>
      <w:tr>
        <w:tc>
          <w:tcPr>
            <w:tcW w:type="dxa" w:w="4320"/>
          </w:tcPr>
          <w:p>
            <w:r>
              <w:t>outline-green-50</w:t>
            </w:r>
          </w:p>
        </w:tc>
        <w:tc>
          <w:tcPr>
            <w:tcW w:type="dxa" w:w="4320"/>
          </w:tcPr>
          <w:p>
            <w:r>
              <w:t>outline-color: #f0fdf4;</w:t>
            </w:r>
          </w:p>
        </w:tc>
      </w:tr>
      <w:tr>
        <w:tc>
          <w:tcPr>
            <w:tcW w:type="dxa" w:w="4320"/>
          </w:tcPr>
          <w:p>
            <w:r>
              <w:t>outline-green-100</w:t>
            </w:r>
          </w:p>
        </w:tc>
        <w:tc>
          <w:tcPr>
            <w:tcW w:type="dxa" w:w="4320"/>
          </w:tcPr>
          <w:p>
            <w:r>
              <w:t>outline-color: #dcfce7;</w:t>
            </w:r>
          </w:p>
        </w:tc>
      </w:tr>
      <w:tr>
        <w:tc>
          <w:tcPr>
            <w:tcW w:type="dxa" w:w="4320"/>
          </w:tcPr>
          <w:p>
            <w:r>
              <w:t>outline-green-200</w:t>
            </w:r>
          </w:p>
        </w:tc>
        <w:tc>
          <w:tcPr>
            <w:tcW w:type="dxa" w:w="4320"/>
          </w:tcPr>
          <w:p>
            <w:r>
              <w:t>outline-color: #bbf7d0;</w:t>
            </w:r>
          </w:p>
        </w:tc>
      </w:tr>
      <w:tr>
        <w:tc>
          <w:tcPr>
            <w:tcW w:type="dxa" w:w="4320"/>
          </w:tcPr>
          <w:p>
            <w:r>
              <w:t>outline-green-300</w:t>
            </w:r>
          </w:p>
        </w:tc>
        <w:tc>
          <w:tcPr>
            <w:tcW w:type="dxa" w:w="4320"/>
          </w:tcPr>
          <w:p>
            <w:r>
              <w:t>outline-color: #86efac;</w:t>
            </w:r>
          </w:p>
        </w:tc>
      </w:tr>
      <w:tr>
        <w:tc>
          <w:tcPr>
            <w:tcW w:type="dxa" w:w="4320"/>
          </w:tcPr>
          <w:p>
            <w:r>
              <w:t>outline-green-400</w:t>
            </w:r>
          </w:p>
        </w:tc>
        <w:tc>
          <w:tcPr>
            <w:tcW w:type="dxa" w:w="4320"/>
          </w:tcPr>
          <w:p>
            <w:r>
              <w:t>outline-color: #4ade80;</w:t>
            </w:r>
          </w:p>
        </w:tc>
      </w:tr>
      <w:tr>
        <w:tc>
          <w:tcPr>
            <w:tcW w:type="dxa" w:w="4320"/>
          </w:tcPr>
          <w:p>
            <w:r>
              <w:t>outline-green-500</w:t>
            </w:r>
          </w:p>
        </w:tc>
        <w:tc>
          <w:tcPr>
            <w:tcW w:type="dxa" w:w="4320"/>
          </w:tcPr>
          <w:p>
            <w:r>
              <w:t>outline-color: #22c55e;</w:t>
            </w:r>
          </w:p>
        </w:tc>
      </w:tr>
      <w:tr>
        <w:tc>
          <w:tcPr>
            <w:tcW w:type="dxa" w:w="4320"/>
          </w:tcPr>
          <w:p>
            <w:r>
              <w:t>outline-green-600</w:t>
            </w:r>
          </w:p>
        </w:tc>
        <w:tc>
          <w:tcPr>
            <w:tcW w:type="dxa" w:w="4320"/>
          </w:tcPr>
          <w:p>
            <w:r>
              <w:t>outline-color: #16a34a;</w:t>
            </w:r>
          </w:p>
        </w:tc>
      </w:tr>
      <w:tr>
        <w:tc>
          <w:tcPr>
            <w:tcW w:type="dxa" w:w="4320"/>
          </w:tcPr>
          <w:p>
            <w:r>
              <w:t>outline-green-700</w:t>
            </w:r>
          </w:p>
        </w:tc>
        <w:tc>
          <w:tcPr>
            <w:tcW w:type="dxa" w:w="4320"/>
          </w:tcPr>
          <w:p>
            <w:r>
              <w:t>outline-color: #15803d;</w:t>
            </w:r>
          </w:p>
        </w:tc>
      </w:tr>
      <w:tr>
        <w:tc>
          <w:tcPr>
            <w:tcW w:type="dxa" w:w="4320"/>
          </w:tcPr>
          <w:p>
            <w:r>
              <w:t>outline-green-800</w:t>
            </w:r>
          </w:p>
        </w:tc>
        <w:tc>
          <w:tcPr>
            <w:tcW w:type="dxa" w:w="4320"/>
          </w:tcPr>
          <w:p>
            <w:r>
              <w:t>outline-color: #166534;</w:t>
            </w:r>
          </w:p>
        </w:tc>
      </w:tr>
      <w:tr>
        <w:tc>
          <w:tcPr>
            <w:tcW w:type="dxa" w:w="4320"/>
          </w:tcPr>
          <w:p>
            <w:r>
              <w:t>outline-green-900</w:t>
            </w:r>
          </w:p>
        </w:tc>
        <w:tc>
          <w:tcPr>
            <w:tcW w:type="dxa" w:w="4320"/>
          </w:tcPr>
          <w:p>
            <w:r>
              <w:t>outline-color: #14532d;</w:t>
            </w:r>
          </w:p>
        </w:tc>
      </w:tr>
      <w:tr>
        <w:tc>
          <w:tcPr>
            <w:tcW w:type="dxa" w:w="4320"/>
          </w:tcPr>
          <w:p>
            <w:r>
              <w:t>outline-green-950</w:t>
            </w:r>
          </w:p>
        </w:tc>
        <w:tc>
          <w:tcPr>
            <w:tcW w:type="dxa" w:w="4320"/>
          </w:tcPr>
          <w:p>
            <w:r>
              <w:t>outline-color: #052e16;</w:t>
            </w:r>
          </w:p>
        </w:tc>
      </w:tr>
      <w:tr>
        <w:tc>
          <w:tcPr>
            <w:tcW w:type="dxa" w:w="4320"/>
          </w:tcPr>
          <w:p>
            <w:r>
              <w:t>outline-emerald-50</w:t>
            </w:r>
          </w:p>
        </w:tc>
        <w:tc>
          <w:tcPr>
            <w:tcW w:type="dxa" w:w="4320"/>
          </w:tcPr>
          <w:p>
            <w:r>
              <w:t>outline-color: #ecfdf5;</w:t>
            </w:r>
          </w:p>
        </w:tc>
      </w:tr>
      <w:tr>
        <w:tc>
          <w:tcPr>
            <w:tcW w:type="dxa" w:w="4320"/>
          </w:tcPr>
          <w:p>
            <w:r>
              <w:t>outline-emerald-100</w:t>
            </w:r>
          </w:p>
        </w:tc>
        <w:tc>
          <w:tcPr>
            <w:tcW w:type="dxa" w:w="4320"/>
          </w:tcPr>
          <w:p>
            <w:r>
              <w:t>outline-color: #d1fae5;</w:t>
            </w:r>
          </w:p>
        </w:tc>
      </w:tr>
      <w:tr>
        <w:tc>
          <w:tcPr>
            <w:tcW w:type="dxa" w:w="4320"/>
          </w:tcPr>
          <w:p>
            <w:r>
              <w:t>outline-emerald-200</w:t>
            </w:r>
          </w:p>
        </w:tc>
        <w:tc>
          <w:tcPr>
            <w:tcW w:type="dxa" w:w="4320"/>
          </w:tcPr>
          <w:p>
            <w:r>
              <w:t>outline-color: #a7f3d0;</w:t>
            </w:r>
          </w:p>
        </w:tc>
      </w:tr>
      <w:tr>
        <w:tc>
          <w:tcPr>
            <w:tcW w:type="dxa" w:w="4320"/>
          </w:tcPr>
          <w:p>
            <w:r>
              <w:t>outline-emerald-300</w:t>
            </w:r>
          </w:p>
        </w:tc>
        <w:tc>
          <w:tcPr>
            <w:tcW w:type="dxa" w:w="4320"/>
          </w:tcPr>
          <w:p>
            <w:r>
              <w:t>outline-color: #6ee7b7;</w:t>
            </w:r>
          </w:p>
        </w:tc>
      </w:tr>
      <w:tr>
        <w:tc>
          <w:tcPr>
            <w:tcW w:type="dxa" w:w="4320"/>
          </w:tcPr>
          <w:p>
            <w:r>
              <w:t>outline-emerald-400</w:t>
            </w:r>
          </w:p>
        </w:tc>
        <w:tc>
          <w:tcPr>
            <w:tcW w:type="dxa" w:w="4320"/>
          </w:tcPr>
          <w:p>
            <w:r>
              <w:t>outline-color: #34d399;</w:t>
            </w:r>
          </w:p>
        </w:tc>
      </w:tr>
      <w:tr>
        <w:tc>
          <w:tcPr>
            <w:tcW w:type="dxa" w:w="4320"/>
          </w:tcPr>
          <w:p>
            <w:r>
              <w:t>outline-emerald-500</w:t>
            </w:r>
          </w:p>
        </w:tc>
        <w:tc>
          <w:tcPr>
            <w:tcW w:type="dxa" w:w="4320"/>
          </w:tcPr>
          <w:p>
            <w:r>
              <w:t>outline-color: #10b981;</w:t>
            </w:r>
          </w:p>
        </w:tc>
      </w:tr>
      <w:tr>
        <w:tc>
          <w:tcPr>
            <w:tcW w:type="dxa" w:w="4320"/>
          </w:tcPr>
          <w:p>
            <w:r>
              <w:t>outline-emerald-600</w:t>
            </w:r>
          </w:p>
        </w:tc>
        <w:tc>
          <w:tcPr>
            <w:tcW w:type="dxa" w:w="4320"/>
          </w:tcPr>
          <w:p>
            <w:r>
              <w:t>outline-color: #059669;</w:t>
            </w:r>
          </w:p>
        </w:tc>
      </w:tr>
      <w:tr>
        <w:tc>
          <w:tcPr>
            <w:tcW w:type="dxa" w:w="4320"/>
          </w:tcPr>
          <w:p>
            <w:r>
              <w:t>outline-emerald-700</w:t>
            </w:r>
          </w:p>
        </w:tc>
        <w:tc>
          <w:tcPr>
            <w:tcW w:type="dxa" w:w="4320"/>
          </w:tcPr>
          <w:p>
            <w:r>
              <w:t>outline-color: #047857;</w:t>
            </w:r>
          </w:p>
        </w:tc>
      </w:tr>
      <w:tr>
        <w:tc>
          <w:tcPr>
            <w:tcW w:type="dxa" w:w="4320"/>
          </w:tcPr>
          <w:p>
            <w:r>
              <w:t>outline-emerald-800</w:t>
            </w:r>
          </w:p>
        </w:tc>
        <w:tc>
          <w:tcPr>
            <w:tcW w:type="dxa" w:w="4320"/>
          </w:tcPr>
          <w:p>
            <w:r>
              <w:t>outline-color: #065f46;</w:t>
            </w:r>
          </w:p>
        </w:tc>
      </w:tr>
      <w:tr>
        <w:tc>
          <w:tcPr>
            <w:tcW w:type="dxa" w:w="4320"/>
          </w:tcPr>
          <w:p>
            <w:r>
              <w:t>outline-emerald-900</w:t>
            </w:r>
          </w:p>
        </w:tc>
        <w:tc>
          <w:tcPr>
            <w:tcW w:type="dxa" w:w="4320"/>
          </w:tcPr>
          <w:p>
            <w:r>
              <w:t>outline-color: #064e3b;</w:t>
            </w:r>
          </w:p>
        </w:tc>
      </w:tr>
      <w:tr>
        <w:tc>
          <w:tcPr>
            <w:tcW w:type="dxa" w:w="4320"/>
          </w:tcPr>
          <w:p>
            <w:r>
              <w:t>outline-emerald-950</w:t>
            </w:r>
          </w:p>
        </w:tc>
        <w:tc>
          <w:tcPr>
            <w:tcW w:type="dxa" w:w="4320"/>
          </w:tcPr>
          <w:p>
            <w:r>
              <w:t>outline-color: #022c22;</w:t>
            </w:r>
          </w:p>
        </w:tc>
      </w:tr>
      <w:tr>
        <w:tc>
          <w:tcPr>
            <w:tcW w:type="dxa" w:w="4320"/>
          </w:tcPr>
          <w:p>
            <w:r>
              <w:t>outline-teal-50</w:t>
            </w:r>
          </w:p>
        </w:tc>
        <w:tc>
          <w:tcPr>
            <w:tcW w:type="dxa" w:w="4320"/>
          </w:tcPr>
          <w:p>
            <w:r>
              <w:t>outline-color: #f0fdfa;</w:t>
            </w:r>
          </w:p>
        </w:tc>
      </w:tr>
      <w:tr>
        <w:tc>
          <w:tcPr>
            <w:tcW w:type="dxa" w:w="4320"/>
          </w:tcPr>
          <w:p>
            <w:r>
              <w:t>outline-teal-100</w:t>
            </w:r>
          </w:p>
        </w:tc>
        <w:tc>
          <w:tcPr>
            <w:tcW w:type="dxa" w:w="4320"/>
          </w:tcPr>
          <w:p>
            <w:r>
              <w:t>outline-color: #ccfbf1;</w:t>
            </w:r>
          </w:p>
        </w:tc>
      </w:tr>
      <w:tr>
        <w:tc>
          <w:tcPr>
            <w:tcW w:type="dxa" w:w="4320"/>
          </w:tcPr>
          <w:p>
            <w:r>
              <w:t>outline-teal-200</w:t>
            </w:r>
          </w:p>
        </w:tc>
        <w:tc>
          <w:tcPr>
            <w:tcW w:type="dxa" w:w="4320"/>
          </w:tcPr>
          <w:p>
            <w:r>
              <w:t>outline-color: #99f6e4;</w:t>
            </w:r>
          </w:p>
        </w:tc>
      </w:tr>
      <w:tr>
        <w:tc>
          <w:tcPr>
            <w:tcW w:type="dxa" w:w="4320"/>
          </w:tcPr>
          <w:p>
            <w:r>
              <w:t>outline-teal-300</w:t>
            </w:r>
          </w:p>
        </w:tc>
        <w:tc>
          <w:tcPr>
            <w:tcW w:type="dxa" w:w="4320"/>
          </w:tcPr>
          <w:p>
            <w:r>
              <w:t>outline-color: #5eead4;</w:t>
            </w:r>
          </w:p>
        </w:tc>
      </w:tr>
      <w:tr>
        <w:tc>
          <w:tcPr>
            <w:tcW w:type="dxa" w:w="4320"/>
          </w:tcPr>
          <w:p>
            <w:r>
              <w:t>outline-teal-400</w:t>
            </w:r>
          </w:p>
        </w:tc>
        <w:tc>
          <w:tcPr>
            <w:tcW w:type="dxa" w:w="4320"/>
          </w:tcPr>
          <w:p>
            <w:r>
              <w:t>outline-color: #2dd4bf;</w:t>
            </w:r>
          </w:p>
        </w:tc>
      </w:tr>
      <w:tr>
        <w:tc>
          <w:tcPr>
            <w:tcW w:type="dxa" w:w="4320"/>
          </w:tcPr>
          <w:p>
            <w:r>
              <w:t>outline-teal-500</w:t>
            </w:r>
          </w:p>
        </w:tc>
        <w:tc>
          <w:tcPr>
            <w:tcW w:type="dxa" w:w="4320"/>
          </w:tcPr>
          <w:p>
            <w:r>
              <w:t>outline-color: #14b8a6;</w:t>
            </w:r>
          </w:p>
        </w:tc>
      </w:tr>
      <w:tr>
        <w:tc>
          <w:tcPr>
            <w:tcW w:type="dxa" w:w="4320"/>
          </w:tcPr>
          <w:p>
            <w:r>
              <w:t>outline-teal-600</w:t>
            </w:r>
          </w:p>
        </w:tc>
        <w:tc>
          <w:tcPr>
            <w:tcW w:type="dxa" w:w="4320"/>
          </w:tcPr>
          <w:p>
            <w:r>
              <w:t>outline-color: #0d9488;</w:t>
            </w:r>
          </w:p>
        </w:tc>
      </w:tr>
      <w:tr>
        <w:tc>
          <w:tcPr>
            <w:tcW w:type="dxa" w:w="4320"/>
          </w:tcPr>
          <w:p>
            <w:r>
              <w:t>outline-teal-700</w:t>
            </w:r>
          </w:p>
        </w:tc>
        <w:tc>
          <w:tcPr>
            <w:tcW w:type="dxa" w:w="4320"/>
          </w:tcPr>
          <w:p>
            <w:r>
              <w:t>outline-color: #0f766e;</w:t>
            </w:r>
          </w:p>
        </w:tc>
      </w:tr>
      <w:tr>
        <w:tc>
          <w:tcPr>
            <w:tcW w:type="dxa" w:w="4320"/>
          </w:tcPr>
          <w:p>
            <w:r>
              <w:t>outline-teal-800</w:t>
            </w:r>
          </w:p>
        </w:tc>
        <w:tc>
          <w:tcPr>
            <w:tcW w:type="dxa" w:w="4320"/>
          </w:tcPr>
          <w:p>
            <w:r>
              <w:t>outline-color: #115e59;</w:t>
            </w:r>
          </w:p>
        </w:tc>
      </w:tr>
      <w:tr>
        <w:tc>
          <w:tcPr>
            <w:tcW w:type="dxa" w:w="4320"/>
          </w:tcPr>
          <w:p>
            <w:r>
              <w:t>outline-teal-900</w:t>
            </w:r>
          </w:p>
        </w:tc>
        <w:tc>
          <w:tcPr>
            <w:tcW w:type="dxa" w:w="4320"/>
          </w:tcPr>
          <w:p>
            <w:r>
              <w:t>outline-color: #134e4a;</w:t>
            </w:r>
          </w:p>
        </w:tc>
      </w:tr>
      <w:tr>
        <w:tc>
          <w:tcPr>
            <w:tcW w:type="dxa" w:w="4320"/>
          </w:tcPr>
          <w:p>
            <w:r>
              <w:t>outline-teal-950</w:t>
            </w:r>
          </w:p>
        </w:tc>
        <w:tc>
          <w:tcPr>
            <w:tcW w:type="dxa" w:w="4320"/>
          </w:tcPr>
          <w:p>
            <w:r>
              <w:t>outline-color: #042f2e;</w:t>
            </w:r>
          </w:p>
        </w:tc>
      </w:tr>
      <w:tr>
        <w:tc>
          <w:tcPr>
            <w:tcW w:type="dxa" w:w="4320"/>
          </w:tcPr>
          <w:p>
            <w:r>
              <w:t>outline-cyan-50</w:t>
            </w:r>
          </w:p>
        </w:tc>
        <w:tc>
          <w:tcPr>
            <w:tcW w:type="dxa" w:w="4320"/>
          </w:tcPr>
          <w:p>
            <w:r>
              <w:t>outline-color: #ecfeff;</w:t>
            </w:r>
          </w:p>
        </w:tc>
      </w:tr>
      <w:tr>
        <w:tc>
          <w:tcPr>
            <w:tcW w:type="dxa" w:w="4320"/>
          </w:tcPr>
          <w:p>
            <w:r>
              <w:t>outline-cyan-100</w:t>
            </w:r>
          </w:p>
        </w:tc>
        <w:tc>
          <w:tcPr>
            <w:tcW w:type="dxa" w:w="4320"/>
          </w:tcPr>
          <w:p>
            <w:r>
              <w:t>outline-color: #cffafe;</w:t>
            </w:r>
          </w:p>
        </w:tc>
      </w:tr>
      <w:tr>
        <w:tc>
          <w:tcPr>
            <w:tcW w:type="dxa" w:w="4320"/>
          </w:tcPr>
          <w:p>
            <w:r>
              <w:t>outline-cyan-200</w:t>
            </w:r>
          </w:p>
        </w:tc>
        <w:tc>
          <w:tcPr>
            <w:tcW w:type="dxa" w:w="4320"/>
          </w:tcPr>
          <w:p>
            <w:r>
              <w:t>outline-color: #a5f3fc;</w:t>
            </w:r>
          </w:p>
        </w:tc>
      </w:tr>
      <w:tr>
        <w:tc>
          <w:tcPr>
            <w:tcW w:type="dxa" w:w="4320"/>
          </w:tcPr>
          <w:p>
            <w:r>
              <w:t>outline-cyan-300</w:t>
            </w:r>
          </w:p>
        </w:tc>
        <w:tc>
          <w:tcPr>
            <w:tcW w:type="dxa" w:w="4320"/>
          </w:tcPr>
          <w:p>
            <w:r>
              <w:t>outline-color: #67e8f9;</w:t>
            </w:r>
          </w:p>
        </w:tc>
      </w:tr>
      <w:tr>
        <w:tc>
          <w:tcPr>
            <w:tcW w:type="dxa" w:w="4320"/>
          </w:tcPr>
          <w:p>
            <w:r>
              <w:t>outline-cyan-400</w:t>
            </w:r>
          </w:p>
        </w:tc>
        <w:tc>
          <w:tcPr>
            <w:tcW w:type="dxa" w:w="4320"/>
          </w:tcPr>
          <w:p>
            <w:r>
              <w:t>outline-color: #22d3ee;</w:t>
            </w:r>
          </w:p>
        </w:tc>
      </w:tr>
      <w:tr>
        <w:tc>
          <w:tcPr>
            <w:tcW w:type="dxa" w:w="4320"/>
          </w:tcPr>
          <w:p>
            <w:r>
              <w:t>outline-cyan-500</w:t>
            </w:r>
          </w:p>
        </w:tc>
        <w:tc>
          <w:tcPr>
            <w:tcW w:type="dxa" w:w="4320"/>
          </w:tcPr>
          <w:p>
            <w:r>
              <w:t>outline-color: #06b6d4;</w:t>
            </w:r>
          </w:p>
        </w:tc>
      </w:tr>
      <w:tr>
        <w:tc>
          <w:tcPr>
            <w:tcW w:type="dxa" w:w="4320"/>
          </w:tcPr>
          <w:p>
            <w:r>
              <w:t>outline-cyan-600</w:t>
            </w:r>
          </w:p>
        </w:tc>
        <w:tc>
          <w:tcPr>
            <w:tcW w:type="dxa" w:w="4320"/>
          </w:tcPr>
          <w:p>
            <w:r>
              <w:t>outline-color: #0891b2;</w:t>
            </w:r>
          </w:p>
        </w:tc>
      </w:tr>
      <w:tr>
        <w:tc>
          <w:tcPr>
            <w:tcW w:type="dxa" w:w="4320"/>
          </w:tcPr>
          <w:p>
            <w:r>
              <w:t>outline-cyan-700</w:t>
            </w:r>
          </w:p>
        </w:tc>
        <w:tc>
          <w:tcPr>
            <w:tcW w:type="dxa" w:w="4320"/>
          </w:tcPr>
          <w:p>
            <w:r>
              <w:t>outline-color: #0e7490;</w:t>
            </w:r>
          </w:p>
        </w:tc>
      </w:tr>
      <w:tr>
        <w:tc>
          <w:tcPr>
            <w:tcW w:type="dxa" w:w="4320"/>
          </w:tcPr>
          <w:p>
            <w:r>
              <w:t>outline-cyan-800</w:t>
            </w:r>
          </w:p>
        </w:tc>
        <w:tc>
          <w:tcPr>
            <w:tcW w:type="dxa" w:w="4320"/>
          </w:tcPr>
          <w:p>
            <w:r>
              <w:t>outline-color: #155e75;</w:t>
            </w:r>
          </w:p>
        </w:tc>
      </w:tr>
      <w:tr>
        <w:tc>
          <w:tcPr>
            <w:tcW w:type="dxa" w:w="4320"/>
          </w:tcPr>
          <w:p>
            <w:r>
              <w:t>outline-cyan-900</w:t>
            </w:r>
          </w:p>
        </w:tc>
        <w:tc>
          <w:tcPr>
            <w:tcW w:type="dxa" w:w="4320"/>
          </w:tcPr>
          <w:p>
            <w:r>
              <w:t>outline-color: #164e63;</w:t>
            </w:r>
          </w:p>
        </w:tc>
      </w:tr>
      <w:tr>
        <w:tc>
          <w:tcPr>
            <w:tcW w:type="dxa" w:w="4320"/>
          </w:tcPr>
          <w:p>
            <w:r>
              <w:t>outline-cyan-950</w:t>
            </w:r>
          </w:p>
        </w:tc>
        <w:tc>
          <w:tcPr>
            <w:tcW w:type="dxa" w:w="4320"/>
          </w:tcPr>
          <w:p>
            <w:r>
              <w:t>outline-color: #083344;</w:t>
            </w:r>
          </w:p>
        </w:tc>
      </w:tr>
      <w:tr>
        <w:tc>
          <w:tcPr>
            <w:tcW w:type="dxa" w:w="4320"/>
          </w:tcPr>
          <w:p>
            <w:r>
              <w:t>outline-sky-50</w:t>
            </w:r>
          </w:p>
        </w:tc>
        <w:tc>
          <w:tcPr>
            <w:tcW w:type="dxa" w:w="4320"/>
          </w:tcPr>
          <w:p>
            <w:r>
              <w:t>outline-color: #f0f9ff;</w:t>
            </w:r>
          </w:p>
        </w:tc>
      </w:tr>
      <w:tr>
        <w:tc>
          <w:tcPr>
            <w:tcW w:type="dxa" w:w="4320"/>
          </w:tcPr>
          <w:p>
            <w:r>
              <w:t>outline-sky-100</w:t>
            </w:r>
          </w:p>
        </w:tc>
        <w:tc>
          <w:tcPr>
            <w:tcW w:type="dxa" w:w="4320"/>
          </w:tcPr>
          <w:p>
            <w:r>
              <w:t>outline-color: #e0f2fe;</w:t>
            </w:r>
          </w:p>
        </w:tc>
      </w:tr>
      <w:tr>
        <w:tc>
          <w:tcPr>
            <w:tcW w:type="dxa" w:w="4320"/>
          </w:tcPr>
          <w:p>
            <w:r>
              <w:t>outline-sky-200</w:t>
            </w:r>
          </w:p>
        </w:tc>
        <w:tc>
          <w:tcPr>
            <w:tcW w:type="dxa" w:w="4320"/>
          </w:tcPr>
          <w:p>
            <w:r>
              <w:t>outline-color: #bae6fd;</w:t>
            </w:r>
          </w:p>
        </w:tc>
      </w:tr>
      <w:tr>
        <w:tc>
          <w:tcPr>
            <w:tcW w:type="dxa" w:w="4320"/>
          </w:tcPr>
          <w:p>
            <w:r>
              <w:t>outline-sky-300</w:t>
            </w:r>
          </w:p>
        </w:tc>
        <w:tc>
          <w:tcPr>
            <w:tcW w:type="dxa" w:w="4320"/>
          </w:tcPr>
          <w:p>
            <w:r>
              <w:t>outline-color: #7dd3fc;</w:t>
            </w:r>
          </w:p>
        </w:tc>
      </w:tr>
      <w:tr>
        <w:tc>
          <w:tcPr>
            <w:tcW w:type="dxa" w:w="4320"/>
          </w:tcPr>
          <w:p>
            <w:r>
              <w:t>outline-sky-400</w:t>
            </w:r>
          </w:p>
        </w:tc>
        <w:tc>
          <w:tcPr>
            <w:tcW w:type="dxa" w:w="4320"/>
          </w:tcPr>
          <w:p>
            <w:r>
              <w:t>outline-color: #38bdf8;</w:t>
            </w:r>
          </w:p>
        </w:tc>
      </w:tr>
      <w:tr>
        <w:tc>
          <w:tcPr>
            <w:tcW w:type="dxa" w:w="4320"/>
          </w:tcPr>
          <w:p>
            <w:r>
              <w:t>outline-sky-500</w:t>
            </w:r>
          </w:p>
        </w:tc>
        <w:tc>
          <w:tcPr>
            <w:tcW w:type="dxa" w:w="4320"/>
          </w:tcPr>
          <w:p>
            <w:r>
              <w:t>outline-color: #0ea5e9;</w:t>
            </w:r>
          </w:p>
        </w:tc>
      </w:tr>
      <w:tr>
        <w:tc>
          <w:tcPr>
            <w:tcW w:type="dxa" w:w="4320"/>
          </w:tcPr>
          <w:p>
            <w:r>
              <w:t>outline-sky-600</w:t>
            </w:r>
          </w:p>
        </w:tc>
        <w:tc>
          <w:tcPr>
            <w:tcW w:type="dxa" w:w="4320"/>
          </w:tcPr>
          <w:p>
            <w:r>
              <w:t>outline-color: #0284c7;</w:t>
            </w:r>
          </w:p>
        </w:tc>
      </w:tr>
      <w:tr>
        <w:tc>
          <w:tcPr>
            <w:tcW w:type="dxa" w:w="4320"/>
          </w:tcPr>
          <w:p>
            <w:r>
              <w:t>outline-sky-700</w:t>
            </w:r>
          </w:p>
        </w:tc>
        <w:tc>
          <w:tcPr>
            <w:tcW w:type="dxa" w:w="4320"/>
          </w:tcPr>
          <w:p>
            <w:r>
              <w:t>outline-color: #0369a1;</w:t>
            </w:r>
          </w:p>
        </w:tc>
      </w:tr>
      <w:tr>
        <w:tc>
          <w:tcPr>
            <w:tcW w:type="dxa" w:w="4320"/>
          </w:tcPr>
          <w:p>
            <w:r>
              <w:t>outline-sky-800</w:t>
            </w:r>
          </w:p>
        </w:tc>
        <w:tc>
          <w:tcPr>
            <w:tcW w:type="dxa" w:w="4320"/>
          </w:tcPr>
          <w:p>
            <w:r>
              <w:t>outline-color: #075985;</w:t>
            </w:r>
          </w:p>
        </w:tc>
      </w:tr>
      <w:tr>
        <w:tc>
          <w:tcPr>
            <w:tcW w:type="dxa" w:w="4320"/>
          </w:tcPr>
          <w:p>
            <w:r>
              <w:t>outline-sky-900</w:t>
            </w:r>
          </w:p>
        </w:tc>
        <w:tc>
          <w:tcPr>
            <w:tcW w:type="dxa" w:w="4320"/>
          </w:tcPr>
          <w:p>
            <w:r>
              <w:t>outline-color: #0c4a6e;</w:t>
            </w:r>
          </w:p>
        </w:tc>
      </w:tr>
      <w:tr>
        <w:tc>
          <w:tcPr>
            <w:tcW w:type="dxa" w:w="4320"/>
          </w:tcPr>
          <w:p>
            <w:r>
              <w:t>outline-sky-950</w:t>
            </w:r>
          </w:p>
        </w:tc>
        <w:tc>
          <w:tcPr>
            <w:tcW w:type="dxa" w:w="4320"/>
          </w:tcPr>
          <w:p>
            <w:r>
              <w:t>outline-color: #082f49;</w:t>
            </w:r>
          </w:p>
        </w:tc>
      </w:tr>
      <w:tr>
        <w:tc>
          <w:tcPr>
            <w:tcW w:type="dxa" w:w="4320"/>
          </w:tcPr>
          <w:p>
            <w:r>
              <w:t>outline-blue-50</w:t>
            </w:r>
          </w:p>
        </w:tc>
        <w:tc>
          <w:tcPr>
            <w:tcW w:type="dxa" w:w="4320"/>
          </w:tcPr>
          <w:p>
            <w:r>
              <w:t>outline-color: #eff6ff;</w:t>
            </w:r>
          </w:p>
        </w:tc>
      </w:tr>
      <w:tr>
        <w:tc>
          <w:tcPr>
            <w:tcW w:type="dxa" w:w="4320"/>
          </w:tcPr>
          <w:p>
            <w:r>
              <w:t>outline-blue-100</w:t>
            </w:r>
          </w:p>
        </w:tc>
        <w:tc>
          <w:tcPr>
            <w:tcW w:type="dxa" w:w="4320"/>
          </w:tcPr>
          <w:p>
            <w:r>
              <w:t>outline-color: #dbeafe;</w:t>
            </w:r>
          </w:p>
        </w:tc>
      </w:tr>
      <w:tr>
        <w:tc>
          <w:tcPr>
            <w:tcW w:type="dxa" w:w="4320"/>
          </w:tcPr>
          <w:p>
            <w:r>
              <w:t>outline-blue-200</w:t>
            </w:r>
          </w:p>
        </w:tc>
        <w:tc>
          <w:tcPr>
            <w:tcW w:type="dxa" w:w="4320"/>
          </w:tcPr>
          <w:p>
            <w:r>
              <w:t>outline-color: #bfdbfe;</w:t>
            </w:r>
          </w:p>
        </w:tc>
      </w:tr>
      <w:tr>
        <w:tc>
          <w:tcPr>
            <w:tcW w:type="dxa" w:w="4320"/>
          </w:tcPr>
          <w:p>
            <w:r>
              <w:t>outline-blue-300</w:t>
            </w:r>
          </w:p>
        </w:tc>
        <w:tc>
          <w:tcPr>
            <w:tcW w:type="dxa" w:w="4320"/>
          </w:tcPr>
          <w:p>
            <w:r>
              <w:t>outline-color: #93c5fd;</w:t>
            </w:r>
          </w:p>
        </w:tc>
      </w:tr>
      <w:tr>
        <w:tc>
          <w:tcPr>
            <w:tcW w:type="dxa" w:w="4320"/>
          </w:tcPr>
          <w:p>
            <w:r>
              <w:t>outline-blue-400</w:t>
            </w:r>
          </w:p>
        </w:tc>
        <w:tc>
          <w:tcPr>
            <w:tcW w:type="dxa" w:w="4320"/>
          </w:tcPr>
          <w:p>
            <w:r>
              <w:t>outline-color: #60a5fa;</w:t>
            </w:r>
          </w:p>
        </w:tc>
      </w:tr>
      <w:tr>
        <w:tc>
          <w:tcPr>
            <w:tcW w:type="dxa" w:w="4320"/>
          </w:tcPr>
          <w:p>
            <w:r>
              <w:t>outline-blue-500</w:t>
            </w:r>
          </w:p>
        </w:tc>
        <w:tc>
          <w:tcPr>
            <w:tcW w:type="dxa" w:w="4320"/>
          </w:tcPr>
          <w:p>
            <w:r>
              <w:t>outline-color: #3b82f6;</w:t>
            </w:r>
          </w:p>
        </w:tc>
      </w:tr>
      <w:tr>
        <w:tc>
          <w:tcPr>
            <w:tcW w:type="dxa" w:w="4320"/>
          </w:tcPr>
          <w:p>
            <w:r>
              <w:t>outline-blue-600</w:t>
            </w:r>
          </w:p>
        </w:tc>
        <w:tc>
          <w:tcPr>
            <w:tcW w:type="dxa" w:w="4320"/>
          </w:tcPr>
          <w:p>
            <w:r>
              <w:t>outline-color: #2563eb;</w:t>
            </w:r>
          </w:p>
        </w:tc>
      </w:tr>
      <w:tr>
        <w:tc>
          <w:tcPr>
            <w:tcW w:type="dxa" w:w="4320"/>
          </w:tcPr>
          <w:p>
            <w:r>
              <w:t>outline-blue-700</w:t>
            </w:r>
          </w:p>
        </w:tc>
        <w:tc>
          <w:tcPr>
            <w:tcW w:type="dxa" w:w="4320"/>
          </w:tcPr>
          <w:p>
            <w:r>
              <w:t>outline-color: #1d4ed8;</w:t>
            </w:r>
          </w:p>
        </w:tc>
      </w:tr>
      <w:tr>
        <w:tc>
          <w:tcPr>
            <w:tcW w:type="dxa" w:w="4320"/>
          </w:tcPr>
          <w:p>
            <w:r>
              <w:t>outline-blue-800</w:t>
            </w:r>
          </w:p>
        </w:tc>
        <w:tc>
          <w:tcPr>
            <w:tcW w:type="dxa" w:w="4320"/>
          </w:tcPr>
          <w:p>
            <w:r>
              <w:t>outline-color: #1e40af;</w:t>
            </w:r>
          </w:p>
        </w:tc>
      </w:tr>
      <w:tr>
        <w:tc>
          <w:tcPr>
            <w:tcW w:type="dxa" w:w="4320"/>
          </w:tcPr>
          <w:p>
            <w:r>
              <w:t>outline-blue-900</w:t>
            </w:r>
          </w:p>
        </w:tc>
        <w:tc>
          <w:tcPr>
            <w:tcW w:type="dxa" w:w="4320"/>
          </w:tcPr>
          <w:p>
            <w:r>
              <w:t>outline-color: #1e3a8a;</w:t>
            </w:r>
          </w:p>
        </w:tc>
      </w:tr>
      <w:tr>
        <w:tc>
          <w:tcPr>
            <w:tcW w:type="dxa" w:w="4320"/>
          </w:tcPr>
          <w:p>
            <w:r>
              <w:t>outline-blue-950</w:t>
            </w:r>
          </w:p>
        </w:tc>
        <w:tc>
          <w:tcPr>
            <w:tcW w:type="dxa" w:w="4320"/>
          </w:tcPr>
          <w:p>
            <w:r>
              <w:t>outline-color: #172554;</w:t>
            </w:r>
          </w:p>
        </w:tc>
      </w:tr>
      <w:tr>
        <w:tc>
          <w:tcPr>
            <w:tcW w:type="dxa" w:w="4320"/>
          </w:tcPr>
          <w:p>
            <w:r>
              <w:t>outline-indigo-50</w:t>
            </w:r>
          </w:p>
        </w:tc>
        <w:tc>
          <w:tcPr>
            <w:tcW w:type="dxa" w:w="4320"/>
          </w:tcPr>
          <w:p>
            <w:r>
              <w:t>outline-color: #eef2ff;</w:t>
            </w:r>
          </w:p>
        </w:tc>
      </w:tr>
      <w:tr>
        <w:tc>
          <w:tcPr>
            <w:tcW w:type="dxa" w:w="4320"/>
          </w:tcPr>
          <w:p>
            <w:r>
              <w:t>outline-indigo-100</w:t>
            </w:r>
          </w:p>
        </w:tc>
        <w:tc>
          <w:tcPr>
            <w:tcW w:type="dxa" w:w="4320"/>
          </w:tcPr>
          <w:p>
            <w:r>
              <w:t>outline-color: #e0e7ff;</w:t>
            </w:r>
          </w:p>
        </w:tc>
      </w:tr>
      <w:tr>
        <w:tc>
          <w:tcPr>
            <w:tcW w:type="dxa" w:w="4320"/>
          </w:tcPr>
          <w:p>
            <w:r>
              <w:t>outline-indigo-200</w:t>
            </w:r>
          </w:p>
        </w:tc>
        <w:tc>
          <w:tcPr>
            <w:tcW w:type="dxa" w:w="4320"/>
          </w:tcPr>
          <w:p>
            <w:r>
              <w:t>outline-color: #c7d2fe;</w:t>
            </w:r>
          </w:p>
        </w:tc>
      </w:tr>
      <w:tr>
        <w:tc>
          <w:tcPr>
            <w:tcW w:type="dxa" w:w="4320"/>
          </w:tcPr>
          <w:p>
            <w:r>
              <w:t>outline-indigo-300</w:t>
            </w:r>
          </w:p>
        </w:tc>
        <w:tc>
          <w:tcPr>
            <w:tcW w:type="dxa" w:w="4320"/>
          </w:tcPr>
          <w:p>
            <w:r>
              <w:t>outline-color: #a5b4fc;</w:t>
            </w:r>
          </w:p>
        </w:tc>
      </w:tr>
      <w:tr>
        <w:tc>
          <w:tcPr>
            <w:tcW w:type="dxa" w:w="4320"/>
          </w:tcPr>
          <w:p>
            <w:r>
              <w:t>outline-indigo-400</w:t>
            </w:r>
          </w:p>
        </w:tc>
        <w:tc>
          <w:tcPr>
            <w:tcW w:type="dxa" w:w="4320"/>
          </w:tcPr>
          <w:p>
            <w:r>
              <w:t>outline-color: #818cf8;</w:t>
            </w:r>
          </w:p>
        </w:tc>
      </w:tr>
      <w:tr>
        <w:tc>
          <w:tcPr>
            <w:tcW w:type="dxa" w:w="4320"/>
          </w:tcPr>
          <w:p>
            <w:r>
              <w:t>outline-indigo-500</w:t>
            </w:r>
          </w:p>
        </w:tc>
        <w:tc>
          <w:tcPr>
            <w:tcW w:type="dxa" w:w="4320"/>
          </w:tcPr>
          <w:p>
            <w:r>
              <w:t>outline-color: #6366f1;</w:t>
            </w:r>
          </w:p>
        </w:tc>
      </w:tr>
      <w:tr>
        <w:tc>
          <w:tcPr>
            <w:tcW w:type="dxa" w:w="4320"/>
          </w:tcPr>
          <w:p>
            <w:r>
              <w:t>outline-indigo-600</w:t>
            </w:r>
          </w:p>
        </w:tc>
        <w:tc>
          <w:tcPr>
            <w:tcW w:type="dxa" w:w="4320"/>
          </w:tcPr>
          <w:p>
            <w:r>
              <w:t>outline-color: #4f46e5;</w:t>
            </w:r>
          </w:p>
        </w:tc>
      </w:tr>
      <w:tr>
        <w:tc>
          <w:tcPr>
            <w:tcW w:type="dxa" w:w="4320"/>
          </w:tcPr>
          <w:p>
            <w:r>
              <w:t>outline-indigo-700</w:t>
            </w:r>
          </w:p>
        </w:tc>
        <w:tc>
          <w:tcPr>
            <w:tcW w:type="dxa" w:w="4320"/>
          </w:tcPr>
          <w:p>
            <w:r>
              <w:t>outline-color: #4338ca;</w:t>
            </w:r>
          </w:p>
        </w:tc>
      </w:tr>
      <w:tr>
        <w:tc>
          <w:tcPr>
            <w:tcW w:type="dxa" w:w="4320"/>
          </w:tcPr>
          <w:p>
            <w:r>
              <w:t>outline-indigo-800</w:t>
            </w:r>
          </w:p>
        </w:tc>
        <w:tc>
          <w:tcPr>
            <w:tcW w:type="dxa" w:w="4320"/>
          </w:tcPr>
          <w:p>
            <w:r>
              <w:t>outline-color: #3730a3;</w:t>
            </w:r>
          </w:p>
        </w:tc>
      </w:tr>
      <w:tr>
        <w:tc>
          <w:tcPr>
            <w:tcW w:type="dxa" w:w="4320"/>
          </w:tcPr>
          <w:p>
            <w:r>
              <w:t>outline-indigo-900</w:t>
            </w:r>
          </w:p>
        </w:tc>
        <w:tc>
          <w:tcPr>
            <w:tcW w:type="dxa" w:w="4320"/>
          </w:tcPr>
          <w:p>
            <w:r>
              <w:t>outline-color: #312e81;</w:t>
            </w:r>
          </w:p>
        </w:tc>
      </w:tr>
      <w:tr>
        <w:tc>
          <w:tcPr>
            <w:tcW w:type="dxa" w:w="4320"/>
          </w:tcPr>
          <w:p>
            <w:r>
              <w:t>outline-indigo-950</w:t>
            </w:r>
          </w:p>
        </w:tc>
        <w:tc>
          <w:tcPr>
            <w:tcW w:type="dxa" w:w="4320"/>
          </w:tcPr>
          <w:p>
            <w:r>
              <w:t>outline-color: #1e1b4b;</w:t>
            </w:r>
          </w:p>
        </w:tc>
      </w:tr>
      <w:tr>
        <w:tc>
          <w:tcPr>
            <w:tcW w:type="dxa" w:w="4320"/>
          </w:tcPr>
          <w:p>
            <w:r>
              <w:t>outline-violet-50</w:t>
            </w:r>
          </w:p>
        </w:tc>
        <w:tc>
          <w:tcPr>
            <w:tcW w:type="dxa" w:w="4320"/>
          </w:tcPr>
          <w:p>
            <w:r>
              <w:t>outline-color: #f5f3ff;</w:t>
            </w:r>
          </w:p>
        </w:tc>
      </w:tr>
      <w:tr>
        <w:tc>
          <w:tcPr>
            <w:tcW w:type="dxa" w:w="4320"/>
          </w:tcPr>
          <w:p>
            <w:r>
              <w:t>outline-violet-100</w:t>
            </w:r>
          </w:p>
        </w:tc>
        <w:tc>
          <w:tcPr>
            <w:tcW w:type="dxa" w:w="4320"/>
          </w:tcPr>
          <w:p>
            <w:r>
              <w:t>outline-color: #ede9fe;</w:t>
            </w:r>
          </w:p>
        </w:tc>
      </w:tr>
      <w:tr>
        <w:tc>
          <w:tcPr>
            <w:tcW w:type="dxa" w:w="4320"/>
          </w:tcPr>
          <w:p>
            <w:r>
              <w:t>outline-violet-200</w:t>
            </w:r>
          </w:p>
        </w:tc>
        <w:tc>
          <w:tcPr>
            <w:tcW w:type="dxa" w:w="4320"/>
          </w:tcPr>
          <w:p>
            <w:r>
              <w:t>outline-color: #ddd6fe;</w:t>
            </w:r>
          </w:p>
        </w:tc>
      </w:tr>
      <w:tr>
        <w:tc>
          <w:tcPr>
            <w:tcW w:type="dxa" w:w="4320"/>
          </w:tcPr>
          <w:p>
            <w:r>
              <w:t>outline-violet-300</w:t>
            </w:r>
          </w:p>
        </w:tc>
        <w:tc>
          <w:tcPr>
            <w:tcW w:type="dxa" w:w="4320"/>
          </w:tcPr>
          <w:p>
            <w:r>
              <w:t>outline-color: #c4b5fd;</w:t>
            </w:r>
          </w:p>
        </w:tc>
      </w:tr>
      <w:tr>
        <w:tc>
          <w:tcPr>
            <w:tcW w:type="dxa" w:w="4320"/>
          </w:tcPr>
          <w:p>
            <w:r>
              <w:t>outline-violet-400</w:t>
            </w:r>
          </w:p>
        </w:tc>
        <w:tc>
          <w:tcPr>
            <w:tcW w:type="dxa" w:w="4320"/>
          </w:tcPr>
          <w:p>
            <w:r>
              <w:t>outline-color: #a78bfa;</w:t>
            </w:r>
          </w:p>
        </w:tc>
      </w:tr>
      <w:tr>
        <w:tc>
          <w:tcPr>
            <w:tcW w:type="dxa" w:w="4320"/>
          </w:tcPr>
          <w:p>
            <w:r>
              <w:t>outline-violet-500</w:t>
            </w:r>
          </w:p>
        </w:tc>
        <w:tc>
          <w:tcPr>
            <w:tcW w:type="dxa" w:w="4320"/>
          </w:tcPr>
          <w:p>
            <w:r>
              <w:t>outline-color: #8b5cf6;</w:t>
            </w:r>
          </w:p>
        </w:tc>
      </w:tr>
      <w:tr>
        <w:tc>
          <w:tcPr>
            <w:tcW w:type="dxa" w:w="4320"/>
          </w:tcPr>
          <w:p>
            <w:r>
              <w:t>outline-violet-600</w:t>
            </w:r>
          </w:p>
        </w:tc>
        <w:tc>
          <w:tcPr>
            <w:tcW w:type="dxa" w:w="4320"/>
          </w:tcPr>
          <w:p>
            <w:r>
              <w:t>outline-color: #7c3aed;</w:t>
            </w:r>
          </w:p>
        </w:tc>
      </w:tr>
      <w:tr>
        <w:tc>
          <w:tcPr>
            <w:tcW w:type="dxa" w:w="4320"/>
          </w:tcPr>
          <w:p>
            <w:r>
              <w:t>outline-violet-700</w:t>
            </w:r>
          </w:p>
        </w:tc>
        <w:tc>
          <w:tcPr>
            <w:tcW w:type="dxa" w:w="4320"/>
          </w:tcPr>
          <w:p>
            <w:r>
              <w:t>outline-color: #6d28d9;</w:t>
            </w:r>
          </w:p>
        </w:tc>
      </w:tr>
      <w:tr>
        <w:tc>
          <w:tcPr>
            <w:tcW w:type="dxa" w:w="4320"/>
          </w:tcPr>
          <w:p>
            <w:r>
              <w:t>outline-violet-800</w:t>
            </w:r>
          </w:p>
        </w:tc>
        <w:tc>
          <w:tcPr>
            <w:tcW w:type="dxa" w:w="4320"/>
          </w:tcPr>
          <w:p>
            <w:r>
              <w:t>outline-color: #5b21b6;</w:t>
            </w:r>
          </w:p>
        </w:tc>
      </w:tr>
      <w:tr>
        <w:tc>
          <w:tcPr>
            <w:tcW w:type="dxa" w:w="4320"/>
          </w:tcPr>
          <w:p>
            <w:r>
              <w:t>outline-violet-900</w:t>
            </w:r>
          </w:p>
        </w:tc>
        <w:tc>
          <w:tcPr>
            <w:tcW w:type="dxa" w:w="4320"/>
          </w:tcPr>
          <w:p>
            <w:r>
              <w:t>outline-color: #4c1d95;</w:t>
            </w:r>
          </w:p>
        </w:tc>
      </w:tr>
      <w:tr>
        <w:tc>
          <w:tcPr>
            <w:tcW w:type="dxa" w:w="4320"/>
          </w:tcPr>
          <w:p>
            <w:r>
              <w:t>outline-violet-950</w:t>
            </w:r>
          </w:p>
        </w:tc>
        <w:tc>
          <w:tcPr>
            <w:tcW w:type="dxa" w:w="4320"/>
          </w:tcPr>
          <w:p>
            <w:r>
              <w:t>outline-color: #2e1065;</w:t>
            </w:r>
          </w:p>
        </w:tc>
      </w:tr>
      <w:tr>
        <w:tc>
          <w:tcPr>
            <w:tcW w:type="dxa" w:w="4320"/>
          </w:tcPr>
          <w:p>
            <w:r>
              <w:t>outline-purple-50</w:t>
            </w:r>
          </w:p>
        </w:tc>
        <w:tc>
          <w:tcPr>
            <w:tcW w:type="dxa" w:w="4320"/>
          </w:tcPr>
          <w:p>
            <w:r>
              <w:t>outline-color: #faf5ff;</w:t>
            </w:r>
          </w:p>
        </w:tc>
      </w:tr>
      <w:tr>
        <w:tc>
          <w:tcPr>
            <w:tcW w:type="dxa" w:w="4320"/>
          </w:tcPr>
          <w:p>
            <w:r>
              <w:t>outline-purple-100</w:t>
            </w:r>
          </w:p>
        </w:tc>
        <w:tc>
          <w:tcPr>
            <w:tcW w:type="dxa" w:w="4320"/>
          </w:tcPr>
          <w:p>
            <w:r>
              <w:t>outline-color: #f3e8ff;</w:t>
            </w:r>
          </w:p>
        </w:tc>
      </w:tr>
      <w:tr>
        <w:tc>
          <w:tcPr>
            <w:tcW w:type="dxa" w:w="4320"/>
          </w:tcPr>
          <w:p>
            <w:r>
              <w:t>outline-purple-200</w:t>
            </w:r>
          </w:p>
        </w:tc>
        <w:tc>
          <w:tcPr>
            <w:tcW w:type="dxa" w:w="4320"/>
          </w:tcPr>
          <w:p>
            <w:r>
              <w:t>outline-color: #e9d5ff;</w:t>
            </w:r>
          </w:p>
        </w:tc>
      </w:tr>
      <w:tr>
        <w:tc>
          <w:tcPr>
            <w:tcW w:type="dxa" w:w="4320"/>
          </w:tcPr>
          <w:p>
            <w:r>
              <w:t>outline-purple-300</w:t>
            </w:r>
          </w:p>
        </w:tc>
        <w:tc>
          <w:tcPr>
            <w:tcW w:type="dxa" w:w="4320"/>
          </w:tcPr>
          <w:p>
            <w:r>
              <w:t>outline-color: #d8b4fe;</w:t>
            </w:r>
          </w:p>
        </w:tc>
      </w:tr>
      <w:tr>
        <w:tc>
          <w:tcPr>
            <w:tcW w:type="dxa" w:w="4320"/>
          </w:tcPr>
          <w:p>
            <w:r>
              <w:t>outline-purple-400</w:t>
            </w:r>
          </w:p>
        </w:tc>
        <w:tc>
          <w:tcPr>
            <w:tcW w:type="dxa" w:w="4320"/>
          </w:tcPr>
          <w:p>
            <w:r>
              <w:t>outline-color: #c084fc;</w:t>
            </w:r>
          </w:p>
        </w:tc>
      </w:tr>
      <w:tr>
        <w:tc>
          <w:tcPr>
            <w:tcW w:type="dxa" w:w="4320"/>
          </w:tcPr>
          <w:p>
            <w:r>
              <w:t>outline-purple-500</w:t>
            </w:r>
          </w:p>
        </w:tc>
        <w:tc>
          <w:tcPr>
            <w:tcW w:type="dxa" w:w="4320"/>
          </w:tcPr>
          <w:p>
            <w:r>
              <w:t>outline-color: #a855f7;</w:t>
            </w:r>
          </w:p>
        </w:tc>
      </w:tr>
      <w:tr>
        <w:tc>
          <w:tcPr>
            <w:tcW w:type="dxa" w:w="4320"/>
          </w:tcPr>
          <w:p>
            <w:r>
              <w:t>outline-purple-600</w:t>
            </w:r>
          </w:p>
        </w:tc>
        <w:tc>
          <w:tcPr>
            <w:tcW w:type="dxa" w:w="4320"/>
          </w:tcPr>
          <w:p>
            <w:r>
              <w:t>outline-color: #9333ea;</w:t>
            </w:r>
          </w:p>
        </w:tc>
      </w:tr>
      <w:tr>
        <w:tc>
          <w:tcPr>
            <w:tcW w:type="dxa" w:w="4320"/>
          </w:tcPr>
          <w:p>
            <w:r>
              <w:t>outline-purple-700</w:t>
            </w:r>
          </w:p>
        </w:tc>
        <w:tc>
          <w:tcPr>
            <w:tcW w:type="dxa" w:w="4320"/>
          </w:tcPr>
          <w:p>
            <w:r>
              <w:t>outline-color: #7e22ce;</w:t>
            </w:r>
          </w:p>
        </w:tc>
      </w:tr>
      <w:tr>
        <w:tc>
          <w:tcPr>
            <w:tcW w:type="dxa" w:w="4320"/>
          </w:tcPr>
          <w:p>
            <w:r>
              <w:t>outline-purple-800</w:t>
            </w:r>
          </w:p>
        </w:tc>
        <w:tc>
          <w:tcPr>
            <w:tcW w:type="dxa" w:w="4320"/>
          </w:tcPr>
          <w:p>
            <w:r>
              <w:t>outline-color: #6b21a8;</w:t>
            </w:r>
          </w:p>
        </w:tc>
      </w:tr>
      <w:tr>
        <w:tc>
          <w:tcPr>
            <w:tcW w:type="dxa" w:w="4320"/>
          </w:tcPr>
          <w:p>
            <w:r>
              <w:t>outline-purple-900</w:t>
            </w:r>
          </w:p>
        </w:tc>
        <w:tc>
          <w:tcPr>
            <w:tcW w:type="dxa" w:w="4320"/>
          </w:tcPr>
          <w:p>
            <w:r>
              <w:t>outline-color: #581c87;</w:t>
            </w:r>
          </w:p>
        </w:tc>
      </w:tr>
      <w:tr>
        <w:tc>
          <w:tcPr>
            <w:tcW w:type="dxa" w:w="4320"/>
          </w:tcPr>
          <w:p>
            <w:r>
              <w:t>outline-purple-950</w:t>
            </w:r>
          </w:p>
        </w:tc>
        <w:tc>
          <w:tcPr>
            <w:tcW w:type="dxa" w:w="4320"/>
          </w:tcPr>
          <w:p>
            <w:r>
              <w:t>outline-color: #3b0764;</w:t>
            </w:r>
          </w:p>
        </w:tc>
      </w:tr>
      <w:tr>
        <w:tc>
          <w:tcPr>
            <w:tcW w:type="dxa" w:w="4320"/>
          </w:tcPr>
          <w:p>
            <w:r>
              <w:t>outline-fuchsia-50</w:t>
            </w:r>
          </w:p>
        </w:tc>
        <w:tc>
          <w:tcPr>
            <w:tcW w:type="dxa" w:w="4320"/>
          </w:tcPr>
          <w:p>
            <w:r>
              <w:t>outline-color: #fdf4ff;</w:t>
            </w:r>
          </w:p>
        </w:tc>
      </w:tr>
      <w:tr>
        <w:tc>
          <w:tcPr>
            <w:tcW w:type="dxa" w:w="4320"/>
          </w:tcPr>
          <w:p>
            <w:r>
              <w:t>outline-fuchsia-100</w:t>
            </w:r>
          </w:p>
        </w:tc>
        <w:tc>
          <w:tcPr>
            <w:tcW w:type="dxa" w:w="4320"/>
          </w:tcPr>
          <w:p>
            <w:r>
              <w:t>outline-color: #fae8ff;</w:t>
            </w:r>
          </w:p>
        </w:tc>
      </w:tr>
      <w:tr>
        <w:tc>
          <w:tcPr>
            <w:tcW w:type="dxa" w:w="4320"/>
          </w:tcPr>
          <w:p>
            <w:r>
              <w:t>outline-fuchsia-200</w:t>
            </w:r>
          </w:p>
        </w:tc>
        <w:tc>
          <w:tcPr>
            <w:tcW w:type="dxa" w:w="4320"/>
          </w:tcPr>
          <w:p>
            <w:r>
              <w:t>outline-color: #f5d0fe;</w:t>
            </w:r>
          </w:p>
        </w:tc>
      </w:tr>
      <w:tr>
        <w:tc>
          <w:tcPr>
            <w:tcW w:type="dxa" w:w="4320"/>
          </w:tcPr>
          <w:p>
            <w:r>
              <w:t>outline-fuchsia-300</w:t>
            </w:r>
          </w:p>
        </w:tc>
        <w:tc>
          <w:tcPr>
            <w:tcW w:type="dxa" w:w="4320"/>
          </w:tcPr>
          <w:p>
            <w:r>
              <w:t>outline-color: #f0abfc;</w:t>
            </w:r>
          </w:p>
        </w:tc>
      </w:tr>
      <w:tr>
        <w:tc>
          <w:tcPr>
            <w:tcW w:type="dxa" w:w="4320"/>
          </w:tcPr>
          <w:p>
            <w:r>
              <w:t>outline-fuchsia-400</w:t>
            </w:r>
          </w:p>
        </w:tc>
        <w:tc>
          <w:tcPr>
            <w:tcW w:type="dxa" w:w="4320"/>
          </w:tcPr>
          <w:p>
            <w:r>
              <w:t>outline-color: #e879f9;</w:t>
            </w:r>
          </w:p>
        </w:tc>
      </w:tr>
      <w:tr>
        <w:tc>
          <w:tcPr>
            <w:tcW w:type="dxa" w:w="4320"/>
          </w:tcPr>
          <w:p>
            <w:r>
              <w:t>outline-fuchsia-500</w:t>
            </w:r>
          </w:p>
        </w:tc>
        <w:tc>
          <w:tcPr>
            <w:tcW w:type="dxa" w:w="4320"/>
          </w:tcPr>
          <w:p>
            <w:r>
              <w:t>outline-color: #d946ef;</w:t>
            </w:r>
          </w:p>
        </w:tc>
      </w:tr>
      <w:tr>
        <w:tc>
          <w:tcPr>
            <w:tcW w:type="dxa" w:w="4320"/>
          </w:tcPr>
          <w:p>
            <w:r>
              <w:t>outline-fuchsia-600</w:t>
            </w:r>
          </w:p>
        </w:tc>
        <w:tc>
          <w:tcPr>
            <w:tcW w:type="dxa" w:w="4320"/>
          </w:tcPr>
          <w:p>
            <w:r>
              <w:t>outline-color: #c026d3;</w:t>
            </w:r>
          </w:p>
        </w:tc>
      </w:tr>
      <w:tr>
        <w:tc>
          <w:tcPr>
            <w:tcW w:type="dxa" w:w="4320"/>
          </w:tcPr>
          <w:p>
            <w:r>
              <w:t>outline-fuchsia-700</w:t>
            </w:r>
          </w:p>
        </w:tc>
        <w:tc>
          <w:tcPr>
            <w:tcW w:type="dxa" w:w="4320"/>
          </w:tcPr>
          <w:p>
            <w:r>
              <w:t>outline-color: #a21caf;</w:t>
            </w:r>
          </w:p>
        </w:tc>
      </w:tr>
      <w:tr>
        <w:tc>
          <w:tcPr>
            <w:tcW w:type="dxa" w:w="4320"/>
          </w:tcPr>
          <w:p>
            <w:r>
              <w:t>outline-fuchsia-800</w:t>
            </w:r>
          </w:p>
        </w:tc>
        <w:tc>
          <w:tcPr>
            <w:tcW w:type="dxa" w:w="4320"/>
          </w:tcPr>
          <w:p>
            <w:r>
              <w:t>outline-color: #86198f;</w:t>
            </w:r>
          </w:p>
        </w:tc>
      </w:tr>
      <w:tr>
        <w:tc>
          <w:tcPr>
            <w:tcW w:type="dxa" w:w="4320"/>
          </w:tcPr>
          <w:p>
            <w:r>
              <w:t>outline-fuchsia-900</w:t>
            </w:r>
          </w:p>
        </w:tc>
        <w:tc>
          <w:tcPr>
            <w:tcW w:type="dxa" w:w="4320"/>
          </w:tcPr>
          <w:p>
            <w:r>
              <w:t>outline-color: #701a75;</w:t>
            </w:r>
          </w:p>
        </w:tc>
      </w:tr>
      <w:tr>
        <w:tc>
          <w:tcPr>
            <w:tcW w:type="dxa" w:w="4320"/>
          </w:tcPr>
          <w:p>
            <w:r>
              <w:t>outline-fuchsia-950</w:t>
            </w:r>
          </w:p>
        </w:tc>
        <w:tc>
          <w:tcPr>
            <w:tcW w:type="dxa" w:w="4320"/>
          </w:tcPr>
          <w:p>
            <w:r>
              <w:t>outline-color: #4a044e;</w:t>
            </w:r>
          </w:p>
        </w:tc>
      </w:tr>
      <w:tr>
        <w:tc>
          <w:tcPr>
            <w:tcW w:type="dxa" w:w="4320"/>
          </w:tcPr>
          <w:p>
            <w:r>
              <w:t>outline-pink-50</w:t>
            </w:r>
          </w:p>
        </w:tc>
        <w:tc>
          <w:tcPr>
            <w:tcW w:type="dxa" w:w="4320"/>
          </w:tcPr>
          <w:p>
            <w:r>
              <w:t>outline-color: #fdf2f8;</w:t>
            </w:r>
          </w:p>
        </w:tc>
      </w:tr>
      <w:tr>
        <w:tc>
          <w:tcPr>
            <w:tcW w:type="dxa" w:w="4320"/>
          </w:tcPr>
          <w:p>
            <w:r>
              <w:t>outline-pink-100</w:t>
            </w:r>
          </w:p>
        </w:tc>
        <w:tc>
          <w:tcPr>
            <w:tcW w:type="dxa" w:w="4320"/>
          </w:tcPr>
          <w:p>
            <w:r>
              <w:t>outline-color: #fce7f3;</w:t>
            </w:r>
          </w:p>
        </w:tc>
      </w:tr>
      <w:tr>
        <w:tc>
          <w:tcPr>
            <w:tcW w:type="dxa" w:w="4320"/>
          </w:tcPr>
          <w:p>
            <w:r>
              <w:t>outline-pink-200</w:t>
            </w:r>
          </w:p>
        </w:tc>
        <w:tc>
          <w:tcPr>
            <w:tcW w:type="dxa" w:w="4320"/>
          </w:tcPr>
          <w:p>
            <w:r>
              <w:t>outline-color: #fbcfe8;</w:t>
            </w:r>
          </w:p>
        </w:tc>
      </w:tr>
      <w:tr>
        <w:tc>
          <w:tcPr>
            <w:tcW w:type="dxa" w:w="4320"/>
          </w:tcPr>
          <w:p>
            <w:r>
              <w:t>outline-pink-300</w:t>
            </w:r>
          </w:p>
        </w:tc>
        <w:tc>
          <w:tcPr>
            <w:tcW w:type="dxa" w:w="4320"/>
          </w:tcPr>
          <w:p>
            <w:r>
              <w:t>outline-color: #f9a8d4;</w:t>
            </w:r>
          </w:p>
        </w:tc>
      </w:tr>
      <w:tr>
        <w:tc>
          <w:tcPr>
            <w:tcW w:type="dxa" w:w="4320"/>
          </w:tcPr>
          <w:p>
            <w:r>
              <w:t>outline-pink-400</w:t>
            </w:r>
          </w:p>
        </w:tc>
        <w:tc>
          <w:tcPr>
            <w:tcW w:type="dxa" w:w="4320"/>
          </w:tcPr>
          <w:p>
            <w:r>
              <w:t>outline-color: #f472b6;</w:t>
            </w:r>
          </w:p>
        </w:tc>
      </w:tr>
      <w:tr>
        <w:tc>
          <w:tcPr>
            <w:tcW w:type="dxa" w:w="4320"/>
          </w:tcPr>
          <w:p>
            <w:r>
              <w:t>outline-pink-500</w:t>
            </w:r>
          </w:p>
        </w:tc>
        <w:tc>
          <w:tcPr>
            <w:tcW w:type="dxa" w:w="4320"/>
          </w:tcPr>
          <w:p>
            <w:r>
              <w:t>outline-color: #ec4899;</w:t>
            </w:r>
          </w:p>
        </w:tc>
      </w:tr>
      <w:tr>
        <w:tc>
          <w:tcPr>
            <w:tcW w:type="dxa" w:w="4320"/>
          </w:tcPr>
          <w:p>
            <w:r>
              <w:t>outline-pink-600</w:t>
            </w:r>
          </w:p>
        </w:tc>
        <w:tc>
          <w:tcPr>
            <w:tcW w:type="dxa" w:w="4320"/>
          </w:tcPr>
          <w:p>
            <w:r>
              <w:t>outline-color: #db2777;</w:t>
            </w:r>
          </w:p>
        </w:tc>
      </w:tr>
      <w:tr>
        <w:tc>
          <w:tcPr>
            <w:tcW w:type="dxa" w:w="4320"/>
          </w:tcPr>
          <w:p>
            <w:r>
              <w:t>outline-pink-700</w:t>
            </w:r>
          </w:p>
        </w:tc>
        <w:tc>
          <w:tcPr>
            <w:tcW w:type="dxa" w:w="4320"/>
          </w:tcPr>
          <w:p>
            <w:r>
              <w:t>outline-color: #be185d;</w:t>
            </w:r>
          </w:p>
        </w:tc>
      </w:tr>
      <w:tr>
        <w:tc>
          <w:tcPr>
            <w:tcW w:type="dxa" w:w="4320"/>
          </w:tcPr>
          <w:p>
            <w:r>
              <w:t>outline-pink-800</w:t>
            </w:r>
          </w:p>
        </w:tc>
        <w:tc>
          <w:tcPr>
            <w:tcW w:type="dxa" w:w="4320"/>
          </w:tcPr>
          <w:p>
            <w:r>
              <w:t>outline-color: #9d174d;</w:t>
            </w:r>
          </w:p>
        </w:tc>
      </w:tr>
      <w:tr>
        <w:tc>
          <w:tcPr>
            <w:tcW w:type="dxa" w:w="4320"/>
          </w:tcPr>
          <w:p>
            <w:r>
              <w:t>outline-pink-900</w:t>
            </w:r>
          </w:p>
        </w:tc>
        <w:tc>
          <w:tcPr>
            <w:tcW w:type="dxa" w:w="4320"/>
          </w:tcPr>
          <w:p>
            <w:r>
              <w:t>outline-color: #831843;</w:t>
            </w:r>
          </w:p>
        </w:tc>
      </w:tr>
      <w:tr>
        <w:tc>
          <w:tcPr>
            <w:tcW w:type="dxa" w:w="4320"/>
          </w:tcPr>
          <w:p>
            <w:r>
              <w:t>outline-pink-950</w:t>
            </w:r>
          </w:p>
        </w:tc>
        <w:tc>
          <w:tcPr>
            <w:tcW w:type="dxa" w:w="4320"/>
          </w:tcPr>
          <w:p>
            <w:r>
              <w:t>outline-color: #500724;</w:t>
            </w:r>
          </w:p>
        </w:tc>
      </w:tr>
      <w:tr>
        <w:tc>
          <w:tcPr>
            <w:tcW w:type="dxa" w:w="4320"/>
          </w:tcPr>
          <w:p>
            <w:r>
              <w:t>outline-rose-50</w:t>
            </w:r>
          </w:p>
        </w:tc>
        <w:tc>
          <w:tcPr>
            <w:tcW w:type="dxa" w:w="4320"/>
          </w:tcPr>
          <w:p>
            <w:r>
              <w:t>outline-color: #fff1f2;</w:t>
            </w:r>
          </w:p>
        </w:tc>
      </w:tr>
      <w:tr>
        <w:tc>
          <w:tcPr>
            <w:tcW w:type="dxa" w:w="4320"/>
          </w:tcPr>
          <w:p>
            <w:r>
              <w:t>outline-rose-100</w:t>
            </w:r>
          </w:p>
        </w:tc>
        <w:tc>
          <w:tcPr>
            <w:tcW w:type="dxa" w:w="4320"/>
          </w:tcPr>
          <w:p>
            <w:r>
              <w:t>outline-color: #ffe4e6;</w:t>
            </w:r>
          </w:p>
        </w:tc>
      </w:tr>
      <w:tr>
        <w:tc>
          <w:tcPr>
            <w:tcW w:type="dxa" w:w="4320"/>
          </w:tcPr>
          <w:p>
            <w:r>
              <w:t>outline-rose-200</w:t>
            </w:r>
          </w:p>
        </w:tc>
        <w:tc>
          <w:tcPr>
            <w:tcW w:type="dxa" w:w="4320"/>
          </w:tcPr>
          <w:p>
            <w:r>
              <w:t>outline-color: #fecdd3;</w:t>
            </w:r>
          </w:p>
        </w:tc>
      </w:tr>
      <w:tr>
        <w:tc>
          <w:tcPr>
            <w:tcW w:type="dxa" w:w="4320"/>
          </w:tcPr>
          <w:p>
            <w:r>
              <w:t>outline-rose-300</w:t>
            </w:r>
          </w:p>
        </w:tc>
        <w:tc>
          <w:tcPr>
            <w:tcW w:type="dxa" w:w="4320"/>
          </w:tcPr>
          <w:p>
            <w:r>
              <w:t>outline-color: #fda4af;</w:t>
            </w:r>
          </w:p>
        </w:tc>
      </w:tr>
      <w:tr>
        <w:tc>
          <w:tcPr>
            <w:tcW w:type="dxa" w:w="4320"/>
          </w:tcPr>
          <w:p>
            <w:r>
              <w:t>outline-rose-400</w:t>
            </w:r>
          </w:p>
        </w:tc>
        <w:tc>
          <w:tcPr>
            <w:tcW w:type="dxa" w:w="4320"/>
          </w:tcPr>
          <w:p>
            <w:r>
              <w:t>outline-color: #fb7185;</w:t>
            </w:r>
          </w:p>
        </w:tc>
      </w:tr>
      <w:tr>
        <w:tc>
          <w:tcPr>
            <w:tcW w:type="dxa" w:w="4320"/>
          </w:tcPr>
          <w:p>
            <w:r>
              <w:t>outline-rose-500</w:t>
            </w:r>
          </w:p>
        </w:tc>
        <w:tc>
          <w:tcPr>
            <w:tcW w:type="dxa" w:w="4320"/>
          </w:tcPr>
          <w:p>
            <w:r>
              <w:t>outline-color: #f43f5e;</w:t>
            </w:r>
          </w:p>
        </w:tc>
      </w:tr>
      <w:tr>
        <w:tc>
          <w:tcPr>
            <w:tcW w:type="dxa" w:w="4320"/>
          </w:tcPr>
          <w:p>
            <w:r>
              <w:t>outline-rose-600</w:t>
            </w:r>
          </w:p>
        </w:tc>
        <w:tc>
          <w:tcPr>
            <w:tcW w:type="dxa" w:w="4320"/>
          </w:tcPr>
          <w:p>
            <w:r>
              <w:t>outline-color: #e11d48;</w:t>
            </w:r>
          </w:p>
        </w:tc>
      </w:tr>
      <w:tr>
        <w:tc>
          <w:tcPr>
            <w:tcW w:type="dxa" w:w="4320"/>
          </w:tcPr>
          <w:p>
            <w:r>
              <w:t>outline-rose-700</w:t>
            </w:r>
          </w:p>
        </w:tc>
        <w:tc>
          <w:tcPr>
            <w:tcW w:type="dxa" w:w="4320"/>
          </w:tcPr>
          <w:p>
            <w:r>
              <w:t>outline-color: #be123c;</w:t>
            </w:r>
          </w:p>
        </w:tc>
      </w:tr>
      <w:tr>
        <w:tc>
          <w:tcPr>
            <w:tcW w:type="dxa" w:w="4320"/>
          </w:tcPr>
          <w:p>
            <w:r>
              <w:t>outline-rose-800</w:t>
            </w:r>
          </w:p>
        </w:tc>
        <w:tc>
          <w:tcPr>
            <w:tcW w:type="dxa" w:w="4320"/>
          </w:tcPr>
          <w:p>
            <w:r>
              <w:t>outline-color: #9f1239;</w:t>
            </w:r>
          </w:p>
        </w:tc>
      </w:tr>
      <w:tr>
        <w:tc>
          <w:tcPr>
            <w:tcW w:type="dxa" w:w="4320"/>
          </w:tcPr>
          <w:p>
            <w:r>
              <w:t>outline-rose-900</w:t>
            </w:r>
          </w:p>
        </w:tc>
        <w:tc>
          <w:tcPr>
            <w:tcW w:type="dxa" w:w="4320"/>
          </w:tcPr>
          <w:p>
            <w:r>
              <w:t>outline-color: #881337;</w:t>
            </w:r>
          </w:p>
        </w:tc>
      </w:tr>
      <w:tr>
        <w:tc>
          <w:tcPr>
            <w:tcW w:type="dxa" w:w="4320"/>
          </w:tcPr>
          <w:p>
            <w:r>
              <w:t>outline-rose-950</w:t>
            </w:r>
          </w:p>
        </w:tc>
        <w:tc>
          <w:tcPr>
            <w:tcW w:type="dxa" w:w="4320"/>
          </w:tcPr>
          <w:p>
            <w:r>
              <w:t>outline-color: #4c0519;</w:t>
            </w:r>
          </w:p>
        </w:tc>
      </w:tr>
    </w:tbl>
    <w:p>
      <w:r>
        <w:rPr>
          <w:b/>
        </w:rPr>
        <w:t>Tabela encontrada em: https://tailwindcss.com/docs/outline-style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outline-none</w:t>
            </w:r>
          </w:p>
        </w:tc>
        <w:tc>
          <w:tcPr>
            <w:tcW w:type="dxa" w:w="4320"/>
          </w:tcPr>
          <w:p>
            <w:r>
              <w:t>outline: 2px solid transparent;</w:t>
              <w:br/>
              <w:t>outline-offset: 2px;</w:t>
            </w:r>
          </w:p>
        </w:tc>
      </w:tr>
      <w:tr>
        <w:tc>
          <w:tcPr>
            <w:tcW w:type="dxa" w:w="4320"/>
          </w:tcPr>
          <w:p>
            <w:r>
              <w:t>outline</w:t>
            </w:r>
          </w:p>
        </w:tc>
        <w:tc>
          <w:tcPr>
            <w:tcW w:type="dxa" w:w="4320"/>
          </w:tcPr>
          <w:p>
            <w:r>
              <w:t>outline-style: solid;</w:t>
            </w:r>
          </w:p>
        </w:tc>
      </w:tr>
      <w:tr>
        <w:tc>
          <w:tcPr>
            <w:tcW w:type="dxa" w:w="4320"/>
          </w:tcPr>
          <w:p>
            <w:r>
              <w:t>outline-dashed</w:t>
            </w:r>
          </w:p>
        </w:tc>
        <w:tc>
          <w:tcPr>
            <w:tcW w:type="dxa" w:w="4320"/>
          </w:tcPr>
          <w:p>
            <w:r>
              <w:t>outline-style: dashed;</w:t>
            </w:r>
          </w:p>
        </w:tc>
      </w:tr>
      <w:tr>
        <w:tc>
          <w:tcPr>
            <w:tcW w:type="dxa" w:w="4320"/>
          </w:tcPr>
          <w:p>
            <w:r>
              <w:t>outline-dotted</w:t>
            </w:r>
          </w:p>
        </w:tc>
        <w:tc>
          <w:tcPr>
            <w:tcW w:type="dxa" w:w="4320"/>
          </w:tcPr>
          <w:p>
            <w:r>
              <w:t>outline-style: dotted;</w:t>
            </w:r>
          </w:p>
        </w:tc>
      </w:tr>
      <w:tr>
        <w:tc>
          <w:tcPr>
            <w:tcW w:type="dxa" w:w="4320"/>
          </w:tcPr>
          <w:p>
            <w:r>
              <w:t>outline-double</w:t>
            </w:r>
          </w:p>
        </w:tc>
        <w:tc>
          <w:tcPr>
            <w:tcW w:type="dxa" w:w="4320"/>
          </w:tcPr>
          <w:p>
            <w:r>
              <w:t>outline-style: double;</w:t>
            </w:r>
          </w:p>
        </w:tc>
      </w:tr>
    </w:tbl>
    <w:p>
      <w:r>
        <w:rPr>
          <w:b/>
        </w:rPr>
        <w:t>Tabela encontrada em: https://tailwindcss.com/docs/outline-offset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outline-offset-0</w:t>
            </w:r>
          </w:p>
        </w:tc>
        <w:tc>
          <w:tcPr>
            <w:tcW w:type="dxa" w:w="4320"/>
          </w:tcPr>
          <w:p>
            <w:r>
              <w:t>outline-offset: 0px;</w:t>
            </w:r>
          </w:p>
        </w:tc>
      </w:tr>
      <w:tr>
        <w:tc>
          <w:tcPr>
            <w:tcW w:type="dxa" w:w="4320"/>
          </w:tcPr>
          <w:p>
            <w:r>
              <w:t>outline-offset-1</w:t>
            </w:r>
          </w:p>
        </w:tc>
        <w:tc>
          <w:tcPr>
            <w:tcW w:type="dxa" w:w="4320"/>
          </w:tcPr>
          <w:p>
            <w:r>
              <w:t>outline-offset: 1px;</w:t>
            </w:r>
          </w:p>
        </w:tc>
      </w:tr>
      <w:tr>
        <w:tc>
          <w:tcPr>
            <w:tcW w:type="dxa" w:w="4320"/>
          </w:tcPr>
          <w:p>
            <w:r>
              <w:t>outline-offset-2</w:t>
            </w:r>
          </w:p>
        </w:tc>
        <w:tc>
          <w:tcPr>
            <w:tcW w:type="dxa" w:w="4320"/>
          </w:tcPr>
          <w:p>
            <w:r>
              <w:t>outline-offset: 2px;</w:t>
            </w:r>
          </w:p>
        </w:tc>
      </w:tr>
      <w:tr>
        <w:tc>
          <w:tcPr>
            <w:tcW w:type="dxa" w:w="4320"/>
          </w:tcPr>
          <w:p>
            <w:r>
              <w:t>outline-offset-4</w:t>
            </w:r>
          </w:p>
        </w:tc>
        <w:tc>
          <w:tcPr>
            <w:tcW w:type="dxa" w:w="4320"/>
          </w:tcPr>
          <w:p>
            <w:r>
              <w:t>outline-offset: 4px;</w:t>
            </w:r>
          </w:p>
        </w:tc>
      </w:tr>
      <w:tr>
        <w:tc>
          <w:tcPr>
            <w:tcW w:type="dxa" w:w="4320"/>
          </w:tcPr>
          <w:p>
            <w:r>
              <w:t>outline-offset-8</w:t>
            </w:r>
          </w:p>
        </w:tc>
        <w:tc>
          <w:tcPr>
            <w:tcW w:type="dxa" w:w="4320"/>
          </w:tcPr>
          <w:p>
            <w:r>
              <w:t>outline-offset: 8px;</w:t>
            </w:r>
          </w:p>
        </w:tc>
      </w:tr>
    </w:tbl>
    <w:p>
      <w:r>
        <w:rPr>
          <w:b/>
        </w:rPr>
        <w:t>Tabela encontrada em: https://tailwindcss.com/docs/ring-width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ring-0</w:t>
            </w:r>
          </w:p>
        </w:tc>
        <w:tc>
          <w:tcPr>
            <w:tcW w:type="dxa" w:w="4320"/>
          </w:tcPr>
          <w:p>
            <w:r>
              <w:t>box-shadow: var(--tw-ring-inset) 0 0 0 calc(0px + var(--tw-ring-offset-width)) var(--tw-ring-color);</w:t>
            </w:r>
          </w:p>
        </w:tc>
      </w:tr>
      <w:tr>
        <w:tc>
          <w:tcPr>
            <w:tcW w:type="dxa" w:w="4320"/>
          </w:tcPr>
          <w:p>
            <w:r>
              <w:t>ring-1</w:t>
            </w:r>
          </w:p>
        </w:tc>
        <w:tc>
          <w:tcPr>
            <w:tcW w:type="dxa" w:w="4320"/>
          </w:tcPr>
          <w:p>
            <w:r>
              <w:t>box-shadow: var(--tw-ring-inset) 0 0 0 calc(1px + var(--tw-ring-offset-width)) var(--tw-ring-color);</w:t>
            </w:r>
          </w:p>
        </w:tc>
      </w:tr>
      <w:tr>
        <w:tc>
          <w:tcPr>
            <w:tcW w:type="dxa" w:w="4320"/>
          </w:tcPr>
          <w:p>
            <w:r>
              <w:t>ring-2</w:t>
            </w:r>
          </w:p>
        </w:tc>
        <w:tc>
          <w:tcPr>
            <w:tcW w:type="dxa" w:w="4320"/>
          </w:tcPr>
          <w:p>
            <w:r>
              <w:t>box-shadow: var(--tw-ring-inset) 0 0 0 calc(2px + var(--tw-ring-offset-width)) var(--tw-ring-color);</w:t>
            </w:r>
          </w:p>
        </w:tc>
      </w:tr>
      <w:tr>
        <w:tc>
          <w:tcPr>
            <w:tcW w:type="dxa" w:w="4320"/>
          </w:tcPr>
          <w:p>
            <w:r>
              <w:t>ring</w:t>
            </w:r>
          </w:p>
        </w:tc>
        <w:tc>
          <w:tcPr>
            <w:tcW w:type="dxa" w:w="4320"/>
          </w:tcPr>
          <w:p>
            <w:r>
              <w:t>box-shadow: var(--tw-ring-inset) 0 0 0 calc(3px + var(--tw-ring-offset-width)) var(--tw-ring-color);</w:t>
            </w:r>
          </w:p>
        </w:tc>
      </w:tr>
      <w:tr>
        <w:tc>
          <w:tcPr>
            <w:tcW w:type="dxa" w:w="4320"/>
          </w:tcPr>
          <w:p>
            <w:r>
              <w:t>ring-4</w:t>
            </w:r>
          </w:p>
        </w:tc>
        <w:tc>
          <w:tcPr>
            <w:tcW w:type="dxa" w:w="4320"/>
          </w:tcPr>
          <w:p>
            <w:r>
              <w:t>box-shadow: var(--tw-ring-inset) 0 0 0 calc(4px + var(--tw-ring-offset-width)) var(--tw-ring-color);</w:t>
            </w:r>
          </w:p>
        </w:tc>
      </w:tr>
      <w:tr>
        <w:tc>
          <w:tcPr>
            <w:tcW w:type="dxa" w:w="4320"/>
          </w:tcPr>
          <w:p>
            <w:r>
              <w:t>ring-8</w:t>
            </w:r>
          </w:p>
        </w:tc>
        <w:tc>
          <w:tcPr>
            <w:tcW w:type="dxa" w:w="4320"/>
          </w:tcPr>
          <w:p>
            <w:r>
              <w:t>box-shadow: var(--tw-ring-inset) 0 0 0 calc(8px + var(--tw-ring-offset-width)) var(--tw-ring-color);</w:t>
            </w:r>
          </w:p>
        </w:tc>
      </w:tr>
      <w:tr>
        <w:tc>
          <w:tcPr>
            <w:tcW w:type="dxa" w:w="4320"/>
          </w:tcPr>
          <w:p>
            <w:r>
              <w:t>ring-inset</w:t>
            </w:r>
          </w:p>
        </w:tc>
        <w:tc>
          <w:tcPr>
            <w:tcW w:type="dxa" w:w="4320"/>
          </w:tcPr>
          <w:p>
            <w:r>
              <w:t>--tw-ring-inset: inset;</w:t>
            </w:r>
          </w:p>
        </w:tc>
      </w:tr>
    </w:tbl>
    <w:p>
      <w:r>
        <w:rPr>
          <w:b/>
        </w:rPr>
        <w:t>Tabela encontrada em: https://tailwindcss.com/docs/ring-color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ring-inherit</w:t>
            </w:r>
          </w:p>
        </w:tc>
        <w:tc>
          <w:tcPr>
            <w:tcW w:type="dxa" w:w="4320"/>
          </w:tcPr>
          <w:p>
            <w:r>
              <w:t>--tw-ring-color: inherit;</w:t>
            </w:r>
          </w:p>
        </w:tc>
      </w:tr>
      <w:tr>
        <w:tc>
          <w:tcPr>
            <w:tcW w:type="dxa" w:w="4320"/>
          </w:tcPr>
          <w:p>
            <w:r>
              <w:t>ring-current</w:t>
            </w:r>
          </w:p>
        </w:tc>
        <w:tc>
          <w:tcPr>
            <w:tcW w:type="dxa" w:w="4320"/>
          </w:tcPr>
          <w:p>
            <w:r>
              <w:t>--tw-ring-color: currentColor;</w:t>
            </w:r>
          </w:p>
        </w:tc>
      </w:tr>
      <w:tr>
        <w:tc>
          <w:tcPr>
            <w:tcW w:type="dxa" w:w="4320"/>
          </w:tcPr>
          <w:p>
            <w:r>
              <w:t>ring-transparent</w:t>
            </w:r>
          </w:p>
        </w:tc>
        <w:tc>
          <w:tcPr>
            <w:tcW w:type="dxa" w:w="4320"/>
          </w:tcPr>
          <w:p>
            <w:r>
              <w:t>--tw-ring-color: transparent;</w:t>
            </w:r>
          </w:p>
        </w:tc>
      </w:tr>
      <w:tr>
        <w:tc>
          <w:tcPr>
            <w:tcW w:type="dxa" w:w="4320"/>
          </w:tcPr>
          <w:p>
            <w:r>
              <w:t>ring-black</w:t>
            </w:r>
          </w:p>
        </w:tc>
        <w:tc>
          <w:tcPr>
            <w:tcW w:type="dxa" w:w="4320"/>
          </w:tcPr>
          <w:p>
            <w:r>
              <w:t>--tw-ring-color: rgb(0 0 0);</w:t>
            </w:r>
          </w:p>
        </w:tc>
      </w:tr>
      <w:tr>
        <w:tc>
          <w:tcPr>
            <w:tcW w:type="dxa" w:w="4320"/>
          </w:tcPr>
          <w:p>
            <w:r>
              <w:t>ring-white</w:t>
            </w:r>
          </w:p>
        </w:tc>
        <w:tc>
          <w:tcPr>
            <w:tcW w:type="dxa" w:w="4320"/>
          </w:tcPr>
          <w:p>
            <w:r>
              <w:t>--tw-ring-color: rgb(255 255 255);</w:t>
            </w:r>
          </w:p>
        </w:tc>
      </w:tr>
      <w:tr>
        <w:tc>
          <w:tcPr>
            <w:tcW w:type="dxa" w:w="4320"/>
          </w:tcPr>
          <w:p>
            <w:r>
              <w:t>ring-slate-50</w:t>
            </w:r>
          </w:p>
        </w:tc>
        <w:tc>
          <w:tcPr>
            <w:tcW w:type="dxa" w:w="4320"/>
          </w:tcPr>
          <w:p>
            <w:r>
              <w:t>--tw-ring-color: rgb(248 250 252);</w:t>
            </w:r>
          </w:p>
        </w:tc>
      </w:tr>
      <w:tr>
        <w:tc>
          <w:tcPr>
            <w:tcW w:type="dxa" w:w="4320"/>
          </w:tcPr>
          <w:p>
            <w:r>
              <w:t>ring-slate-100</w:t>
            </w:r>
          </w:p>
        </w:tc>
        <w:tc>
          <w:tcPr>
            <w:tcW w:type="dxa" w:w="4320"/>
          </w:tcPr>
          <w:p>
            <w:r>
              <w:t>--tw-ring-color: rgb(241 245 249);</w:t>
            </w:r>
          </w:p>
        </w:tc>
      </w:tr>
      <w:tr>
        <w:tc>
          <w:tcPr>
            <w:tcW w:type="dxa" w:w="4320"/>
          </w:tcPr>
          <w:p>
            <w:r>
              <w:t>ring-slate-200</w:t>
            </w:r>
          </w:p>
        </w:tc>
        <w:tc>
          <w:tcPr>
            <w:tcW w:type="dxa" w:w="4320"/>
          </w:tcPr>
          <w:p>
            <w:r>
              <w:t>--tw-ring-color: rgb(226 232 240);</w:t>
            </w:r>
          </w:p>
        </w:tc>
      </w:tr>
      <w:tr>
        <w:tc>
          <w:tcPr>
            <w:tcW w:type="dxa" w:w="4320"/>
          </w:tcPr>
          <w:p>
            <w:r>
              <w:t>ring-slate-300</w:t>
            </w:r>
          </w:p>
        </w:tc>
        <w:tc>
          <w:tcPr>
            <w:tcW w:type="dxa" w:w="4320"/>
          </w:tcPr>
          <w:p>
            <w:r>
              <w:t>--tw-ring-color: rgb(203 213 225);</w:t>
            </w:r>
          </w:p>
        </w:tc>
      </w:tr>
      <w:tr>
        <w:tc>
          <w:tcPr>
            <w:tcW w:type="dxa" w:w="4320"/>
          </w:tcPr>
          <w:p>
            <w:r>
              <w:t>ring-slate-400</w:t>
            </w:r>
          </w:p>
        </w:tc>
        <w:tc>
          <w:tcPr>
            <w:tcW w:type="dxa" w:w="4320"/>
          </w:tcPr>
          <w:p>
            <w:r>
              <w:t>--tw-ring-color: rgb(148 163 184);</w:t>
            </w:r>
          </w:p>
        </w:tc>
      </w:tr>
      <w:tr>
        <w:tc>
          <w:tcPr>
            <w:tcW w:type="dxa" w:w="4320"/>
          </w:tcPr>
          <w:p>
            <w:r>
              <w:t>ring-slate-500</w:t>
            </w:r>
          </w:p>
        </w:tc>
        <w:tc>
          <w:tcPr>
            <w:tcW w:type="dxa" w:w="4320"/>
          </w:tcPr>
          <w:p>
            <w:r>
              <w:t>--tw-ring-color: rgb(100 116 139);</w:t>
            </w:r>
          </w:p>
        </w:tc>
      </w:tr>
      <w:tr>
        <w:tc>
          <w:tcPr>
            <w:tcW w:type="dxa" w:w="4320"/>
          </w:tcPr>
          <w:p>
            <w:r>
              <w:t>ring-slate-600</w:t>
            </w:r>
          </w:p>
        </w:tc>
        <w:tc>
          <w:tcPr>
            <w:tcW w:type="dxa" w:w="4320"/>
          </w:tcPr>
          <w:p>
            <w:r>
              <w:t>--tw-ring-color: rgb(71 85 105);</w:t>
            </w:r>
          </w:p>
        </w:tc>
      </w:tr>
      <w:tr>
        <w:tc>
          <w:tcPr>
            <w:tcW w:type="dxa" w:w="4320"/>
          </w:tcPr>
          <w:p>
            <w:r>
              <w:t>ring-slate-700</w:t>
            </w:r>
          </w:p>
        </w:tc>
        <w:tc>
          <w:tcPr>
            <w:tcW w:type="dxa" w:w="4320"/>
          </w:tcPr>
          <w:p>
            <w:r>
              <w:t>--tw-ring-color: rgb(51 65 85);</w:t>
            </w:r>
          </w:p>
        </w:tc>
      </w:tr>
      <w:tr>
        <w:tc>
          <w:tcPr>
            <w:tcW w:type="dxa" w:w="4320"/>
          </w:tcPr>
          <w:p>
            <w:r>
              <w:t>ring-slate-800</w:t>
            </w:r>
          </w:p>
        </w:tc>
        <w:tc>
          <w:tcPr>
            <w:tcW w:type="dxa" w:w="4320"/>
          </w:tcPr>
          <w:p>
            <w:r>
              <w:t>--tw-ring-color: rgb(30 41 59);</w:t>
            </w:r>
          </w:p>
        </w:tc>
      </w:tr>
      <w:tr>
        <w:tc>
          <w:tcPr>
            <w:tcW w:type="dxa" w:w="4320"/>
          </w:tcPr>
          <w:p>
            <w:r>
              <w:t>ring-slate-900</w:t>
            </w:r>
          </w:p>
        </w:tc>
        <w:tc>
          <w:tcPr>
            <w:tcW w:type="dxa" w:w="4320"/>
          </w:tcPr>
          <w:p>
            <w:r>
              <w:t>--tw-ring-color: rgb(15 23 42);</w:t>
            </w:r>
          </w:p>
        </w:tc>
      </w:tr>
      <w:tr>
        <w:tc>
          <w:tcPr>
            <w:tcW w:type="dxa" w:w="4320"/>
          </w:tcPr>
          <w:p>
            <w:r>
              <w:t>ring-slate-950</w:t>
            </w:r>
          </w:p>
        </w:tc>
        <w:tc>
          <w:tcPr>
            <w:tcW w:type="dxa" w:w="4320"/>
          </w:tcPr>
          <w:p>
            <w:r>
              <w:t>--tw-ring-color: rgb(2 6 23);</w:t>
            </w:r>
          </w:p>
        </w:tc>
      </w:tr>
      <w:tr>
        <w:tc>
          <w:tcPr>
            <w:tcW w:type="dxa" w:w="4320"/>
          </w:tcPr>
          <w:p>
            <w:r>
              <w:t>ring-gray-50</w:t>
            </w:r>
          </w:p>
        </w:tc>
        <w:tc>
          <w:tcPr>
            <w:tcW w:type="dxa" w:w="4320"/>
          </w:tcPr>
          <w:p>
            <w:r>
              <w:t>--tw-ring-color: rgb(249 250 251);</w:t>
            </w:r>
          </w:p>
        </w:tc>
      </w:tr>
      <w:tr>
        <w:tc>
          <w:tcPr>
            <w:tcW w:type="dxa" w:w="4320"/>
          </w:tcPr>
          <w:p>
            <w:r>
              <w:t>ring-gray-100</w:t>
            </w:r>
          </w:p>
        </w:tc>
        <w:tc>
          <w:tcPr>
            <w:tcW w:type="dxa" w:w="4320"/>
          </w:tcPr>
          <w:p>
            <w:r>
              <w:t>--tw-ring-color: rgb(243 244 246);</w:t>
            </w:r>
          </w:p>
        </w:tc>
      </w:tr>
      <w:tr>
        <w:tc>
          <w:tcPr>
            <w:tcW w:type="dxa" w:w="4320"/>
          </w:tcPr>
          <w:p>
            <w:r>
              <w:t>ring-gray-200</w:t>
            </w:r>
          </w:p>
        </w:tc>
        <w:tc>
          <w:tcPr>
            <w:tcW w:type="dxa" w:w="4320"/>
          </w:tcPr>
          <w:p>
            <w:r>
              <w:t>--tw-ring-color: rgb(229 231 235);</w:t>
            </w:r>
          </w:p>
        </w:tc>
      </w:tr>
      <w:tr>
        <w:tc>
          <w:tcPr>
            <w:tcW w:type="dxa" w:w="4320"/>
          </w:tcPr>
          <w:p>
            <w:r>
              <w:t>ring-gray-300</w:t>
            </w:r>
          </w:p>
        </w:tc>
        <w:tc>
          <w:tcPr>
            <w:tcW w:type="dxa" w:w="4320"/>
          </w:tcPr>
          <w:p>
            <w:r>
              <w:t>--tw-ring-color: rgb(209 213 219);</w:t>
            </w:r>
          </w:p>
        </w:tc>
      </w:tr>
      <w:tr>
        <w:tc>
          <w:tcPr>
            <w:tcW w:type="dxa" w:w="4320"/>
          </w:tcPr>
          <w:p>
            <w:r>
              <w:t>ring-gray-400</w:t>
            </w:r>
          </w:p>
        </w:tc>
        <w:tc>
          <w:tcPr>
            <w:tcW w:type="dxa" w:w="4320"/>
          </w:tcPr>
          <w:p>
            <w:r>
              <w:t>--tw-ring-color: rgb(156 163 175);</w:t>
            </w:r>
          </w:p>
        </w:tc>
      </w:tr>
      <w:tr>
        <w:tc>
          <w:tcPr>
            <w:tcW w:type="dxa" w:w="4320"/>
          </w:tcPr>
          <w:p>
            <w:r>
              <w:t>ring-gray-500</w:t>
            </w:r>
          </w:p>
        </w:tc>
        <w:tc>
          <w:tcPr>
            <w:tcW w:type="dxa" w:w="4320"/>
          </w:tcPr>
          <w:p>
            <w:r>
              <w:t>--tw-ring-color: rgb(107 114 128);</w:t>
            </w:r>
          </w:p>
        </w:tc>
      </w:tr>
      <w:tr>
        <w:tc>
          <w:tcPr>
            <w:tcW w:type="dxa" w:w="4320"/>
          </w:tcPr>
          <w:p>
            <w:r>
              <w:t>ring-gray-600</w:t>
            </w:r>
          </w:p>
        </w:tc>
        <w:tc>
          <w:tcPr>
            <w:tcW w:type="dxa" w:w="4320"/>
          </w:tcPr>
          <w:p>
            <w:r>
              <w:t>--tw-ring-color: rgb(75 85 99);</w:t>
            </w:r>
          </w:p>
        </w:tc>
      </w:tr>
      <w:tr>
        <w:tc>
          <w:tcPr>
            <w:tcW w:type="dxa" w:w="4320"/>
          </w:tcPr>
          <w:p>
            <w:r>
              <w:t>ring-gray-700</w:t>
            </w:r>
          </w:p>
        </w:tc>
        <w:tc>
          <w:tcPr>
            <w:tcW w:type="dxa" w:w="4320"/>
          </w:tcPr>
          <w:p>
            <w:r>
              <w:t>--tw-ring-color: rgb(55 65 81);</w:t>
            </w:r>
          </w:p>
        </w:tc>
      </w:tr>
      <w:tr>
        <w:tc>
          <w:tcPr>
            <w:tcW w:type="dxa" w:w="4320"/>
          </w:tcPr>
          <w:p>
            <w:r>
              <w:t>ring-gray-800</w:t>
            </w:r>
          </w:p>
        </w:tc>
        <w:tc>
          <w:tcPr>
            <w:tcW w:type="dxa" w:w="4320"/>
          </w:tcPr>
          <w:p>
            <w:r>
              <w:t>--tw-ring-color: rgb(31 41 55);</w:t>
            </w:r>
          </w:p>
        </w:tc>
      </w:tr>
      <w:tr>
        <w:tc>
          <w:tcPr>
            <w:tcW w:type="dxa" w:w="4320"/>
          </w:tcPr>
          <w:p>
            <w:r>
              <w:t>ring-gray-900</w:t>
            </w:r>
          </w:p>
        </w:tc>
        <w:tc>
          <w:tcPr>
            <w:tcW w:type="dxa" w:w="4320"/>
          </w:tcPr>
          <w:p>
            <w:r>
              <w:t>--tw-ring-color: rgb(17 24 39);</w:t>
            </w:r>
          </w:p>
        </w:tc>
      </w:tr>
      <w:tr>
        <w:tc>
          <w:tcPr>
            <w:tcW w:type="dxa" w:w="4320"/>
          </w:tcPr>
          <w:p>
            <w:r>
              <w:t>ring-gray-950</w:t>
            </w:r>
          </w:p>
        </w:tc>
        <w:tc>
          <w:tcPr>
            <w:tcW w:type="dxa" w:w="4320"/>
          </w:tcPr>
          <w:p>
            <w:r>
              <w:t>--tw-ring-color: rgb(3 7 18);</w:t>
            </w:r>
          </w:p>
        </w:tc>
      </w:tr>
      <w:tr>
        <w:tc>
          <w:tcPr>
            <w:tcW w:type="dxa" w:w="4320"/>
          </w:tcPr>
          <w:p>
            <w:r>
              <w:t>ring-zinc-50</w:t>
            </w:r>
          </w:p>
        </w:tc>
        <w:tc>
          <w:tcPr>
            <w:tcW w:type="dxa" w:w="4320"/>
          </w:tcPr>
          <w:p>
            <w:r>
              <w:t>--tw-ring-color: rgb(250 250 250);</w:t>
            </w:r>
          </w:p>
        </w:tc>
      </w:tr>
      <w:tr>
        <w:tc>
          <w:tcPr>
            <w:tcW w:type="dxa" w:w="4320"/>
          </w:tcPr>
          <w:p>
            <w:r>
              <w:t>ring-zinc-100</w:t>
            </w:r>
          </w:p>
        </w:tc>
        <w:tc>
          <w:tcPr>
            <w:tcW w:type="dxa" w:w="4320"/>
          </w:tcPr>
          <w:p>
            <w:r>
              <w:t>--tw-ring-color: rgb(244 244 245);</w:t>
            </w:r>
          </w:p>
        </w:tc>
      </w:tr>
      <w:tr>
        <w:tc>
          <w:tcPr>
            <w:tcW w:type="dxa" w:w="4320"/>
          </w:tcPr>
          <w:p>
            <w:r>
              <w:t>ring-zinc-200</w:t>
            </w:r>
          </w:p>
        </w:tc>
        <w:tc>
          <w:tcPr>
            <w:tcW w:type="dxa" w:w="4320"/>
          </w:tcPr>
          <w:p>
            <w:r>
              <w:t>--tw-ring-color: rgb(228 228 231);</w:t>
            </w:r>
          </w:p>
        </w:tc>
      </w:tr>
      <w:tr>
        <w:tc>
          <w:tcPr>
            <w:tcW w:type="dxa" w:w="4320"/>
          </w:tcPr>
          <w:p>
            <w:r>
              <w:t>ring-zinc-300</w:t>
            </w:r>
          </w:p>
        </w:tc>
        <w:tc>
          <w:tcPr>
            <w:tcW w:type="dxa" w:w="4320"/>
          </w:tcPr>
          <w:p>
            <w:r>
              <w:t>--tw-ring-color: rgb(212 212 216);</w:t>
            </w:r>
          </w:p>
        </w:tc>
      </w:tr>
      <w:tr>
        <w:tc>
          <w:tcPr>
            <w:tcW w:type="dxa" w:w="4320"/>
          </w:tcPr>
          <w:p>
            <w:r>
              <w:t>ring-zinc-400</w:t>
            </w:r>
          </w:p>
        </w:tc>
        <w:tc>
          <w:tcPr>
            <w:tcW w:type="dxa" w:w="4320"/>
          </w:tcPr>
          <w:p>
            <w:r>
              <w:t>--tw-ring-color: rgb(161 161 170);</w:t>
            </w:r>
          </w:p>
        </w:tc>
      </w:tr>
      <w:tr>
        <w:tc>
          <w:tcPr>
            <w:tcW w:type="dxa" w:w="4320"/>
          </w:tcPr>
          <w:p>
            <w:r>
              <w:t>ring-zinc-500</w:t>
            </w:r>
          </w:p>
        </w:tc>
        <w:tc>
          <w:tcPr>
            <w:tcW w:type="dxa" w:w="4320"/>
          </w:tcPr>
          <w:p>
            <w:r>
              <w:t>--tw-ring-color: rgb(113 113 122);</w:t>
            </w:r>
          </w:p>
        </w:tc>
      </w:tr>
      <w:tr>
        <w:tc>
          <w:tcPr>
            <w:tcW w:type="dxa" w:w="4320"/>
          </w:tcPr>
          <w:p>
            <w:r>
              <w:t>ring-zinc-600</w:t>
            </w:r>
          </w:p>
        </w:tc>
        <w:tc>
          <w:tcPr>
            <w:tcW w:type="dxa" w:w="4320"/>
          </w:tcPr>
          <w:p>
            <w:r>
              <w:t>--tw-ring-color: rgb(82 82 91);</w:t>
            </w:r>
          </w:p>
        </w:tc>
      </w:tr>
      <w:tr>
        <w:tc>
          <w:tcPr>
            <w:tcW w:type="dxa" w:w="4320"/>
          </w:tcPr>
          <w:p>
            <w:r>
              <w:t>ring-zinc-700</w:t>
            </w:r>
          </w:p>
        </w:tc>
        <w:tc>
          <w:tcPr>
            <w:tcW w:type="dxa" w:w="4320"/>
          </w:tcPr>
          <w:p>
            <w:r>
              <w:t>--tw-ring-color: rgb(63 63 70);</w:t>
            </w:r>
          </w:p>
        </w:tc>
      </w:tr>
      <w:tr>
        <w:tc>
          <w:tcPr>
            <w:tcW w:type="dxa" w:w="4320"/>
          </w:tcPr>
          <w:p>
            <w:r>
              <w:t>ring-zinc-800</w:t>
            </w:r>
          </w:p>
        </w:tc>
        <w:tc>
          <w:tcPr>
            <w:tcW w:type="dxa" w:w="4320"/>
          </w:tcPr>
          <w:p>
            <w:r>
              <w:t>--tw-ring-color: rgb(39 39 42);</w:t>
            </w:r>
          </w:p>
        </w:tc>
      </w:tr>
      <w:tr>
        <w:tc>
          <w:tcPr>
            <w:tcW w:type="dxa" w:w="4320"/>
          </w:tcPr>
          <w:p>
            <w:r>
              <w:t>ring-zinc-900</w:t>
            </w:r>
          </w:p>
        </w:tc>
        <w:tc>
          <w:tcPr>
            <w:tcW w:type="dxa" w:w="4320"/>
          </w:tcPr>
          <w:p>
            <w:r>
              <w:t>--tw-ring-color: rgb(24 24 27);</w:t>
            </w:r>
          </w:p>
        </w:tc>
      </w:tr>
      <w:tr>
        <w:tc>
          <w:tcPr>
            <w:tcW w:type="dxa" w:w="4320"/>
          </w:tcPr>
          <w:p>
            <w:r>
              <w:t>ring-zinc-950</w:t>
            </w:r>
          </w:p>
        </w:tc>
        <w:tc>
          <w:tcPr>
            <w:tcW w:type="dxa" w:w="4320"/>
          </w:tcPr>
          <w:p>
            <w:r>
              <w:t>--tw-ring-color: rgb(9 9 11);</w:t>
            </w:r>
          </w:p>
        </w:tc>
      </w:tr>
      <w:tr>
        <w:tc>
          <w:tcPr>
            <w:tcW w:type="dxa" w:w="4320"/>
          </w:tcPr>
          <w:p>
            <w:r>
              <w:t>ring-neutral-50</w:t>
            </w:r>
          </w:p>
        </w:tc>
        <w:tc>
          <w:tcPr>
            <w:tcW w:type="dxa" w:w="4320"/>
          </w:tcPr>
          <w:p>
            <w:r>
              <w:t>--tw-ring-color: rgb(250 250 250);</w:t>
            </w:r>
          </w:p>
        </w:tc>
      </w:tr>
      <w:tr>
        <w:tc>
          <w:tcPr>
            <w:tcW w:type="dxa" w:w="4320"/>
          </w:tcPr>
          <w:p>
            <w:r>
              <w:t>ring-neutral-100</w:t>
            </w:r>
          </w:p>
        </w:tc>
        <w:tc>
          <w:tcPr>
            <w:tcW w:type="dxa" w:w="4320"/>
          </w:tcPr>
          <w:p>
            <w:r>
              <w:t>--tw-ring-color: rgb(245 245 245);</w:t>
            </w:r>
          </w:p>
        </w:tc>
      </w:tr>
      <w:tr>
        <w:tc>
          <w:tcPr>
            <w:tcW w:type="dxa" w:w="4320"/>
          </w:tcPr>
          <w:p>
            <w:r>
              <w:t>ring-neutral-200</w:t>
            </w:r>
          </w:p>
        </w:tc>
        <w:tc>
          <w:tcPr>
            <w:tcW w:type="dxa" w:w="4320"/>
          </w:tcPr>
          <w:p>
            <w:r>
              <w:t>--tw-ring-color: rgb(229 229 229);</w:t>
            </w:r>
          </w:p>
        </w:tc>
      </w:tr>
      <w:tr>
        <w:tc>
          <w:tcPr>
            <w:tcW w:type="dxa" w:w="4320"/>
          </w:tcPr>
          <w:p>
            <w:r>
              <w:t>ring-neutral-300</w:t>
            </w:r>
          </w:p>
        </w:tc>
        <w:tc>
          <w:tcPr>
            <w:tcW w:type="dxa" w:w="4320"/>
          </w:tcPr>
          <w:p>
            <w:r>
              <w:t>--tw-ring-color: rgb(212 212 212);</w:t>
            </w:r>
          </w:p>
        </w:tc>
      </w:tr>
      <w:tr>
        <w:tc>
          <w:tcPr>
            <w:tcW w:type="dxa" w:w="4320"/>
          </w:tcPr>
          <w:p>
            <w:r>
              <w:t>ring-neutral-400</w:t>
            </w:r>
          </w:p>
        </w:tc>
        <w:tc>
          <w:tcPr>
            <w:tcW w:type="dxa" w:w="4320"/>
          </w:tcPr>
          <w:p>
            <w:r>
              <w:t>--tw-ring-color: rgb(163 163 163);</w:t>
            </w:r>
          </w:p>
        </w:tc>
      </w:tr>
      <w:tr>
        <w:tc>
          <w:tcPr>
            <w:tcW w:type="dxa" w:w="4320"/>
          </w:tcPr>
          <w:p>
            <w:r>
              <w:t>ring-neutral-500</w:t>
            </w:r>
          </w:p>
        </w:tc>
        <w:tc>
          <w:tcPr>
            <w:tcW w:type="dxa" w:w="4320"/>
          </w:tcPr>
          <w:p>
            <w:r>
              <w:t>--tw-ring-color: rgb(115 115 115);</w:t>
            </w:r>
          </w:p>
        </w:tc>
      </w:tr>
      <w:tr>
        <w:tc>
          <w:tcPr>
            <w:tcW w:type="dxa" w:w="4320"/>
          </w:tcPr>
          <w:p>
            <w:r>
              <w:t>ring-neutral-600</w:t>
            </w:r>
          </w:p>
        </w:tc>
        <w:tc>
          <w:tcPr>
            <w:tcW w:type="dxa" w:w="4320"/>
          </w:tcPr>
          <w:p>
            <w:r>
              <w:t>--tw-ring-color: rgb(82 82 82);</w:t>
            </w:r>
          </w:p>
        </w:tc>
      </w:tr>
      <w:tr>
        <w:tc>
          <w:tcPr>
            <w:tcW w:type="dxa" w:w="4320"/>
          </w:tcPr>
          <w:p>
            <w:r>
              <w:t>ring-neutral-700</w:t>
            </w:r>
          </w:p>
        </w:tc>
        <w:tc>
          <w:tcPr>
            <w:tcW w:type="dxa" w:w="4320"/>
          </w:tcPr>
          <w:p>
            <w:r>
              <w:t>--tw-ring-color: rgb(64 64 64);</w:t>
            </w:r>
          </w:p>
        </w:tc>
      </w:tr>
      <w:tr>
        <w:tc>
          <w:tcPr>
            <w:tcW w:type="dxa" w:w="4320"/>
          </w:tcPr>
          <w:p>
            <w:r>
              <w:t>ring-neutral-800</w:t>
            </w:r>
          </w:p>
        </w:tc>
        <w:tc>
          <w:tcPr>
            <w:tcW w:type="dxa" w:w="4320"/>
          </w:tcPr>
          <w:p>
            <w:r>
              <w:t>--tw-ring-color: rgb(38 38 38);</w:t>
            </w:r>
          </w:p>
        </w:tc>
      </w:tr>
      <w:tr>
        <w:tc>
          <w:tcPr>
            <w:tcW w:type="dxa" w:w="4320"/>
          </w:tcPr>
          <w:p>
            <w:r>
              <w:t>ring-neutral-900</w:t>
            </w:r>
          </w:p>
        </w:tc>
        <w:tc>
          <w:tcPr>
            <w:tcW w:type="dxa" w:w="4320"/>
          </w:tcPr>
          <w:p>
            <w:r>
              <w:t>--tw-ring-color: rgb(23 23 23);</w:t>
            </w:r>
          </w:p>
        </w:tc>
      </w:tr>
      <w:tr>
        <w:tc>
          <w:tcPr>
            <w:tcW w:type="dxa" w:w="4320"/>
          </w:tcPr>
          <w:p>
            <w:r>
              <w:t>ring-neutral-950</w:t>
            </w:r>
          </w:p>
        </w:tc>
        <w:tc>
          <w:tcPr>
            <w:tcW w:type="dxa" w:w="4320"/>
          </w:tcPr>
          <w:p>
            <w:r>
              <w:t>--tw-ring-color: rgb(10 10 10);</w:t>
            </w:r>
          </w:p>
        </w:tc>
      </w:tr>
      <w:tr>
        <w:tc>
          <w:tcPr>
            <w:tcW w:type="dxa" w:w="4320"/>
          </w:tcPr>
          <w:p>
            <w:r>
              <w:t>ring-stone-50</w:t>
            </w:r>
          </w:p>
        </w:tc>
        <w:tc>
          <w:tcPr>
            <w:tcW w:type="dxa" w:w="4320"/>
          </w:tcPr>
          <w:p>
            <w:r>
              <w:t>--tw-ring-color: rgb(250 250 249);</w:t>
            </w:r>
          </w:p>
        </w:tc>
      </w:tr>
      <w:tr>
        <w:tc>
          <w:tcPr>
            <w:tcW w:type="dxa" w:w="4320"/>
          </w:tcPr>
          <w:p>
            <w:r>
              <w:t>ring-stone-100</w:t>
            </w:r>
          </w:p>
        </w:tc>
        <w:tc>
          <w:tcPr>
            <w:tcW w:type="dxa" w:w="4320"/>
          </w:tcPr>
          <w:p>
            <w:r>
              <w:t>--tw-ring-color: rgb(245 245 244);</w:t>
            </w:r>
          </w:p>
        </w:tc>
      </w:tr>
      <w:tr>
        <w:tc>
          <w:tcPr>
            <w:tcW w:type="dxa" w:w="4320"/>
          </w:tcPr>
          <w:p>
            <w:r>
              <w:t>ring-stone-200</w:t>
            </w:r>
          </w:p>
        </w:tc>
        <w:tc>
          <w:tcPr>
            <w:tcW w:type="dxa" w:w="4320"/>
          </w:tcPr>
          <w:p>
            <w:r>
              <w:t>--tw-ring-color: rgb(231 229 228);</w:t>
            </w:r>
          </w:p>
        </w:tc>
      </w:tr>
      <w:tr>
        <w:tc>
          <w:tcPr>
            <w:tcW w:type="dxa" w:w="4320"/>
          </w:tcPr>
          <w:p>
            <w:r>
              <w:t>ring-stone-300</w:t>
            </w:r>
          </w:p>
        </w:tc>
        <w:tc>
          <w:tcPr>
            <w:tcW w:type="dxa" w:w="4320"/>
          </w:tcPr>
          <w:p>
            <w:r>
              <w:t>--tw-ring-color: rgb(214 211 209);</w:t>
            </w:r>
          </w:p>
        </w:tc>
      </w:tr>
      <w:tr>
        <w:tc>
          <w:tcPr>
            <w:tcW w:type="dxa" w:w="4320"/>
          </w:tcPr>
          <w:p>
            <w:r>
              <w:t>ring-stone-400</w:t>
            </w:r>
          </w:p>
        </w:tc>
        <w:tc>
          <w:tcPr>
            <w:tcW w:type="dxa" w:w="4320"/>
          </w:tcPr>
          <w:p>
            <w:r>
              <w:t>--tw-ring-color: rgb(168 162 158);</w:t>
            </w:r>
          </w:p>
        </w:tc>
      </w:tr>
      <w:tr>
        <w:tc>
          <w:tcPr>
            <w:tcW w:type="dxa" w:w="4320"/>
          </w:tcPr>
          <w:p>
            <w:r>
              <w:t>ring-stone-500</w:t>
            </w:r>
          </w:p>
        </w:tc>
        <w:tc>
          <w:tcPr>
            <w:tcW w:type="dxa" w:w="4320"/>
          </w:tcPr>
          <w:p>
            <w:r>
              <w:t>--tw-ring-color: rgb(120 113 108);</w:t>
            </w:r>
          </w:p>
        </w:tc>
      </w:tr>
      <w:tr>
        <w:tc>
          <w:tcPr>
            <w:tcW w:type="dxa" w:w="4320"/>
          </w:tcPr>
          <w:p>
            <w:r>
              <w:t>ring-stone-600</w:t>
            </w:r>
          </w:p>
        </w:tc>
        <w:tc>
          <w:tcPr>
            <w:tcW w:type="dxa" w:w="4320"/>
          </w:tcPr>
          <w:p>
            <w:r>
              <w:t>--tw-ring-color: rgb(87 83 78);</w:t>
            </w:r>
          </w:p>
        </w:tc>
      </w:tr>
      <w:tr>
        <w:tc>
          <w:tcPr>
            <w:tcW w:type="dxa" w:w="4320"/>
          </w:tcPr>
          <w:p>
            <w:r>
              <w:t>ring-stone-700</w:t>
            </w:r>
          </w:p>
        </w:tc>
        <w:tc>
          <w:tcPr>
            <w:tcW w:type="dxa" w:w="4320"/>
          </w:tcPr>
          <w:p>
            <w:r>
              <w:t>--tw-ring-color: rgb(68 64 60);</w:t>
            </w:r>
          </w:p>
        </w:tc>
      </w:tr>
      <w:tr>
        <w:tc>
          <w:tcPr>
            <w:tcW w:type="dxa" w:w="4320"/>
          </w:tcPr>
          <w:p>
            <w:r>
              <w:t>ring-stone-800</w:t>
            </w:r>
          </w:p>
        </w:tc>
        <w:tc>
          <w:tcPr>
            <w:tcW w:type="dxa" w:w="4320"/>
          </w:tcPr>
          <w:p>
            <w:r>
              <w:t>--tw-ring-color: rgb(41 37 36);</w:t>
            </w:r>
          </w:p>
        </w:tc>
      </w:tr>
      <w:tr>
        <w:tc>
          <w:tcPr>
            <w:tcW w:type="dxa" w:w="4320"/>
          </w:tcPr>
          <w:p>
            <w:r>
              <w:t>ring-stone-900</w:t>
            </w:r>
          </w:p>
        </w:tc>
        <w:tc>
          <w:tcPr>
            <w:tcW w:type="dxa" w:w="4320"/>
          </w:tcPr>
          <w:p>
            <w:r>
              <w:t>--tw-ring-color: rgb(28 25 23);</w:t>
            </w:r>
          </w:p>
        </w:tc>
      </w:tr>
      <w:tr>
        <w:tc>
          <w:tcPr>
            <w:tcW w:type="dxa" w:w="4320"/>
          </w:tcPr>
          <w:p>
            <w:r>
              <w:t>ring-stone-950</w:t>
            </w:r>
          </w:p>
        </w:tc>
        <w:tc>
          <w:tcPr>
            <w:tcW w:type="dxa" w:w="4320"/>
          </w:tcPr>
          <w:p>
            <w:r>
              <w:t>--tw-ring-color: rgb(12 10 9);</w:t>
            </w:r>
          </w:p>
        </w:tc>
      </w:tr>
      <w:tr>
        <w:tc>
          <w:tcPr>
            <w:tcW w:type="dxa" w:w="4320"/>
          </w:tcPr>
          <w:p>
            <w:r>
              <w:t>ring-red-50</w:t>
            </w:r>
          </w:p>
        </w:tc>
        <w:tc>
          <w:tcPr>
            <w:tcW w:type="dxa" w:w="4320"/>
          </w:tcPr>
          <w:p>
            <w:r>
              <w:t>--tw-ring-color: rgb(254 242 242);</w:t>
            </w:r>
          </w:p>
        </w:tc>
      </w:tr>
      <w:tr>
        <w:tc>
          <w:tcPr>
            <w:tcW w:type="dxa" w:w="4320"/>
          </w:tcPr>
          <w:p>
            <w:r>
              <w:t>ring-red-100</w:t>
            </w:r>
          </w:p>
        </w:tc>
        <w:tc>
          <w:tcPr>
            <w:tcW w:type="dxa" w:w="4320"/>
          </w:tcPr>
          <w:p>
            <w:r>
              <w:t>--tw-ring-color: rgb(254 226 226);</w:t>
            </w:r>
          </w:p>
        </w:tc>
      </w:tr>
      <w:tr>
        <w:tc>
          <w:tcPr>
            <w:tcW w:type="dxa" w:w="4320"/>
          </w:tcPr>
          <w:p>
            <w:r>
              <w:t>ring-red-200</w:t>
            </w:r>
          </w:p>
        </w:tc>
        <w:tc>
          <w:tcPr>
            <w:tcW w:type="dxa" w:w="4320"/>
          </w:tcPr>
          <w:p>
            <w:r>
              <w:t>--tw-ring-color: rgb(254 202 202);</w:t>
            </w:r>
          </w:p>
        </w:tc>
      </w:tr>
      <w:tr>
        <w:tc>
          <w:tcPr>
            <w:tcW w:type="dxa" w:w="4320"/>
          </w:tcPr>
          <w:p>
            <w:r>
              <w:t>ring-red-300</w:t>
            </w:r>
          </w:p>
        </w:tc>
        <w:tc>
          <w:tcPr>
            <w:tcW w:type="dxa" w:w="4320"/>
          </w:tcPr>
          <w:p>
            <w:r>
              <w:t>--tw-ring-color: rgb(252 165 165);</w:t>
            </w:r>
          </w:p>
        </w:tc>
      </w:tr>
      <w:tr>
        <w:tc>
          <w:tcPr>
            <w:tcW w:type="dxa" w:w="4320"/>
          </w:tcPr>
          <w:p>
            <w:r>
              <w:t>ring-red-400</w:t>
            </w:r>
          </w:p>
        </w:tc>
        <w:tc>
          <w:tcPr>
            <w:tcW w:type="dxa" w:w="4320"/>
          </w:tcPr>
          <w:p>
            <w:r>
              <w:t>--tw-ring-color: rgb(248 113 113);</w:t>
            </w:r>
          </w:p>
        </w:tc>
      </w:tr>
      <w:tr>
        <w:tc>
          <w:tcPr>
            <w:tcW w:type="dxa" w:w="4320"/>
          </w:tcPr>
          <w:p>
            <w:r>
              <w:t>ring-red-500</w:t>
            </w:r>
          </w:p>
        </w:tc>
        <w:tc>
          <w:tcPr>
            <w:tcW w:type="dxa" w:w="4320"/>
          </w:tcPr>
          <w:p>
            <w:r>
              <w:t>--tw-ring-color: rgb(239 68 68);</w:t>
            </w:r>
          </w:p>
        </w:tc>
      </w:tr>
      <w:tr>
        <w:tc>
          <w:tcPr>
            <w:tcW w:type="dxa" w:w="4320"/>
          </w:tcPr>
          <w:p>
            <w:r>
              <w:t>ring-red-600</w:t>
            </w:r>
          </w:p>
        </w:tc>
        <w:tc>
          <w:tcPr>
            <w:tcW w:type="dxa" w:w="4320"/>
          </w:tcPr>
          <w:p>
            <w:r>
              <w:t>--tw-ring-color: rgb(220 38 38);</w:t>
            </w:r>
          </w:p>
        </w:tc>
      </w:tr>
      <w:tr>
        <w:tc>
          <w:tcPr>
            <w:tcW w:type="dxa" w:w="4320"/>
          </w:tcPr>
          <w:p>
            <w:r>
              <w:t>ring-red-700</w:t>
            </w:r>
          </w:p>
        </w:tc>
        <w:tc>
          <w:tcPr>
            <w:tcW w:type="dxa" w:w="4320"/>
          </w:tcPr>
          <w:p>
            <w:r>
              <w:t>--tw-ring-color: rgb(185 28 28);</w:t>
            </w:r>
          </w:p>
        </w:tc>
      </w:tr>
      <w:tr>
        <w:tc>
          <w:tcPr>
            <w:tcW w:type="dxa" w:w="4320"/>
          </w:tcPr>
          <w:p>
            <w:r>
              <w:t>ring-red-800</w:t>
            </w:r>
          </w:p>
        </w:tc>
        <w:tc>
          <w:tcPr>
            <w:tcW w:type="dxa" w:w="4320"/>
          </w:tcPr>
          <w:p>
            <w:r>
              <w:t>--tw-ring-color: rgb(153 27 27);</w:t>
            </w:r>
          </w:p>
        </w:tc>
      </w:tr>
      <w:tr>
        <w:tc>
          <w:tcPr>
            <w:tcW w:type="dxa" w:w="4320"/>
          </w:tcPr>
          <w:p>
            <w:r>
              <w:t>ring-red-900</w:t>
            </w:r>
          </w:p>
        </w:tc>
        <w:tc>
          <w:tcPr>
            <w:tcW w:type="dxa" w:w="4320"/>
          </w:tcPr>
          <w:p>
            <w:r>
              <w:t>--tw-ring-color: rgb(127 29 29);</w:t>
            </w:r>
          </w:p>
        </w:tc>
      </w:tr>
      <w:tr>
        <w:tc>
          <w:tcPr>
            <w:tcW w:type="dxa" w:w="4320"/>
          </w:tcPr>
          <w:p>
            <w:r>
              <w:t>ring-red-950</w:t>
            </w:r>
          </w:p>
        </w:tc>
        <w:tc>
          <w:tcPr>
            <w:tcW w:type="dxa" w:w="4320"/>
          </w:tcPr>
          <w:p>
            <w:r>
              <w:t>--tw-ring-color: rgb(69 10 10);</w:t>
            </w:r>
          </w:p>
        </w:tc>
      </w:tr>
      <w:tr>
        <w:tc>
          <w:tcPr>
            <w:tcW w:type="dxa" w:w="4320"/>
          </w:tcPr>
          <w:p>
            <w:r>
              <w:t>ring-orange-50</w:t>
            </w:r>
          </w:p>
        </w:tc>
        <w:tc>
          <w:tcPr>
            <w:tcW w:type="dxa" w:w="4320"/>
          </w:tcPr>
          <w:p>
            <w:r>
              <w:t>--tw-ring-color: rgb(255 247 237);</w:t>
            </w:r>
          </w:p>
        </w:tc>
      </w:tr>
      <w:tr>
        <w:tc>
          <w:tcPr>
            <w:tcW w:type="dxa" w:w="4320"/>
          </w:tcPr>
          <w:p>
            <w:r>
              <w:t>ring-orange-100</w:t>
            </w:r>
          </w:p>
        </w:tc>
        <w:tc>
          <w:tcPr>
            <w:tcW w:type="dxa" w:w="4320"/>
          </w:tcPr>
          <w:p>
            <w:r>
              <w:t>--tw-ring-color: rgb(255 237 213);</w:t>
            </w:r>
          </w:p>
        </w:tc>
      </w:tr>
      <w:tr>
        <w:tc>
          <w:tcPr>
            <w:tcW w:type="dxa" w:w="4320"/>
          </w:tcPr>
          <w:p>
            <w:r>
              <w:t>ring-orange-200</w:t>
            </w:r>
          </w:p>
        </w:tc>
        <w:tc>
          <w:tcPr>
            <w:tcW w:type="dxa" w:w="4320"/>
          </w:tcPr>
          <w:p>
            <w:r>
              <w:t>--tw-ring-color: rgb(254 215 170);</w:t>
            </w:r>
          </w:p>
        </w:tc>
      </w:tr>
      <w:tr>
        <w:tc>
          <w:tcPr>
            <w:tcW w:type="dxa" w:w="4320"/>
          </w:tcPr>
          <w:p>
            <w:r>
              <w:t>ring-orange-300</w:t>
            </w:r>
          </w:p>
        </w:tc>
        <w:tc>
          <w:tcPr>
            <w:tcW w:type="dxa" w:w="4320"/>
          </w:tcPr>
          <w:p>
            <w:r>
              <w:t>--tw-ring-color: rgb(253 186 116);</w:t>
            </w:r>
          </w:p>
        </w:tc>
      </w:tr>
      <w:tr>
        <w:tc>
          <w:tcPr>
            <w:tcW w:type="dxa" w:w="4320"/>
          </w:tcPr>
          <w:p>
            <w:r>
              <w:t>ring-orange-400</w:t>
            </w:r>
          </w:p>
        </w:tc>
        <w:tc>
          <w:tcPr>
            <w:tcW w:type="dxa" w:w="4320"/>
          </w:tcPr>
          <w:p>
            <w:r>
              <w:t>--tw-ring-color: rgb(251 146 60);</w:t>
            </w:r>
          </w:p>
        </w:tc>
      </w:tr>
      <w:tr>
        <w:tc>
          <w:tcPr>
            <w:tcW w:type="dxa" w:w="4320"/>
          </w:tcPr>
          <w:p>
            <w:r>
              <w:t>ring-orange-500</w:t>
            </w:r>
          </w:p>
        </w:tc>
        <w:tc>
          <w:tcPr>
            <w:tcW w:type="dxa" w:w="4320"/>
          </w:tcPr>
          <w:p>
            <w:r>
              <w:t>--tw-ring-color: rgb(249 115 22);</w:t>
            </w:r>
          </w:p>
        </w:tc>
      </w:tr>
      <w:tr>
        <w:tc>
          <w:tcPr>
            <w:tcW w:type="dxa" w:w="4320"/>
          </w:tcPr>
          <w:p>
            <w:r>
              <w:t>ring-orange-600</w:t>
            </w:r>
          </w:p>
        </w:tc>
        <w:tc>
          <w:tcPr>
            <w:tcW w:type="dxa" w:w="4320"/>
          </w:tcPr>
          <w:p>
            <w:r>
              <w:t>--tw-ring-color: rgb(234 88 12);</w:t>
            </w:r>
          </w:p>
        </w:tc>
      </w:tr>
      <w:tr>
        <w:tc>
          <w:tcPr>
            <w:tcW w:type="dxa" w:w="4320"/>
          </w:tcPr>
          <w:p>
            <w:r>
              <w:t>ring-orange-700</w:t>
            </w:r>
          </w:p>
        </w:tc>
        <w:tc>
          <w:tcPr>
            <w:tcW w:type="dxa" w:w="4320"/>
          </w:tcPr>
          <w:p>
            <w:r>
              <w:t>--tw-ring-color: rgb(194 65 12);</w:t>
            </w:r>
          </w:p>
        </w:tc>
      </w:tr>
      <w:tr>
        <w:tc>
          <w:tcPr>
            <w:tcW w:type="dxa" w:w="4320"/>
          </w:tcPr>
          <w:p>
            <w:r>
              <w:t>ring-orange-800</w:t>
            </w:r>
          </w:p>
        </w:tc>
        <w:tc>
          <w:tcPr>
            <w:tcW w:type="dxa" w:w="4320"/>
          </w:tcPr>
          <w:p>
            <w:r>
              <w:t>--tw-ring-color: rgb(154 52 18);</w:t>
            </w:r>
          </w:p>
        </w:tc>
      </w:tr>
      <w:tr>
        <w:tc>
          <w:tcPr>
            <w:tcW w:type="dxa" w:w="4320"/>
          </w:tcPr>
          <w:p>
            <w:r>
              <w:t>ring-orange-900</w:t>
            </w:r>
          </w:p>
        </w:tc>
        <w:tc>
          <w:tcPr>
            <w:tcW w:type="dxa" w:w="4320"/>
          </w:tcPr>
          <w:p>
            <w:r>
              <w:t>--tw-ring-color: rgb(124 45 18);</w:t>
            </w:r>
          </w:p>
        </w:tc>
      </w:tr>
      <w:tr>
        <w:tc>
          <w:tcPr>
            <w:tcW w:type="dxa" w:w="4320"/>
          </w:tcPr>
          <w:p>
            <w:r>
              <w:t>ring-orange-950</w:t>
            </w:r>
          </w:p>
        </w:tc>
        <w:tc>
          <w:tcPr>
            <w:tcW w:type="dxa" w:w="4320"/>
          </w:tcPr>
          <w:p>
            <w:r>
              <w:t>--tw-ring-color: rgb(67 20 7);</w:t>
            </w:r>
          </w:p>
        </w:tc>
      </w:tr>
      <w:tr>
        <w:tc>
          <w:tcPr>
            <w:tcW w:type="dxa" w:w="4320"/>
          </w:tcPr>
          <w:p>
            <w:r>
              <w:t>ring-amber-50</w:t>
            </w:r>
          </w:p>
        </w:tc>
        <w:tc>
          <w:tcPr>
            <w:tcW w:type="dxa" w:w="4320"/>
          </w:tcPr>
          <w:p>
            <w:r>
              <w:t>--tw-ring-color: rgb(255 251 235);</w:t>
            </w:r>
          </w:p>
        </w:tc>
      </w:tr>
      <w:tr>
        <w:tc>
          <w:tcPr>
            <w:tcW w:type="dxa" w:w="4320"/>
          </w:tcPr>
          <w:p>
            <w:r>
              <w:t>ring-amber-100</w:t>
            </w:r>
          </w:p>
        </w:tc>
        <w:tc>
          <w:tcPr>
            <w:tcW w:type="dxa" w:w="4320"/>
          </w:tcPr>
          <w:p>
            <w:r>
              <w:t>--tw-ring-color: rgb(254 243 199);</w:t>
            </w:r>
          </w:p>
        </w:tc>
      </w:tr>
      <w:tr>
        <w:tc>
          <w:tcPr>
            <w:tcW w:type="dxa" w:w="4320"/>
          </w:tcPr>
          <w:p>
            <w:r>
              <w:t>ring-amber-200</w:t>
            </w:r>
          </w:p>
        </w:tc>
        <w:tc>
          <w:tcPr>
            <w:tcW w:type="dxa" w:w="4320"/>
          </w:tcPr>
          <w:p>
            <w:r>
              <w:t>--tw-ring-color: rgb(253 230 138);</w:t>
            </w:r>
          </w:p>
        </w:tc>
      </w:tr>
      <w:tr>
        <w:tc>
          <w:tcPr>
            <w:tcW w:type="dxa" w:w="4320"/>
          </w:tcPr>
          <w:p>
            <w:r>
              <w:t>ring-amber-300</w:t>
            </w:r>
          </w:p>
        </w:tc>
        <w:tc>
          <w:tcPr>
            <w:tcW w:type="dxa" w:w="4320"/>
          </w:tcPr>
          <w:p>
            <w:r>
              <w:t>--tw-ring-color: rgb(252 211 77);</w:t>
            </w:r>
          </w:p>
        </w:tc>
      </w:tr>
      <w:tr>
        <w:tc>
          <w:tcPr>
            <w:tcW w:type="dxa" w:w="4320"/>
          </w:tcPr>
          <w:p>
            <w:r>
              <w:t>ring-amber-400</w:t>
            </w:r>
          </w:p>
        </w:tc>
        <w:tc>
          <w:tcPr>
            <w:tcW w:type="dxa" w:w="4320"/>
          </w:tcPr>
          <w:p>
            <w:r>
              <w:t>--tw-ring-color: rgb(251 191 36);</w:t>
            </w:r>
          </w:p>
        </w:tc>
      </w:tr>
      <w:tr>
        <w:tc>
          <w:tcPr>
            <w:tcW w:type="dxa" w:w="4320"/>
          </w:tcPr>
          <w:p>
            <w:r>
              <w:t>ring-amber-500</w:t>
            </w:r>
          </w:p>
        </w:tc>
        <w:tc>
          <w:tcPr>
            <w:tcW w:type="dxa" w:w="4320"/>
          </w:tcPr>
          <w:p>
            <w:r>
              <w:t>--tw-ring-color: rgb(245 158 11);</w:t>
            </w:r>
          </w:p>
        </w:tc>
      </w:tr>
      <w:tr>
        <w:tc>
          <w:tcPr>
            <w:tcW w:type="dxa" w:w="4320"/>
          </w:tcPr>
          <w:p>
            <w:r>
              <w:t>ring-amber-600</w:t>
            </w:r>
          </w:p>
        </w:tc>
        <w:tc>
          <w:tcPr>
            <w:tcW w:type="dxa" w:w="4320"/>
          </w:tcPr>
          <w:p>
            <w:r>
              <w:t>--tw-ring-color: rgb(217 119 6);</w:t>
            </w:r>
          </w:p>
        </w:tc>
      </w:tr>
      <w:tr>
        <w:tc>
          <w:tcPr>
            <w:tcW w:type="dxa" w:w="4320"/>
          </w:tcPr>
          <w:p>
            <w:r>
              <w:t>ring-amber-700</w:t>
            </w:r>
          </w:p>
        </w:tc>
        <w:tc>
          <w:tcPr>
            <w:tcW w:type="dxa" w:w="4320"/>
          </w:tcPr>
          <w:p>
            <w:r>
              <w:t>--tw-ring-color: rgb(180 83 9);</w:t>
            </w:r>
          </w:p>
        </w:tc>
      </w:tr>
      <w:tr>
        <w:tc>
          <w:tcPr>
            <w:tcW w:type="dxa" w:w="4320"/>
          </w:tcPr>
          <w:p>
            <w:r>
              <w:t>ring-amber-800</w:t>
            </w:r>
          </w:p>
        </w:tc>
        <w:tc>
          <w:tcPr>
            <w:tcW w:type="dxa" w:w="4320"/>
          </w:tcPr>
          <w:p>
            <w:r>
              <w:t>--tw-ring-color: rgb(146 64 14);</w:t>
            </w:r>
          </w:p>
        </w:tc>
      </w:tr>
      <w:tr>
        <w:tc>
          <w:tcPr>
            <w:tcW w:type="dxa" w:w="4320"/>
          </w:tcPr>
          <w:p>
            <w:r>
              <w:t>ring-amber-900</w:t>
            </w:r>
          </w:p>
        </w:tc>
        <w:tc>
          <w:tcPr>
            <w:tcW w:type="dxa" w:w="4320"/>
          </w:tcPr>
          <w:p>
            <w:r>
              <w:t>--tw-ring-color: rgb(120 53 15);</w:t>
            </w:r>
          </w:p>
        </w:tc>
      </w:tr>
      <w:tr>
        <w:tc>
          <w:tcPr>
            <w:tcW w:type="dxa" w:w="4320"/>
          </w:tcPr>
          <w:p>
            <w:r>
              <w:t>ring-amber-950</w:t>
            </w:r>
          </w:p>
        </w:tc>
        <w:tc>
          <w:tcPr>
            <w:tcW w:type="dxa" w:w="4320"/>
          </w:tcPr>
          <w:p>
            <w:r>
              <w:t>--tw-ring-color: rgb(69 26 3);</w:t>
            </w:r>
          </w:p>
        </w:tc>
      </w:tr>
      <w:tr>
        <w:tc>
          <w:tcPr>
            <w:tcW w:type="dxa" w:w="4320"/>
          </w:tcPr>
          <w:p>
            <w:r>
              <w:t>ring-yellow-50</w:t>
            </w:r>
          </w:p>
        </w:tc>
        <w:tc>
          <w:tcPr>
            <w:tcW w:type="dxa" w:w="4320"/>
          </w:tcPr>
          <w:p>
            <w:r>
              <w:t>--tw-ring-color: rgb(254 252 232);</w:t>
            </w:r>
          </w:p>
        </w:tc>
      </w:tr>
      <w:tr>
        <w:tc>
          <w:tcPr>
            <w:tcW w:type="dxa" w:w="4320"/>
          </w:tcPr>
          <w:p>
            <w:r>
              <w:t>ring-yellow-100</w:t>
            </w:r>
          </w:p>
        </w:tc>
        <w:tc>
          <w:tcPr>
            <w:tcW w:type="dxa" w:w="4320"/>
          </w:tcPr>
          <w:p>
            <w:r>
              <w:t>--tw-ring-color: rgb(254 249 195);</w:t>
            </w:r>
          </w:p>
        </w:tc>
      </w:tr>
      <w:tr>
        <w:tc>
          <w:tcPr>
            <w:tcW w:type="dxa" w:w="4320"/>
          </w:tcPr>
          <w:p>
            <w:r>
              <w:t>ring-yellow-200</w:t>
            </w:r>
          </w:p>
        </w:tc>
        <w:tc>
          <w:tcPr>
            <w:tcW w:type="dxa" w:w="4320"/>
          </w:tcPr>
          <w:p>
            <w:r>
              <w:t>--tw-ring-color: rgb(254 240 138);</w:t>
            </w:r>
          </w:p>
        </w:tc>
      </w:tr>
      <w:tr>
        <w:tc>
          <w:tcPr>
            <w:tcW w:type="dxa" w:w="4320"/>
          </w:tcPr>
          <w:p>
            <w:r>
              <w:t>ring-yellow-300</w:t>
            </w:r>
          </w:p>
        </w:tc>
        <w:tc>
          <w:tcPr>
            <w:tcW w:type="dxa" w:w="4320"/>
          </w:tcPr>
          <w:p>
            <w:r>
              <w:t>--tw-ring-color: rgb(253 224 71);</w:t>
            </w:r>
          </w:p>
        </w:tc>
      </w:tr>
      <w:tr>
        <w:tc>
          <w:tcPr>
            <w:tcW w:type="dxa" w:w="4320"/>
          </w:tcPr>
          <w:p>
            <w:r>
              <w:t>ring-yellow-400</w:t>
            </w:r>
          </w:p>
        </w:tc>
        <w:tc>
          <w:tcPr>
            <w:tcW w:type="dxa" w:w="4320"/>
          </w:tcPr>
          <w:p>
            <w:r>
              <w:t>--tw-ring-color: rgb(250 204 21);</w:t>
            </w:r>
          </w:p>
        </w:tc>
      </w:tr>
      <w:tr>
        <w:tc>
          <w:tcPr>
            <w:tcW w:type="dxa" w:w="4320"/>
          </w:tcPr>
          <w:p>
            <w:r>
              <w:t>ring-yellow-500</w:t>
            </w:r>
          </w:p>
        </w:tc>
        <w:tc>
          <w:tcPr>
            <w:tcW w:type="dxa" w:w="4320"/>
          </w:tcPr>
          <w:p>
            <w:r>
              <w:t>--tw-ring-color: rgb(234 179 8);</w:t>
            </w:r>
          </w:p>
        </w:tc>
      </w:tr>
      <w:tr>
        <w:tc>
          <w:tcPr>
            <w:tcW w:type="dxa" w:w="4320"/>
          </w:tcPr>
          <w:p>
            <w:r>
              <w:t>ring-yellow-600</w:t>
            </w:r>
          </w:p>
        </w:tc>
        <w:tc>
          <w:tcPr>
            <w:tcW w:type="dxa" w:w="4320"/>
          </w:tcPr>
          <w:p>
            <w:r>
              <w:t>--tw-ring-color: rgb(202 138 4);</w:t>
            </w:r>
          </w:p>
        </w:tc>
      </w:tr>
      <w:tr>
        <w:tc>
          <w:tcPr>
            <w:tcW w:type="dxa" w:w="4320"/>
          </w:tcPr>
          <w:p>
            <w:r>
              <w:t>ring-yellow-700</w:t>
            </w:r>
          </w:p>
        </w:tc>
        <w:tc>
          <w:tcPr>
            <w:tcW w:type="dxa" w:w="4320"/>
          </w:tcPr>
          <w:p>
            <w:r>
              <w:t>--tw-ring-color: rgb(161 98 7);</w:t>
            </w:r>
          </w:p>
        </w:tc>
      </w:tr>
      <w:tr>
        <w:tc>
          <w:tcPr>
            <w:tcW w:type="dxa" w:w="4320"/>
          </w:tcPr>
          <w:p>
            <w:r>
              <w:t>ring-yellow-800</w:t>
            </w:r>
          </w:p>
        </w:tc>
        <w:tc>
          <w:tcPr>
            <w:tcW w:type="dxa" w:w="4320"/>
          </w:tcPr>
          <w:p>
            <w:r>
              <w:t>--tw-ring-color: rgb(133 77 14);</w:t>
            </w:r>
          </w:p>
        </w:tc>
      </w:tr>
      <w:tr>
        <w:tc>
          <w:tcPr>
            <w:tcW w:type="dxa" w:w="4320"/>
          </w:tcPr>
          <w:p>
            <w:r>
              <w:t>ring-yellow-900</w:t>
            </w:r>
          </w:p>
        </w:tc>
        <w:tc>
          <w:tcPr>
            <w:tcW w:type="dxa" w:w="4320"/>
          </w:tcPr>
          <w:p>
            <w:r>
              <w:t>--tw-ring-color: rgb(113 63 18);</w:t>
            </w:r>
          </w:p>
        </w:tc>
      </w:tr>
      <w:tr>
        <w:tc>
          <w:tcPr>
            <w:tcW w:type="dxa" w:w="4320"/>
          </w:tcPr>
          <w:p>
            <w:r>
              <w:t>ring-yellow-950</w:t>
            </w:r>
          </w:p>
        </w:tc>
        <w:tc>
          <w:tcPr>
            <w:tcW w:type="dxa" w:w="4320"/>
          </w:tcPr>
          <w:p>
            <w:r>
              <w:t>--tw-ring-color: rgb(66 32 6);</w:t>
            </w:r>
          </w:p>
        </w:tc>
      </w:tr>
      <w:tr>
        <w:tc>
          <w:tcPr>
            <w:tcW w:type="dxa" w:w="4320"/>
          </w:tcPr>
          <w:p>
            <w:r>
              <w:t>ring-lime-50</w:t>
            </w:r>
          </w:p>
        </w:tc>
        <w:tc>
          <w:tcPr>
            <w:tcW w:type="dxa" w:w="4320"/>
          </w:tcPr>
          <w:p>
            <w:r>
              <w:t>--tw-ring-color: rgb(247 254 231);</w:t>
            </w:r>
          </w:p>
        </w:tc>
      </w:tr>
      <w:tr>
        <w:tc>
          <w:tcPr>
            <w:tcW w:type="dxa" w:w="4320"/>
          </w:tcPr>
          <w:p>
            <w:r>
              <w:t>ring-lime-100</w:t>
            </w:r>
          </w:p>
        </w:tc>
        <w:tc>
          <w:tcPr>
            <w:tcW w:type="dxa" w:w="4320"/>
          </w:tcPr>
          <w:p>
            <w:r>
              <w:t>--tw-ring-color: rgb(236 252 203);</w:t>
            </w:r>
          </w:p>
        </w:tc>
      </w:tr>
      <w:tr>
        <w:tc>
          <w:tcPr>
            <w:tcW w:type="dxa" w:w="4320"/>
          </w:tcPr>
          <w:p>
            <w:r>
              <w:t>ring-lime-200</w:t>
            </w:r>
          </w:p>
        </w:tc>
        <w:tc>
          <w:tcPr>
            <w:tcW w:type="dxa" w:w="4320"/>
          </w:tcPr>
          <w:p>
            <w:r>
              <w:t>--tw-ring-color: rgb(217 249 157);</w:t>
            </w:r>
          </w:p>
        </w:tc>
      </w:tr>
      <w:tr>
        <w:tc>
          <w:tcPr>
            <w:tcW w:type="dxa" w:w="4320"/>
          </w:tcPr>
          <w:p>
            <w:r>
              <w:t>ring-lime-300</w:t>
            </w:r>
          </w:p>
        </w:tc>
        <w:tc>
          <w:tcPr>
            <w:tcW w:type="dxa" w:w="4320"/>
          </w:tcPr>
          <w:p>
            <w:r>
              <w:t>--tw-ring-color: rgb(190 242 100);</w:t>
            </w:r>
          </w:p>
        </w:tc>
      </w:tr>
      <w:tr>
        <w:tc>
          <w:tcPr>
            <w:tcW w:type="dxa" w:w="4320"/>
          </w:tcPr>
          <w:p>
            <w:r>
              <w:t>ring-lime-400</w:t>
            </w:r>
          </w:p>
        </w:tc>
        <w:tc>
          <w:tcPr>
            <w:tcW w:type="dxa" w:w="4320"/>
          </w:tcPr>
          <w:p>
            <w:r>
              <w:t>--tw-ring-color: rgb(163 230 53);</w:t>
            </w:r>
          </w:p>
        </w:tc>
      </w:tr>
      <w:tr>
        <w:tc>
          <w:tcPr>
            <w:tcW w:type="dxa" w:w="4320"/>
          </w:tcPr>
          <w:p>
            <w:r>
              <w:t>ring-lime-500</w:t>
            </w:r>
          </w:p>
        </w:tc>
        <w:tc>
          <w:tcPr>
            <w:tcW w:type="dxa" w:w="4320"/>
          </w:tcPr>
          <w:p>
            <w:r>
              <w:t>--tw-ring-color: rgb(132 204 22);</w:t>
            </w:r>
          </w:p>
        </w:tc>
      </w:tr>
      <w:tr>
        <w:tc>
          <w:tcPr>
            <w:tcW w:type="dxa" w:w="4320"/>
          </w:tcPr>
          <w:p>
            <w:r>
              <w:t>ring-lime-600</w:t>
            </w:r>
          </w:p>
        </w:tc>
        <w:tc>
          <w:tcPr>
            <w:tcW w:type="dxa" w:w="4320"/>
          </w:tcPr>
          <w:p>
            <w:r>
              <w:t>--tw-ring-color: rgb(101 163 13);</w:t>
            </w:r>
          </w:p>
        </w:tc>
      </w:tr>
      <w:tr>
        <w:tc>
          <w:tcPr>
            <w:tcW w:type="dxa" w:w="4320"/>
          </w:tcPr>
          <w:p>
            <w:r>
              <w:t>ring-lime-700</w:t>
            </w:r>
          </w:p>
        </w:tc>
        <w:tc>
          <w:tcPr>
            <w:tcW w:type="dxa" w:w="4320"/>
          </w:tcPr>
          <w:p>
            <w:r>
              <w:t>--tw-ring-color: rgb(77 124 15);</w:t>
            </w:r>
          </w:p>
        </w:tc>
      </w:tr>
      <w:tr>
        <w:tc>
          <w:tcPr>
            <w:tcW w:type="dxa" w:w="4320"/>
          </w:tcPr>
          <w:p>
            <w:r>
              <w:t>ring-lime-800</w:t>
            </w:r>
          </w:p>
        </w:tc>
        <w:tc>
          <w:tcPr>
            <w:tcW w:type="dxa" w:w="4320"/>
          </w:tcPr>
          <w:p>
            <w:r>
              <w:t>--tw-ring-color: rgb(63 98 18);</w:t>
            </w:r>
          </w:p>
        </w:tc>
      </w:tr>
      <w:tr>
        <w:tc>
          <w:tcPr>
            <w:tcW w:type="dxa" w:w="4320"/>
          </w:tcPr>
          <w:p>
            <w:r>
              <w:t>ring-lime-900</w:t>
            </w:r>
          </w:p>
        </w:tc>
        <w:tc>
          <w:tcPr>
            <w:tcW w:type="dxa" w:w="4320"/>
          </w:tcPr>
          <w:p>
            <w:r>
              <w:t>--tw-ring-color: rgb(54 83 20);</w:t>
            </w:r>
          </w:p>
        </w:tc>
      </w:tr>
      <w:tr>
        <w:tc>
          <w:tcPr>
            <w:tcW w:type="dxa" w:w="4320"/>
          </w:tcPr>
          <w:p>
            <w:r>
              <w:t>ring-lime-950</w:t>
            </w:r>
          </w:p>
        </w:tc>
        <w:tc>
          <w:tcPr>
            <w:tcW w:type="dxa" w:w="4320"/>
          </w:tcPr>
          <w:p>
            <w:r>
              <w:t>--tw-ring-color: rgb(26 46 5);</w:t>
            </w:r>
          </w:p>
        </w:tc>
      </w:tr>
      <w:tr>
        <w:tc>
          <w:tcPr>
            <w:tcW w:type="dxa" w:w="4320"/>
          </w:tcPr>
          <w:p>
            <w:r>
              <w:t>ring-green-50</w:t>
            </w:r>
          </w:p>
        </w:tc>
        <w:tc>
          <w:tcPr>
            <w:tcW w:type="dxa" w:w="4320"/>
          </w:tcPr>
          <w:p>
            <w:r>
              <w:t>--tw-ring-color: rgb(240 253 244);</w:t>
            </w:r>
          </w:p>
        </w:tc>
      </w:tr>
      <w:tr>
        <w:tc>
          <w:tcPr>
            <w:tcW w:type="dxa" w:w="4320"/>
          </w:tcPr>
          <w:p>
            <w:r>
              <w:t>ring-green-100</w:t>
            </w:r>
          </w:p>
        </w:tc>
        <w:tc>
          <w:tcPr>
            <w:tcW w:type="dxa" w:w="4320"/>
          </w:tcPr>
          <w:p>
            <w:r>
              <w:t>--tw-ring-color: rgb(220 252 231);</w:t>
            </w:r>
          </w:p>
        </w:tc>
      </w:tr>
      <w:tr>
        <w:tc>
          <w:tcPr>
            <w:tcW w:type="dxa" w:w="4320"/>
          </w:tcPr>
          <w:p>
            <w:r>
              <w:t>ring-green-200</w:t>
            </w:r>
          </w:p>
        </w:tc>
        <w:tc>
          <w:tcPr>
            <w:tcW w:type="dxa" w:w="4320"/>
          </w:tcPr>
          <w:p>
            <w:r>
              <w:t>--tw-ring-color: rgb(187 247 208);</w:t>
            </w:r>
          </w:p>
        </w:tc>
      </w:tr>
      <w:tr>
        <w:tc>
          <w:tcPr>
            <w:tcW w:type="dxa" w:w="4320"/>
          </w:tcPr>
          <w:p>
            <w:r>
              <w:t>ring-green-300</w:t>
            </w:r>
          </w:p>
        </w:tc>
        <w:tc>
          <w:tcPr>
            <w:tcW w:type="dxa" w:w="4320"/>
          </w:tcPr>
          <w:p>
            <w:r>
              <w:t>--tw-ring-color: rgb(134 239 172);</w:t>
            </w:r>
          </w:p>
        </w:tc>
      </w:tr>
      <w:tr>
        <w:tc>
          <w:tcPr>
            <w:tcW w:type="dxa" w:w="4320"/>
          </w:tcPr>
          <w:p>
            <w:r>
              <w:t>ring-green-400</w:t>
            </w:r>
          </w:p>
        </w:tc>
        <w:tc>
          <w:tcPr>
            <w:tcW w:type="dxa" w:w="4320"/>
          </w:tcPr>
          <w:p>
            <w:r>
              <w:t>--tw-ring-color: rgb(74 222 128);</w:t>
            </w:r>
          </w:p>
        </w:tc>
      </w:tr>
      <w:tr>
        <w:tc>
          <w:tcPr>
            <w:tcW w:type="dxa" w:w="4320"/>
          </w:tcPr>
          <w:p>
            <w:r>
              <w:t>ring-green-500</w:t>
            </w:r>
          </w:p>
        </w:tc>
        <w:tc>
          <w:tcPr>
            <w:tcW w:type="dxa" w:w="4320"/>
          </w:tcPr>
          <w:p>
            <w:r>
              <w:t>--tw-ring-color: rgb(34 197 94);</w:t>
            </w:r>
          </w:p>
        </w:tc>
      </w:tr>
      <w:tr>
        <w:tc>
          <w:tcPr>
            <w:tcW w:type="dxa" w:w="4320"/>
          </w:tcPr>
          <w:p>
            <w:r>
              <w:t>ring-green-600</w:t>
            </w:r>
          </w:p>
        </w:tc>
        <w:tc>
          <w:tcPr>
            <w:tcW w:type="dxa" w:w="4320"/>
          </w:tcPr>
          <w:p>
            <w:r>
              <w:t>--tw-ring-color: rgb(22 163 74);</w:t>
            </w:r>
          </w:p>
        </w:tc>
      </w:tr>
      <w:tr>
        <w:tc>
          <w:tcPr>
            <w:tcW w:type="dxa" w:w="4320"/>
          </w:tcPr>
          <w:p>
            <w:r>
              <w:t>ring-green-700</w:t>
            </w:r>
          </w:p>
        </w:tc>
        <w:tc>
          <w:tcPr>
            <w:tcW w:type="dxa" w:w="4320"/>
          </w:tcPr>
          <w:p>
            <w:r>
              <w:t>--tw-ring-color: rgb(21 128 61);</w:t>
            </w:r>
          </w:p>
        </w:tc>
      </w:tr>
      <w:tr>
        <w:tc>
          <w:tcPr>
            <w:tcW w:type="dxa" w:w="4320"/>
          </w:tcPr>
          <w:p>
            <w:r>
              <w:t>ring-green-800</w:t>
            </w:r>
          </w:p>
        </w:tc>
        <w:tc>
          <w:tcPr>
            <w:tcW w:type="dxa" w:w="4320"/>
          </w:tcPr>
          <w:p>
            <w:r>
              <w:t>--tw-ring-color: rgb(22 101 52);</w:t>
            </w:r>
          </w:p>
        </w:tc>
      </w:tr>
      <w:tr>
        <w:tc>
          <w:tcPr>
            <w:tcW w:type="dxa" w:w="4320"/>
          </w:tcPr>
          <w:p>
            <w:r>
              <w:t>ring-green-900</w:t>
            </w:r>
          </w:p>
        </w:tc>
        <w:tc>
          <w:tcPr>
            <w:tcW w:type="dxa" w:w="4320"/>
          </w:tcPr>
          <w:p>
            <w:r>
              <w:t>--tw-ring-color: rgb(20 83 45);</w:t>
            </w:r>
          </w:p>
        </w:tc>
      </w:tr>
      <w:tr>
        <w:tc>
          <w:tcPr>
            <w:tcW w:type="dxa" w:w="4320"/>
          </w:tcPr>
          <w:p>
            <w:r>
              <w:t>ring-green-950</w:t>
            </w:r>
          </w:p>
        </w:tc>
        <w:tc>
          <w:tcPr>
            <w:tcW w:type="dxa" w:w="4320"/>
          </w:tcPr>
          <w:p>
            <w:r>
              <w:t>--tw-ring-color: rgb(5 46 22);</w:t>
            </w:r>
          </w:p>
        </w:tc>
      </w:tr>
      <w:tr>
        <w:tc>
          <w:tcPr>
            <w:tcW w:type="dxa" w:w="4320"/>
          </w:tcPr>
          <w:p>
            <w:r>
              <w:t>ring-emerald-50</w:t>
            </w:r>
          </w:p>
        </w:tc>
        <w:tc>
          <w:tcPr>
            <w:tcW w:type="dxa" w:w="4320"/>
          </w:tcPr>
          <w:p>
            <w:r>
              <w:t>--tw-ring-color: rgb(236 253 245);</w:t>
            </w:r>
          </w:p>
        </w:tc>
      </w:tr>
      <w:tr>
        <w:tc>
          <w:tcPr>
            <w:tcW w:type="dxa" w:w="4320"/>
          </w:tcPr>
          <w:p>
            <w:r>
              <w:t>ring-emerald-100</w:t>
            </w:r>
          </w:p>
        </w:tc>
        <w:tc>
          <w:tcPr>
            <w:tcW w:type="dxa" w:w="4320"/>
          </w:tcPr>
          <w:p>
            <w:r>
              <w:t>--tw-ring-color: rgb(209 250 229);</w:t>
            </w:r>
          </w:p>
        </w:tc>
      </w:tr>
      <w:tr>
        <w:tc>
          <w:tcPr>
            <w:tcW w:type="dxa" w:w="4320"/>
          </w:tcPr>
          <w:p>
            <w:r>
              <w:t>ring-emerald-200</w:t>
            </w:r>
          </w:p>
        </w:tc>
        <w:tc>
          <w:tcPr>
            <w:tcW w:type="dxa" w:w="4320"/>
          </w:tcPr>
          <w:p>
            <w:r>
              <w:t>--tw-ring-color: rgb(167 243 208);</w:t>
            </w:r>
          </w:p>
        </w:tc>
      </w:tr>
      <w:tr>
        <w:tc>
          <w:tcPr>
            <w:tcW w:type="dxa" w:w="4320"/>
          </w:tcPr>
          <w:p>
            <w:r>
              <w:t>ring-emerald-300</w:t>
            </w:r>
          </w:p>
        </w:tc>
        <w:tc>
          <w:tcPr>
            <w:tcW w:type="dxa" w:w="4320"/>
          </w:tcPr>
          <w:p>
            <w:r>
              <w:t>--tw-ring-color: rgb(110 231 183);</w:t>
            </w:r>
          </w:p>
        </w:tc>
      </w:tr>
      <w:tr>
        <w:tc>
          <w:tcPr>
            <w:tcW w:type="dxa" w:w="4320"/>
          </w:tcPr>
          <w:p>
            <w:r>
              <w:t>ring-emerald-400</w:t>
            </w:r>
          </w:p>
        </w:tc>
        <w:tc>
          <w:tcPr>
            <w:tcW w:type="dxa" w:w="4320"/>
          </w:tcPr>
          <w:p>
            <w:r>
              <w:t>--tw-ring-color: rgb(52 211 153);</w:t>
            </w:r>
          </w:p>
        </w:tc>
      </w:tr>
      <w:tr>
        <w:tc>
          <w:tcPr>
            <w:tcW w:type="dxa" w:w="4320"/>
          </w:tcPr>
          <w:p>
            <w:r>
              <w:t>ring-emerald-500</w:t>
            </w:r>
          </w:p>
        </w:tc>
        <w:tc>
          <w:tcPr>
            <w:tcW w:type="dxa" w:w="4320"/>
          </w:tcPr>
          <w:p>
            <w:r>
              <w:t>--tw-ring-color: rgb(16 185 129);</w:t>
            </w:r>
          </w:p>
        </w:tc>
      </w:tr>
      <w:tr>
        <w:tc>
          <w:tcPr>
            <w:tcW w:type="dxa" w:w="4320"/>
          </w:tcPr>
          <w:p>
            <w:r>
              <w:t>ring-emerald-600</w:t>
            </w:r>
          </w:p>
        </w:tc>
        <w:tc>
          <w:tcPr>
            <w:tcW w:type="dxa" w:w="4320"/>
          </w:tcPr>
          <w:p>
            <w:r>
              <w:t>--tw-ring-color: rgb(5 150 105);</w:t>
            </w:r>
          </w:p>
        </w:tc>
      </w:tr>
      <w:tr>
        <w:tc>
          <w:tcPr>
            <w:tcW w:type="dxa" w:w="4320"/>
          </w:tcPr>
          <w:p>
            <w:r>
              <w:t>ring-emerald-700</w:t>
            </w:r>
          </w:p>
        </w:tc>
        <w:tc>
          <w:tcPr>
            <w:tcW w:type="dxa" w:w="4320"/>
          </w:tcPr>
          <w:p>
            <w:r>
              <w:t>--tw-ring-color: rgb(4 120 87);</w:t>
            </w:r>
          </w:p>
        </w:tc>
      </w:tr>
      <w:tr>
        <w:tc>
          <w:tcPr>
            <w:tcW w:type="dxa" w:w="4320"/>
          </w:tcPr>
          <w:p>
            <w:r>
              <w:t>ring-emerald-800</w:t>
            </w:r>
          </w:p>
        </w:tc>
        <w:tc>
          <w:tcPr>
            <w:tcW w:type="dxa" w:w="4320"/>
          </w:tcPr>
          <w:p>
            <w:r>
              <w:t>--tw-ring-color: rgb(6 95 70);</w:t>
            </w:r>
          </w:p>
        </w:tc>
      </w:tr>
      <w:tr>
        <w:tc>
          <w:tcPr>
            <w:tcW w:type="dxa" w:w="4320"/>
          </w:tcPr>
          <w:p>
            <w:r>
              <w:t>ring-emerald-900</w:t>
            </w:r>
          </w:p>
        </w:tc>
        <w:tc>
          <w:tcPr>
            <w:tcW w:type="dxa" w:w="4320"/>
          </w:tcPr>
          <w:p>
            <w:r>
              <w:t>--tw-ring-color: rgb(6 78 59);</w:t>
            </w:r>
          </w:p>
        </w:tc>
      </w:tr>
      <w:tr>
        <w:tc>
          <w:tcPr>
            <w:tcW w:type="dxa" w:w="4320"/>
          </w:tcPr>
          <w:p>
            <w:r>
              <w:t>ring-emerald-950</w:t>
            </w:r>
          </w:p>
        </w:tc>
        <w:tc>
          <w:tcPr>
            <w:tcW w:type="dxa" w:w="4320"/>
          </w:tcPr>
          <w:p>
            <w:r>
              <w:t>--tw-ring-color: rgb(2 44 34);</w:t>
            </w:r>
          </w:p>
        </w:tc>
      </w:tr>
      <w:tr>
        <w:tc>
          <w:tcPr>
            <w:tcW w:type="dxa" w:w="4320"/>
          </w:tcPr>
          <w:p>
            <w:r>
              <w:t>ring-teal-50</w:t>
            </w:r>
          </w:p>
        </w:tc>
        <w:tc>
          <w:tcPr>
            <w:tcW w:type="dxa" w:w="4320"/>
          </w:tcPr>
          <w:p>
            <w:r>
              <w:t>--tw-ring-color: rgb(240 253 250);</w:t>
            </w:r>
          </w:p>
        </w:tc>
      </w:tr>
      <w:tr>
        <w:tc>
          <w:tcPr>
            <w:tcW w:type="dxa" w:w="4320"/>
          </w:tcPr>
          <w:p>
            <w:r>
              <w:t>ring-teal-100</w:t>
            </w:r>
          </w:p>
        </w:tc>
        <w:tc>
          <w:tcPr>
            <w:tcW w:type="dxa" w:w="4320"/>
          </w:tcPr>
          <w:p>
            <w:r>
              <w:t>--tw-ring-color: rgb(204 251 241);</w:t>
            </w:r>
          </w:p>
        </w:tc>
      </w:tr>
      <w:tr>
        <w:tc>
          <w:tcPr>
            <w:tcW w:type="dxa" w:w="4320"/>
          </w:tcPr>
          <w:p>
            <w:r>
              <w:t>ring-teal-200</w:t>
            </w:r>
          </w:p>
        </w:tc>
        <w:tc>
          <w:tcPr>
            <w:tcW w:type="dxa" w:w="4320"/>
          </w:tcPr>
          <w:p>
            <w:r>
              <w:t>--tw-ring-color: rgb(153 246 228);</w:t>
            </w:r>
          </w:p>
        </w:tc>
      </w:tr>
      <w:tr>
        <w:tc>
          <w:tcPr>
            <w:tcW w:type="dxa" w:w="4320"/>
          </w:tcPr>
          <w:p>
            <w:r>
              <w:t>ring-teal-300</w:t>
            </w:r>
          </w:p>
        </w:tc>
        <w:tc>
          <w:tcPr>
            <w:tcW w:type="dxa" w:w="4320"/>
          </w:tcPr>
          <w:p>
            <w:r>
              <w:t>--tw-ring-color: rgb(94 234 212);</w:t>
            </w:r>
          </w:p>
        </w:tc>
      </w:tr>
      <w:tr>
        <w:tc>
          <w:tcPr>
            <w:tcW w:type="dxa" w:w="4320"/>
          </w:tcPr>
          <w:p>
            <w:r>
              <w:t>ring-teal-400</w:t>
            </w:r>
          </w:p>
        </w:tc>
        <w:tc>
          <w:tcPr>
            <w:tcW w:type="dxa" w:w="4320"/>
          </w:tcPr>
          <w:p>
            <w:r>
              <w:t>--tw-ring-color: rgb(45 212 191);</w:t>
            </w:r>
          </w:p>
        </w:tc>
      </w:tr>
      <w:tr>
        <w:tc>
          <w:tcPr>
            <w:tcW w:type="dxa" w:w="4320"/>
          </w:tcPr>
          <w:p>
            <w:r>
              <w:t>ring-teal-500</w:t>
            </w:r>
          </w:p>
        </w:tc>
        <w:tc>
          <w:tcPr>
            <w:tcW w:type="dxa" w:w="4320"/>
          </w:tcPr>
          <w:p>
            <w:r>
              <w:t>--tw-ring-color: rgb(20 184 166);</w:t>
            </w:r>
          </w:p>
        </w:tc>
      </w:tr>
      <w:tr>
        <w:tc>
          <w:tcPr>
            <w:tcW w:type="dxa" w:w="4320"/>
          </w:tcPr>
          <w:p>
            <w:r>
              <w:t>ring-teal-600</w:t>
            </w:r>
          </w:p>
        </w:tc>
        <w:tc>
          <w:tcPr>
            <w:tcW w:type="dxa" w:w="4320"/>
          </w:tcPr>
          <w:p>
            <w:r>
              <w:t>--tw-ring-color: rgb(13 148 136);</w:t>
            </w:r>
          </w:p>
        </w:tc>
      </w:tr>
      <w:tr>
        <w:tc>
          <w:tcPr>
            <w:tcW w:type="dxa" w:w="4320"/>
          </w:tcPr>
          <w:p>
            <w:r>
              <w:t>ring-teal-700</w:t>
            </w:r>
          </w:p>
        </w:tc>
        <w:tc>
          <w:tcPr>
            <w:tcW w:type="dxa" w:w="4320"/>
          </w:tcPr>
          <w:p>
            <w:r>
              <w:t>--tw-ring-color: rgb(15 118 110);</w:t>
            </w:r>
          </w:p>
        </w:tc>
      </w:tr>
      <w:tr>
        <w:tc>
          <w:tcPr>
            <w:tcW w:type="dxa" w:w="4320"/>
          </w:tcPr>
          <w:p>
            <w:r>
              <w:t>ring-teal-800</w:t>
            </w:r>
          </w:p>
        </w:tc>
        <w:tc>
          <w:tcPr>
            <w:tcW w:type="dxa" w:w="4320"/>
          </w:tcPr>
          <w:p>
            <w:r>
              <w:t>--tw-ring-color: rgb(17 94 89);</w:t>
            </w:r>
          </w:p>
        </w:tc>
      </w:tr>
      <w:tr>
        <w:tc>
          <w:tcPr>
            <w:tcW w:type="dxa" w:w="4320"/>
          </w:tcPr>
          <w:p>
            <w:r>
              <w:t>ring-teal-900</w:t>
            </w:r>
          </w:p>
        </w:tc>
        <w:tc>
          <w:tcPr>
            <w:tcW w:type="dxa" w:w="4320"/>
          </w:tcPr>
          <w:p>
            <w:r>
              <w:t>--tw-ring-color: rgb(19 78 74);</w:t>
            </w:r>
          </w:p>
        </w:tc>
      </w:tr>
      <w:tr>
        <w:tc>
          <w:tcPr>
            <w:tcW w:type="dxa" w:w="4320"/>
          </w:tcPr>
          <w:p>
            <w:r>
              <w:t>ring-teal-950</w:t>
            </w:r>
          </w:p>
        </w:tc>
        <w:tc>
          <w:tcPr>
            <w:tcW w:type="dxa" w:w="4320"/>
          </w:tcPr>
          <w:p>
            <w:r>
              <w:t>--tw-ring-color: rgb(4 47 46);</w:t>
            </w:r>
          </w:p>
        </w:tc>
      </w:tr>
      <w:tr>
        <w:tc>
          <w:tcPr>
            <w:tcW w:type="dxa" w:w="4320"/>
          </w:tcPr>
          <w:p>
            <w:r>
              <w:t>ring-cyan-50</w:t>
            </w:r>
          </w:p>
        </w:tc>
        <w:tc>
          <w:tcPr>
            <w:tcW w:type="dxa" w:w="4320"/>
          </w:tcPr>
          <w:p>
            <w:r>
              <w:t>--tw-ring-color: rgb(236 254 255);</w:t>
            </w:r>
          </w:p>
        </w:tc>
      </w:tr>
      <w:tr>
        <w:tc>
          <w:tcPr>
            <w:tcW w:type="dxa" w:w="4320"/>
          </w:tcPr>
          <w:p>
            <w:r>
              <w:t>ring-cyan-100</w:t>
            </w:r>
          </w:p>
        </w:tc>
        <w:tc>
          <w:tcPr>
            <w:tcW w:type="dxa" w:w="4320"/>
          </w:tcPr>
          <w:p>
            <w:r>
              <w:t>--tw-ring-color: rgb(207 250 254);</w:t>
            </w:r>
          </w:p>
        </w:tc>
      </w:tr>
      <w:tr>
        <w:tc>
          <w:tcPr>
            <w:tcW w:type="dxa" w:w="4320"/>
          </w:tcPr>
          <w:p>
            <w:r>
              <w:t>ring-cyan-200</w:t>
            </w:r>
          </w:p>
        </w:tc>
        <w:tc>
          <w:tcPr>
            <w:tcW w:type="dxa" w:w="4320"/>
          </w:tcPr>
          <w:p>
            <w:r>
              <w:t>--tw-ring-color: rgb(165 243 252);</w:t>
            </w:r>
          </w:p>
        </w:tc>
      </w:tr>
      <w:tr>
        <w:tc>
          <w:tcPr>
            <w:tcW w:type="dxa" w:w="4320"/>
          </w:tcPr>
          <w:p>
            <w:r>
              <w:t>ring-cyan-300</w:t>
            </w:r>
          </w:p>
        </w:tc>
        <w:tc>
          <w:tcPr>
            <w:tcW w:type="dxa" w:w="4320"/>
          </w:tcPr>
          <w:p>
            <w:r>
              <w:t>--tw-ring-color: rgb(103 232 249);</w:t>
            </w:r>
          </w:p>
        </w:tc>
      </w:tr>
      <w:tr>
        <w:tc>
          <w:tcPr>
            <w:tcW w:type="dxa" w:w="4320"/>
          </w:tcPr>
          <w:p>
            <w:r>
              <w:t>ring-cyan-400</w:t>
            </w:r>
          </w:p>
        </w:tc>
        <w:tc>
          <w:tcPr>
            <w:tcW w:type="dxa" w:w="4320"/>
          </w:tcPr>
          <w:p>
            <w:r>
              <w:t>--tw-ring-color: rgb(34 211 238);</w:t>
            </w:r>
          </w:p>
        </w:tc>
      </w:tr>
      <w:tr>
        <w:tc>
          <w:tcPr>
            <w:tcW w:type="dxa" w:w="4320"/>
          </w:tcPr>
          <w:p>
            <w:r>
              <w:t>ring-cyan-500</w:t>
            </w:r>
          </w:p>
        </w:tc>
        <w:tc>
          <w:tcPr>
            <w:tcW w:type="dxa" w:w="4320"/>
          </w:tcPr>
          <w:p>
            <w:r>
              <w:t>--tw-ring-color: rgb(6 182 212);</w:t>
            </w:r>
          </w:p>
        </w:tc>
      </w:tr>
      <w:tr>
        <w:tc>
          <w:tcPr>
            <w:tcW w:type="dxa" w:w="4320"/>
          </w:tcPr>
          <w:p>
            <w:r>
              <w:t>ring-cyan-600</w:t>
            </w:r>
          </w:p>
        </w:tc>
        <w:tc>
          <w:tcPr>
            <w:tcW w:type="dxa" w:w="4320"/>
          </w:tcPr>
          <w:p>
            <w:r>
              <w:t>--tw-ring-color: rgb(8 145 178);</w:t>
            </w:r>
          </w:p>
        </w:tc>
      </w:tr>
      <w:tr>
        <w:tc>
          <w:tcPr>
            <w:tcW w:type="dxa" w:w="4320"/>
          </w:tcPr>
          <w:p>
            <w:r>
              <w:t>ring-cyan-700</w:t>
            </w:r>
          </w:p>
        </w:tc>
        <w:tc>
          <w:tcPr>
            <w:tcW w:type="dxa" w:w="4320"/>
          </w:tcPr>
          <w:p>
            <w:r>
              <w:t>--tw-ring-color: rgb(14 116 144);</w:t>
            </w:r>
          </w:p>
        </w:tc>
      </w:tr>
      <w:tr>
        <w:tc>
          <w:tcPr>
            <w:tcW w:type="dxa" w:w="4320"/>
          </w:tcPr>
          <w:p>
            <w:r>
              <w:t>ring-cyan-800</w:t>
            </w:r>
          </w:p>
        </w:tc>
        <w:tc>
          <w:tcPr>
            <w:tcW w:type="dxa" w:w="4320"/>
          </w:tcPr>
          <w:p>
            <w:r>
              <w:t>--tw-ring-color: rgb(21 94 117);</w:t>
            </w:r>
          </w:p>
        </w:tc>
      </w:tr>
      <w:tr>
        <w:tc>
          <w:tcPr>
            <w:tcW w:type="dxa" w:w="4320"/>
          </w:tcPr>
          <w:p>
            <w:r>
              <w:t>ring-cyan-900</w:t>
            </w:r>
          </w:p>
        </w:tc>
        <w:tc>
          <w:tcPr>
            <w:tcW w:type="dxa" w:w="4320"/>
          </w:tcPr>
          <w:p>
            <w:r>
              <w:t>--tw-ring-color: rgb(22 78 99);</w:t>
            </w:r>
          </w:p>
        </w:tc>
      </w:tr>
      <w:tr>
        <w:tc>
          <w:tcPr>
            <w:tcW w:type="dxa" w:w="4320"/>
          </w:tcPr>
          <w:p>
            <w:r>
              <w:t>ring-cyan-950</w:t>
            </w:r>
          </w:p>
        </w:tc>
        <w:tc>
          <w:tcPr>
            <w:tcW w:type="dxa" w:w="4320"/>
          </w:tcPr>
          <w:p>
            <w:r>
              <w:t>--tw-ring-color: rgb(8 51 68);</w:t>
            </w:r>
          </w:p>
        </w:tc>
      </w:tr>
      <w:tr>
        <w:tc>
          <w:tcPr>
            <w:tcW w:type="dxa" w:w="4320"/>
          </w:tcPr>
          <w:p>
            <w:r>
              <w:t>ring-sky-50</w:t>
            </w:r>
          </w:p>
        </w:tc>
        <w:tc>
          <w:tcPr>
            <w:tcW w:type="dxa" w:w="4320"/>
          </w:tcPr>
          <w:p>
            <w:r>
              <w:t>--tw-ring-color: rgb(240 249 255);</w:t>
            </w:r>
          </w:p>
        </w:tc>
      </w:tr>
      <w:tr>
        <w:tc>
          <w:tcPr>
            <w:tcW w:type="dxa" w:w="4320"/>
          </w:tcPr>
          <w:p>
            <w:r>
              <w:t>ring-sky-100</w:t>
            </w:r>
          </w:p>
        </w:tc>
        <w:tc>
          <w:tcPr>
            <w:tcW w:type="dxa" w:w="4320"/>
          </w:tcPr>
          <w:p>
            <w:r>
              <w:t>--tw-ring-color: rgb(224 242 254);</w:t>
            </w:r>
          </w:p>
        </w:tc>
      </w:tr>
      <w:tr>
        <w:tc>
          <w:tcPr>
            <w:tcW w:type="dxa" w:w="4320"/>
          </w:tcPr>
          <w:p>
            <w:r>
              <w:t>ring-sky-200</w:t>
            </w:r>
          </w:p>
        </w:tc>
        <w:tc>
          <w:tcPr>
            <w:tcW w:type="dxa" w:w="4320"/>
          </w:tcPr>
          <w:p>
            <w:r>
              <w:t>--tw-ring-color: rgb(186 230 253);</w:t>
            </w:r>
          </w:p>
        </w:tc>
      </w:tr>
      <w:tr>
        <w:tc>
          <w:tcPr>
            <w:tcW w:type="dxa" w:w="4320"/>
          </w:tcPr>
          <w:p>
            <w:r>
              <w:t>ring-sky-300</w:t>
            </w:r>
          </w:p>
        </w:tc>
        <w:tc>
          <w:tcPr>
            <w:tcW w:type="dxa" w:w="4320"/>
          </w:tcPr>
          <w:p>
            <w:r>
              <w:t>--tw-ring-color: rgb(125 211 252);</w:t>
            </w:r>
          </w:p>
        </w:tc>
      </w:tr>
      <w:tr>
        <w:tc>
          <w:tcPr>
            <w:tcW w:type="dxa" w:w="4320"/>
          </w:tcPr>
          <w:p>
            <w:r>
              <w:t>ring-sky-400</w:t>
            </w:r>
          </w:p>
        </w:tc>
        <w:tc>
          <w:tcPr>
            <w:tcW w:type="dxa" w:w="4320"/>
          </w:tcPr>
          <w:p>
            <w:r>
              <w:t>--tw-ring-color: rgb(56 189 248);</w:t>
            </w:r>
          </w:p>
        </w:tc>
      </w:tr>
      <w:tr>
        <w:tc>
          <w:tcPr>
            <w:tcW w:type="dxa" w:w="4320"/>
          </w:tcPr>
          <w:p>
            <w:r>
              <w:t>ring-sky-500</w:t>
            </w:r>
          </w:p>
        </w:tc>
        <w:tc>
          <w:tcPr>
            <w:tcW w:type="dxa" w:w="4320"/>
          </w:tcPr>
          <w:p>
            <w:r>
              <w:t>--tw-ring-color: rgb(14 165 233);</w:t>
            </w:r>
          </w:p>
        </w:tc>
      </w:tr>
      <w:tr>
        <w:tc>
          <w:tcPr>
            <w:tcW w:type="dxa" w:w="4320"/>
          </w:tcPr>
          <w:p>
            <w:r>
              <w:t>ring-sky-600</w:t>
            </w:r>
          </w:p>
        </w:tc>
        <w:tc>
          <w:tcPr>
            <w:tcW w:type="dxa" w:w="4320"/>
          </w:tcPr>
          <w:p>
            <w:r>
              <w:t>--tw-ring-color: rgb(2 132 199);</w:t>
            </w:r>
          </w:p>
        </w:tc>
      </w:tr>
      <w:tr>
        <w:tc>
          <w:tcPr>
            <w:tcW w:type="dxa" w:w="4320"/>
          </w:tcPr>
          <w:p>
            <w:r>
              <w:t>ring-sky-700</w:t>
            </w:r>
          </w:p>
        </w:tc>
        <w:tc>
          <w:tcPr>
            <w:tcW w:type="dxa" w:w="4320"/>
          </w:tcPr>
          <w:p>
            <w:r>
              <w:t>--tw-ring-color: rgb(3 105 161);</w:t>
            </w:r>
          </w:p>
        </w:tc>
      </w:tr>
      <w:tr>
        <w:tc>
          <w:tcPr>
            <w:tcW w:type="dxa" w:w="4320"/>
          </w:tcPr>
          <w:p>
            <w:r>
              <w:t>ring-sky-800</w:t>
            </w:r>
          </w:p>
        </w:tc>
        <w:tc>
          <w:tcPr>
            <w:tcW w:type="dxa" w:w="4320"/>
          </w:tcPr>
          <w:p>
            <w:r>
              <w:t>--tw-ring-color: rgb(7 89 133);</w:t>
            </w:r>
          </w:p>
        </w:tc>
      </w:tr>
      <w:tr>
        <w:tc>
          <w:tcPr>
            <w:tcW w:type="dxa" w:w="4320"/>
          </w:tcPr>
          <w:p>
            <w:r>
              <w:t>ring-sky-900</w:t>
            </w:r>
          </w:p>
        </w:tc>
        <w:tc>
          <w:tcPr>
            <w:tcW w:type="dxa" w:w="4320"/>
          </w:tcPr>
          <w:p>
            <w:r>
              <w:t>--tw-ring-color: rgb(12 74 110);</w:t>
            </w:r>
          </w:p>
        </w:tc>
      </w:tr>
      <w:tr>
        <w:tc>
          <w:tcPr>
            <w:tcW w:type="dxa" w:w="4320"/>
          </w:tcPr>
          <w:p>
            <w:r>
              <w:t>ring-sky-950</w:t>
            </w:r>
          </w:p>
        </w:tc>
        <w:tc>
          <w:tcPr>
            <w:tcW w:type="dxa" w:w="4320"/>
          </w:tcPr>
          <w:p>
            <w:r>
              <w:t>--tw-ring-color: rgb(8 47 73);</w:t>
            </w:r>
          </w:p>
        </w:tc>
      </w:tr>
      <w:tr>
        <w:tc>
          <w:tcPr>
            <w:tcW w:type="dxa" w:w="4320"/>
          </w:tcPr>
          <w:p>
            <w:r>
              <w:t>ring-blue-50</w:t>
            </w:r>
          </w:p>
        </w:tc>
        <w:tc>
          <w:tcPr>
            <w:tcW w:type="dxa" w:w="4320"/>
          </w:tcPr>
          <w:p>
            <w:r>
              <w:t>--tw-ring-color: rgb(239 246 255);</w:t>
            </w:r>
          </w:p>
        </w:tc>
      </w:tr>
      <w:tr>
        <w:tc>
          <w:tcPr>
            <w:tcW w:type="dxa" w:w="4320"/>
          </w:tcPr>
          <w:p>
            <w:r>
              <w:t>ring-blue-100</w:t>
            </w:r>
          </w:p>
        </w:tc>
        <w:tc>
          <w:tcPr>
            <w:tcW w:type="dxa" w:w="4320"/>
          </w:tcPr>
          <w:p>
            <w:r>
              <w:t>--tw-ring-color: rgb(219 234 254);</w:t>
            </w:r>
          </w:p>
        </w:tc>
      </w:tr>
      <w:tr>
        <w:tc>
          <w:tcPr>
            <w:tcW w:type="dxa" w:w="4320"/>
          </w:tcPr>
          <w:p>
            <w:r>
              <w:t>ring-blue-200</w:t>
            </w:r>
          </w:p>
        </w:tc>
        <w:tc>
          <w:tcPr>
            <w:tcW w:type="dxa" w:w="4320"/>
          </w:tcPr>
          <w:p>
            <w:r>
              <w:t>--tw-ring-color: rgb(191 219 254);</w:t>
            </w:r>
          </w:p>
        </w:tc>
      </w:tr>
      <w:tr>
        <w:tc>
          <w:tcPr>
            <w:tcW w:type="dxa" w:w="4320"/>
          </w:tcPr>
          <w:p>
            <w:r>
              <w:t>ring-blue-300</w:t>
            </w:r>
          </w:p>
        </w:tc>
        <w:tc>
          <w:tcPr>
            <w:tcW w:type="dxa" w:w="4320"/>
          </w:tcPr>
          <w:p>
            <w:r>
              <w:t>--tw-ring-color: rgb(147 197 253);</w:t>
            </w:r>
          </w:p>
        </w:tc>
      </w:tr>
      <w:tr>
        <w:tc>
          <w:tcPr>
            <w:tcW w:type="dxa" w:w="4320"/>
          </w:tcPr>
          <w:p>
            <w:r>
              <w:t>ring-blue-400</w:t>
            </w:r>
          </w:p>
        </w:tc>
        <w:tc>
          <w:tcPr>
            <w:tcW w:type="dxa" w:w="4320"/>
          </w:tcPr>
          <w:p>
            <w:r>
              <w:t>--tw-ring-color: rgb(96 165 250);</w:t>
            </w:r>
          </w:p>
        </w:tc>
      </w:tr>
      <w:tr>
        <w:tc>
          <w:tcPr>
            <w:tcW w:type="dxa" w:w="4320"/>
          </w:tcPr>
          <w:p>
            <w:r>
              <w:t>ring-blue-500</w:t>
            </w:r>
          </w:p>
        </w:tc>
        <w:tc>
          <w:tcPr>
            <w:tcW w:type="dxa" w:w="4320"/>
          </w:tcPr>
          <w:p>
            <w:r>
              <w:t>--tw-ring-color: rgb(59 130 246);</w:t>
            </w:r>
          </w:p>
        </w:tc>
      </w:tr>
      <w:tr>
        <w:tc>
          <w:tcPr>
            <w:tcW w:type="dxa" w:w="4320"/>
          </w:tcPr>
          <w:p>
            <w:r>
              <w:t>ring-blue-600</w:t>
            </w:r>
          </w:p>
        </w:tc>
        <w:tc>
          <w:tcPr>
            <w:tcW w:type="dxa" w:w="4320"/>
          </w:tcPr>
          <w:p>
            <w:r>
              <w:t>--tw-ring-color: rgb(37 99 235);</w:t>
            </w:r>
          </w:p>
        </w:tc>
      </w:tr>
      <w:tr>
        <w:tc>
          <w:tcPr>
            <w:tcW w:type="dxa" w:w="4320"/>
          </w:tcPr>
          <w:p>
            <w:r>
              <w:t>ring-blue-700</w:t>
            </w:r>
          </w:p>
        </w:tc>
        <w:tc>
          <w:tcPr>
            <w:tcW w:type="dxa" w:w="4320"/>
          </w:tcPr>
          <w:p>
            <w:r>
              <w:t>--tw-ring-color: rgb(29 78 216);</w:t>
            </w:r>
          </w:p>
        </w:tc>
      </w:tr>
      <w:tr>
        <w:tc>
          <w:tcPr>
            <w:tcW w:type="dxa" w:w="4320"/>
          </w:tcPr>
          <w:p>
            <w:r>
              <w:t>ring-blue-800</w:t>
            </w:r>
          </w:p>
        </w:tc>
        <w:tc>
          <w:tcPr>
            <w:tcW w:type="dxa" w:w="4320"/>
          </w:tcPr>
          <w:p>
            <w:r>
              <w:t>--tw-ring-color: rgb(30 64 175);</w:t>
            </w:r>
          </w:p>
        </w:tc>
      </w:tr>
      <w:tr>
        <w:tc>
          <w:tcPr>
            <w:tcW w:type="dxa" w:w="4320"/>
          </w:tcPr>
          <w:p>
            <w:r>
              <w:t>ring-blue-900</w:t>
            </w:r>
          </w:p>
        </w:tc>
        <w:tc>
          <w:tcPr>
            <w:tcW w:type="dxa" w:w="4320"/>
          </w:tcPr>
          <w:p>
            <w:r>
              <w:t>--tw-ring-color: rgb(30 58 138);</w:t>
            </w:r>
          </w:p>
        </w:tc>
      </w:tr>
      <w:tr>
        <w:tc>
          <w:tcPr>
            <w:tcW w:type="dxa" w:w="4320"/>
          </w:tcPr>
          <w:p>
            <w:r>
              <w:t>ring-blue-950</w:t>
            </w:r>
          </w:p>
        </w:tc>
        <w:tc>
          <w:tcPr>
            <w:tcW w:type="dxa" w:w="4320"/>
          </w:tcPr>
          <w:p>
            <w:r>
              <w:t>--tw-ring-color: rgb(23 37 84);</w:t>
            </w:r>
          </w:p>
        </w:tc>
      </w:tr>
      <w:tr>
        <w:tc>
          <w:tcPr>
            <w:tcW w:type="dxa" w:w="4320"/>
          </w:tcPr>
          <w:p>
            <w:r>
              <w:t>ring-indigo-50</w:t>
            </w:r>
          </w:p>
        </w:tc>
        <w:tc>
          <w:tcPr>
            <w:tcW w:type="dxa" w:w="4320"/>
          </w:tcPr>
          <w:p>
            <w:r>
              <w:t>--tw-ring-color: rgb(238 242 255);</w:t>
            </w:r>
          </w:p>
        </w:tc>
      </w:tr>
      <w:tr>
        <w:tc>
          <w:tcPr>
            <w:tcW w:type="dxa" w:w="4320"/>
          </w:tcPr>
          <w:p>
            <w:r>
              <w:t>ring-indigo-100</w:t>
            </w:r>
          </w:p>
        </w:tc>
        <w:tc>
          <w:tcPr>
            <w:tcW w:type="dxa" w:w="4320"/>
          </w:tcPr>
          <w:p>
            <w:r>
              <w:t>--tw-ring-color: rgb(224 231 255);</w:t>
            </w:r>
          </w:p>
        </w:tc>
      </w:tr>
      <w:tr>
        <w:tc>
          <w:tcPr>
            <w:tcW w:type="dxa" w:w="4320"/>
          </w:tcPr>
          <w:p>
            <w:r>
              <w:t>ring-indigo-200</w:t>
            </w:r>
          </w:p>
        </w:tc>
        <w:tc>
          <w:tcPr>
            <w:tcW w:type="dxa" w:w="4320"/>
          </w:tcPr>
          <w:p>
            <w:r>
              <w:t>--tw-ring-color: rgb(199 210 254);</w:t>
            </w:r>
          </w:p>
        </w:tc>
      </w:tr>
      <w:tr>
        <w:tc>
          <w:tcPr>
            <w:tcW w:type="dxa" w:w="4320"/>
          </w:tcPr>
          <w:p>
            <w:r>
              <w:t>ring-indigo-300</w:t>
            </w:r>
          </w:p>
        </w:tc>
        <w:tc>
          <w:tcPr>
            <w:tcW w:type="dxa" w:w="4320"/>
          </w:tcPr>
          <w:p>
            <w:r>
              <w:t>--tw-ring-color: rgb(165 180 252);</w:t>
            </w:r>
          </w:p>
        </w:tc>
      </w:tr>
      <w:tr>
        <w:tc>
          <w:tcPr>
            <w:tcW w:type="dxa" w:w="4320"/>
          </w:tcPr>
          <w:p>
            <w:r>
              <w:t>ring-indigo-400</w:t>
            </w:r>
          </w:p>
        </w:tc>
        <w:tc>
          <w:tcPr>
            <w:tcW w:type="dxa" w:w="4320"/>
          </w:tcPr>
          <w:p>
            <w:r>
              <w:t>--tw-ring-color: rgb(129 140 248);</w:t>
            </w:r>
          </w:p>
        </w:tc>
      </w:tr>
      <w:tr>
        <w:tc>
          <w:tcPr>
            <w:tcW w:type="dxa" w:w="4320"/>
          </w:tcPr>
          <w:p>
            <w:r>
              <w:t>ring-indigo-500</w:t>
            </w:r>
          </w:p>
        </w:tc>
        <w:tc>
          <w:tcPr>
            <w:tcW w:type="dxa" w:w="4320"/>
          </w:tcPr>
          <w:p>
            <w:r>
              <w:t>--tw-ring-color: rgb(99 102 241);</w:t>
            </w:r>
          </w:p>
        </w:tc>
      </w:tr>
      <w:tr>
        <w:tc>
          <w:tcPr>
            <w:tcW w:type="dxa" w:w="4320"/>
          </w:tcPr>
          <w:p>
            <w:r>
              <w:t>ring-indigo-600</w:t>
            </w:r>
          </w:p>
        </w:tc>
        <w:tc>
          <w:tcPr>
            <w:tcW w:type="dxa" w:w="4320"/>
          </w:tcPr>
          <w:p>
            <w:r>
              <w:t>--tw-ring-color: rgb(79 70 229);</w:t>
            </w:r>
          </w:p>
        </w:tc>
      </w:tr>
      <w:tr>
        <w:tc>
          <w:tcPr>
            <w:tcW w:type="dxa" w:w="4320"/>
          </w:tcPr>
          <w:p>
            <w:r>
              <w:t>ring-indigo-700</w:t>
            </w:r>
          </w:p>
        </w:tc>
        <w:tc>
          <w:tcPr>
            <w:tcW w:type="dxa" w:w="4320"/>
          </w:tcPr>
          <w:p>
            <w:r>
              <w:t>--tw-ring-color: rgb(67 56 202);</w:t>
            </w:r>
          </w:p>
        </w:tc>
      </w:tr>
      <w:tr>
        <w:tc>
          <w:tcPr>
            <w:tcW w:type="dxa" w:w="4320"/>
          </w:tcPr>
          <w:p>
            <w:r>
              <w:t>ring-indigo-800</w:t>
            </w:r>
          </w:p>
        </w:tc>
        <w:tc>
          <w:tcPr>
            <w:tcW w:type="dxa" w:w="4320"/>
          </w:tcPr>
          <w:p>
            <w:r>
              <w:t>--tw-ring-color: rgb(55 48 163);</w:t>
            </w:r>
          </w:p>
        </w:tc>
      </w:tr>
      <w:tr>
        <w:tc>
          <w:tcPr>
            <w:tcW w:type="dxa" w:w="4320"/>
          </w:tcPr>
          <w:p>
            <w:r>
              <w:t>ring-indigo-900</w:t>
            </w:r>
          </w:p>
        </w:tc>
        <w:tc>
          <w:tcPr>
            <w:tcW w:type="dxa" w:w="4320"/>
          </w:tcPr>
          <w:p>
            <w:r>
              <w:t>--tw-ring-color: rgb(49 46 129);</w:t>
            </w:r>
          </w:p>
        </w:tc>
      </w:tr>
      <w:tr>
        <w:tc>
          <w:tcPr>
            <w:tcW w:type="dxa" w:w="4320"/>
          </w:tcPr>
          <w:p>
            <w:r>
              <w:t>ring-indigo-950</w:t>
            </w:r>
          </w:p>
        </w:tc>
        <w:tc>
          <w:tcPr>
            <w:tcW w:type="dxa" w:w="4320"/>
          </w:tcPr>
          <w:p>
            <w:r>
              <w:t>--tw-ring-color: rgb(30 27 75);</w:t>
            </w:r>
          </w:p>
        </w:tc>
      </w:tr>
      <w:tr>
        <w:tc>
          <w:tcPr>
            <w:tcW w:type="dxa" w:w="4320"/>
          </w:tcPr>
          <w:p>
            <w:r>
              <w:t>ring-violet-50</w:t>
            </w:r>
          </w:p>
        </w:tc>
        <w:tc>
          <w:tcPr>
            <w:tcW w:type="dxa" w:w="4320"/>
          </w:tcPr>
          <w:p>
            <w:r>
              <w:t>--tw-ring-color: rgb(245 243 255);</w:t>
            </w:r>
          </w:p>
        </w:tc>
      </w:tr>
      <w:tr>
        <w:tc>
          <w:tcPr>
            <w:tcW w:type="dxa" w:w="4320"/>
          </w:tcPr>
          <w:p>
            <w:r>
              <w:t>ring-violet-100</w:t>
            </w:r>
          </w:p>
        </w:tc>
        <w:tc>
          <w:tcPr>
            <w:tcW w:type="dxa" w:w="4320"/>
          </w:tcPr>
          <w:p>
            <w:r>
              <w:t>--tw-ring-color: rgb(237 233 254);</w:t>
            </w:r>
          </w:p>
        </w:tc>
      </w:tr>
      <w:tr>
        <w:tc>
          <w:tcPr>
            <w:tcW w:type="dxa" w:w="4320"/>
          </w:tcPr>
          <w:p>
            <w:r>
              <w:t>ring-violet-200</w:t>
            </w:r>
          </w:p>
        </w:tc>
        <w:tc>
          <w:tcPr>
            <w:tcW w:type="dxa" w:w="4320"/>
          </w:tcPr>
          <w:p>
            <w:r>
              <w:t>--tw-ring-color: rgb(221 214 254);</w:t>
            </w:r>
          </w:p>
        </w:tc>
      </w:tr>
      <w:tr>
        <w:tc>
          <w:tcPr>
            <w:tcW w:type="dxa" w:w="4320"/>
          </w:tcPr>
          <w:p>
            <w:r>
              <w:t>ring-violet-300</w:t>
            </w:r>
          </w:p>
        </w:tc>
        <w:tc>
          <w:tcPr>
            <w:tcW w:type="dxa" w:w="4320"/>
          </w:tcPr>
          <w:p>
            <w:r>
              <w:t>--tw-ring-color: rgb(196 181 253);</w:t>
            </w:r>
          </w:p>
        </w:tc>
      </w:tr>
      <w:tr>
        <w:tc>
          <w:tcPr>
            <w:tcW w:type="dxa" w:w="4320"/>
          </w:tcPr>
          <w:p>
            <w:r>
              <w:t>ring-violet-400</w:t>
            </w:r>
          </w:p>
        </w:tc>
        <w:tc>
          <w:tcPr>
            <w:tcW w:type="dxa" w:w="4320"/>
          </w:tcPr>
          <w:p>
            <w:r>
              <w:t>--tw-ring-color: rgb(167 139 250);</w:t>
            </w:r>
          </w:p>
        </w:tc>
      </w:tr>
      <w:tr>
        <w:tc>
          <w:tcPr>
            <w:tcW w:type="dxa" w:w="4320"/>
          </w:tcPr>
          <w:p>
            <w:r>
              <w:t>ring-violet-500</w:t>
            </w:r>
          </w:p>
        </w:tc>
        <w:tc>
          <w:tcPr>
            <w:tcW w:type="dxa" w:w="4320"/>
          </w:tcPr>
          <w:p>
            <w:r>
              <w:t>--tw-ring-color: rgb(139 92 246);</w:t>
            </w:r>
          </w:p>
        </w:tc>
      </w:tr>
      <w:tr>
        <w:tc>
          <w:tcPr>
            <w:tcW w:type="dxa" w:w="4320"/>
          </w:tcPr>
          <w:p>
            <w:r>
              <w:t>ring-violet-600</w:t>
            </w:r>
          </w:p>
        </w:tc>
        <w:tc>
          <w:tcPr>
            <w:tcW w:type="dxa" w:w="4320"/>
          </w:tcPr>
          <w:p>
            <w:r>
              <w:t>--tw-ring-color: rgb(124 58 237);</w:t>
            </w:r>
          </w:p>
        </w:tc>
      </w:tr>
      <w:tr>
        <w:tc>
          <w:tcPr>
            <w:tcW w:type="dxa" w:w="4320"/>
          </w:tcPr>
          <w:p>
            <w:r>
              <w:t>ring-violet-700</w:t>
            </w:r>
          </w:p>
        </w:tc>
        <w:tc>
          <w:tcPr>
            <w:tcW w:type="dxa" w:w="4320"/>
          </w:tcPr>
          <w:p>
            <w:r>
              <w:t>--tw-ring-color: rgb(109 40 217);</w:t>
            </w:r>
          </w:p>
        </w:tc>
      </w:tr>
      <w:tr>
        <w:tc>
          <w:tcPr>
            <w:tcW w:type="dxa" w:w="4320"/>
          </w:tcPr>
          <w:p>
            <w:r>
              <w:t>ring-violet-800</w:t>
            </w:r>
          </w:p>
        </w:tc>
        <w:tc>
          <w:tcPr>
            <w:tcW w:type="dxa" w:w="4320"/>
          </w:tcPr>
          <w:p>
            <w:r>
              <w:t>--tw-ring-color: rgb(91 33 182);</w:t>
            </w:r>
          </w:p>
        </w:tc>
      </w:tr>
      <w:tr>
        <w:tc>
          <w:tcPr>
            <w:tcW w:type="dxa" w:w="4320"/>
          </w:tcPr>
          <w:p>
            <w:r>
              <w:t>ring-violet-900</w:t>
            </w:r>
          </w:p>
        </w:tc>
        <w:tc>
          <w:tcPr>
            <w:tcW w:type="dxa" w:w="4320"/>
          </w:tcPr>
          <w:p>
            <w:r>
              <w:t>--tw-ring-color: rgb(76 29 149);</w:t>
            </w:r>
          </w:p>
        </w:tc>
      </w:tr>
      <w:tr>
        <w:tc>
          <w:tcPr>
            <w:tcW w:type="dxa" w:w="4320"/>
          </w:tcPr>
          <w:p>
            <w:r>
              <w:t>ring-violet-950</w:t>
            </w:r>
          </w:p>
        </w:tc>
        <w:tc>
          <w:tcPr>
            <w:tcW w:type="dxa" w:w="4320"/>
          </w:tcPr>
          <w:p>
            <w:r>
              <w:t>--tw-ring-color: rgb(46 16 101);</w:t>
            </w:r>
          </w:p>
        </w:tc>
      </w:tr>
      <w:tr>
        <w:tc>
          <w:tcPr>
            <w:tcW w:type="dxa" w:w="4320"/>
          </w:tcPr>
          <w:p>
            <w:r>
              <w:t>ring-purple-50</w:t>
            </w:r>
          </w:p>
        </w:tc>
        <w:tc>
          <w:tcPr>
            <w:tcW w:type="dxa" w:w="4320"/>
          </w:tcPr>
          <w:p>
            <w:r>
              <w:t>--tw-ring-color: rgb(250 245 255);</w:t>
            </w:r>
          </w:p>
        </w:tc>
      </w:tr>
      <w:tr>
        <w:tc>
          <w:tcPr>
            <w:tcW w:type="dxa" w:w="4320"/>
          </w:tcPr>
          <w:p>
            <w:r>
              <w:t>ring-purple-100</w:t>
            </w:r>
          </w:p>
        </w:tc>
        <w:tc>
          <w:tcPr>
            <w:tcW w:type="dxa" w:w="4320"/>
          </w:tcPr>
          <w:p>
            <w:r>
              <w:t>--tw-ring-color: rgb(243 232 255);</w:t>
            </w:r>
          </w:p>
        </w:tc>
      </w:tr>
      <w:tr>
        <w:tc>
          <w:tcPr>
            <w:tcW w:type="dxa" w:w="4320"/>
          </w:tcPr>
          <w:p>
            <w:r>
              <w:t>ring-purple-200</w:t>
            </w:r>
          </w:p>
        </w:tc>
        <w:tc>
          <w:tcPr>
            <w:tcW w:type="dxa" w:w="4320"/>
          </w:tcPr>
          <w:p>
            <w:r>
              <w:t>--tw-ring-color: rgb(233 213 255);</w:t>
            </w:r>
          </w:p>
        </w:tc>
      </w:tr>
      <w:tr>
        <w:tc>
          <w:tcPr>
            <w:tcW w:type="dxa" w:w="4320"/>
          </w:tcPr>
          <w:p>
            <w:r>
              <w:t>ring-purple-300</w:t>
            </w:r>
          </w:p>
        </w:tc>
        <w:tc>
          <w:tcPr>
            <w:tcW w:type="dxa" w:w="4320"/>
          </w:tcPr>
          <w:p>
            <w:r>
              <w:t>--tw-ring-color: rgb(216 180 254);</w:t>
            </w:r>
          </w:p>
        </w:tc>
      </w:tr>
      <w:tr>
        <w:tc>
          <w:tcPr>
            <w:tcW w:type="dxa" w:w="4320"/>
          </w:tcPr>
          <w:p>
            <w:r>
              <w:t>ring-purple-400</w:t>
            </w:r>
          </w:p>
        </w:tc>
        <w:tc>
          <w:tcPr>
            <w:tcW w:type="dxa" w:w="4320"/>
          </w:tcPr>
          <w:p>
            <w:r>
              <w:t>--tw-ring-color: rgb(192 132 252);</w:t>
            </w:r>
          </w:p>
        </w:tc>
      </w:tr>
      <w:tr>
        <w:tc>
          <w:tcPr>
            <w:tcW w:type="dxa" w:w="4320"/>
          </w:tcPr>
          <w:p>
            <w:r>
              <w:t>ring-purple-500</w:t>
            </w:r>
          </w:p>
        </w:tc>
        <w:tc>
          <w:tcPr>
            <w:tcW w:type="dxa" w:w="4320"/>
          </w:tcPr>
          <w:p>
            <w:r>
              <w:t>--tw-ring-color: rgb(168 85 247);</w:t>
            </w:r>
          </w:p>
        </w:tc>
      </w:tr>
      <w:tr>
        <w:tc>
          <w:tcPr>
            <w:tcW w:type="dxa" w:w="4320"/>
          </w:tcPr>
          <w:p>
            <w:r>
              <w:t>ring-purple-600</w:t>
            </w:r>
          </w:p>
        </w:tc>
        <w:tc>
          <w:tcPr>
            <w:tcW w:type="dxa" w:w="4320"/>
          </w:tcPr>
          <w:p>
            <w:r>
              <w:t>--tw-ring-color: rgb(147 51 234);</w:t>
            </w:r>
          </w:p>
        </w:tc>
      </w:tr>
      <w:tr>
        <w:tc>
          <w:tcPr>
            <w:tcW w:type="dxa" w:w="4320"/>
          </w:tcPr>
          <w:p>
            <w:r>
              <w:t>ring-purple-700</w:t>
            </w:r>
          </w:p>
        </w:tc>
        <w:tc>
          <w:tcPr>
            <w:tcW w:type="dxa" w:w="4320"/>
          </w:tcPr>
          <w:p>
            <w:r>
              <w:t>--tw-ring-color: rgb(126 34 206);</w:t>
            </w:r>
          </w:p>
        </w:tc>
      </w:tr>
      <w:tr>
        <w:tc>
          <w:tcPr>
            <w:tcW w:type="dxa" w:w="4320"/>
          </w:tcPr>
          <w:p>
            <w:r>
              <w:t>ring-purple-800</w:t>
            </w:r>
          </w:p>
        </w:tc>
        <w:tc>
          <w:tcPr>
            <w:tcW w:type="dxa" w:w="4320"/>
          </w:tcPr>
          <w:p>
            <w:r>
              <w:t>--tw-ring-color: rgb(107 33 168);</w:t>
            </w:r>
          </w:p>
        </w:tc>
      </w:tr>
      <w:tr>
        <w:tc>
          <w:tcPr>
            <w:tcW w:type="dxa" w:w="4320"/>
          </w:tcPr>
          <w:p>
            <w:r>
              <w:t>ring-purple-900</w:t>
            </w:r>
          </w:p>
        </w:tc>
        <w:tc>
          <w:tcPr>
            <w:tcW w:type="dxa" w:w="4320"/>
          </w:tcPr>
          <w:p>
            <w:r>
              <w:t>--tw-ring-color: rgb(88 28 135);</w:t>
            </w:r>
          </w:p>
        </w:tc>
      </w:tr>
      <w:tr>
        <w:tc>
          <w:tcPr>
            <w:tcW w:type="dxa" w:w="4320"/>
          </w:tcPr>
          <w:p>
            <w:r>
              <w:t>ring-purple-950</w:t>
            </w:r>
          </w:p>
        </w:tc>
        <w:tc>
          <w:tcPr>
            <w:tcW w:type="dxa" w:w="4320"/>
          </w:tcPr>
          <w:p>
            <w:r>
              <w:t>--tw-ring-color: rgb(59 7 100);</w:t>
            </w:r>
          </w:p>
        </w:tc>
      </w:tr>
      <w:tr>
        <w:tc>
          <w:tcPr>
            <w:tcW w:type="dxa" w:w="4320"/>
          </w:tcPr>
          <w:p>
            <w:r>
              <w:t>ring-fuchsia-50</w:t>
            </w:r>
          </w:p>
        </w:tc>
        <w:tc>
          <w:tcPr>
            <w:tcW w:type="dxa" w:w="4320"/>
          </w:tcPr>
          <w:p>
            <w:r>
              <w:t>--tw-ring-color: rgb(253 244 255);</w:t>
            </w:r>
          </w:p>
        </w:tc>
      </w:tr>
      <w:tr>
        <w:tc>
          <w:tcPr>
            <w:tcW w:type="dxa" w:w="4320"/>
          </w:tcPr>
          <w:p>
            <w:r>
              <w:t>ring-fuchsia-100</w:t>
            </w:r>
          </w:p>
        </w:tc>
        <w:tc>
          <w:tcPr>
            <w:tcW w:type="dxa" w:w="4320"/>
          </w:tcPr>
          <w:p>
            <w:r>
              <w:t>--tw-ring-color: rgb(250 232 255);</w:t>
            </w:r>
          </w:p>
        </w:tc>
      </w:tr>
      <w:tr>
        <w:tc>
          <w:tcPr>
            <w:tcW w:type="dxa" w:w="4320"/>
          </w:tcPr>
          <w:p>
            <w:r>
              <w:t>ring-fuchsia-200</w:t>
            </w:r>
          </w:p>
        </w:tc>
        <w:tc>
          <w:tcPr>
            <w:tcW w:type="dxa" w:w="4320"/>
          </w:tcPr>
          <w:p>
            <w:r>
              <w:t>--tw-ring-color: rgb(245 208 254);</w:t>
            </w:r>
          </w:p>
        </w:tc>
      </w:tr>
      <w:tr>
        <w:tc>
          <w:tcPr>
            <w:tcW w:type="dxa" w:w="4320"/>
          </w:tcPr>
          <w:p>
            <w:r>
              <w:t>ring-fuchsia-300</w:t>
            </w:r>
          </w:p>
        </w:tc>
        <w:tc>
          <w:tcPr>
            <w:tcW w:type="dxa" w:w="4320"/>
          </w:tcPr>
          <w:p>
            <w:r>
              <w:t>--tw-ring-color: rgb(240 171 252);</w:t>
            </w:r>
          </w:p>
        </w:tc>
      </w:tr>
      <w:tr>
        <w:tc>
          <w:tcPr>
            <w:tcW w:type="dxa" w:w="4320"/>
          </w:tcPr>
          <w:p>
            <w:r>
              <w:t>ring-fuchsia-400</w:t>
            </w:r>
          </w:p>
        </w:tc>
        <w:tc>
          <w:tcPr>
            <w:tcW w:type="dxa" w:w="4320"/>
          </w:tcPr>
          <w:p>
            <w:r>
              <w:t>--tw-ring-color: rgb(232 121 249);</w:t>
            </w:r>
          </w:p>
        </w:tc>
      </w:tr>
      <w:tr>
        <w:tc>
          <w:tcPr>
            <w:tcW w:type="dxa" w:w="4320"/>
          </w:tcPr>
          <w:p>
            <w:r>
              <w:t>ring-fuchsia-500</w:t>
            </w:r>
          </w:p>
        </w:tc>
        <w:tc>
          <w:tcPr>
            <w:tcW w:type="dxa" w:w="4320"/>
          </w:tcPr>
          <w:p>
            <w:r>
              <w:t>--tw-ring-color: rgb(217 70 239);</w:t>
            </w:r>
          </w:p>
        </w:tc>
      </w:tr>
      <w:tr>
        <w:tc>
          <w:tcPr>
            <w:tcW w:type="dxa" w:w="4320"/>
          </w:tcPr>
          <w:p>
            <w:r>
              <w:t>ring-fuchsia-600</w:t>
            </w:r>
          </w:p>
        </w:tc>
        <w:tc>
          <w:tcPr>
            <w:tcW w:type="dxa" w:w="4320"/>
          </w:tcPr>
          <w:p>
            <w:r>
              <w:t>--tw-ring-color: rgb(192 38 211);</w:t>
            </w:r>
          </w:p>
        </w:tc>
      </w:tr>
      <w:tr>
        <w:tc>
          <w:tcPr>
            <w:tcW w:type="dxa" w:w="4320"/>
          </w:tcPr>
          <w:p>
            <w:r>
              <w:t>ring-fuchsia-700</w:t>
            </w:r>
          </w:p>
        </w:tc>
        <w:tc>
          <w:tcPr>
            <w:tcW w:type="dxa" w:w="4320"/>
          </w:tcPr>
          <w:p>
            <w:r>
              <w:t>--tw-ring-color: rgb(162 28 175);</w:t>
            </w:r>
          </w:p>
        </w:tc>
      </w:tr>
      <w:tr>
        <w:tc>
          <w:tcPr>
            <w:tcW w:type="dxa" w:w="4320"/>
          </w:tcPr>
          <w:p>
            <w:r>
              <w:t>ring-fuchsia-800</w:t>
            </w:r>
          </w:p>
        </w:tc>
        <w:tc>
          <w:tcPr>
            <w:tcW w:type="dxa" w:w="4320"/>
          </w:tcPr>
          <w:p>
            <w:r>
              <w:t>--tw-ring-color: rgb(134 25 143);</w:t>
            </w:r>
          </w:p>
        </w:tc>
      </w:tr>
      <w:tr>
        <w:tc>
          <w:tcPr>
            <w:tcW w:type="dxa" w:w="4320"/>
          </w:tcPr>
          <w:p>
            <w:r>
              <w:t>ring-fuchsia-900</w:t>
            </w:r>
          </w:p>
        </w:tc>
        <w:tc>
          <w:tcPr>
            <w:tcW w:type="dxa" w:w="4320"/>
          </w:tcPr>
          <w:p>
            <w:r>
              <w:t>--tw-ring-color: rgb(112 26 117);</w:t>
            </w:r>
          </w:p>
        </w:tc>
      </w:tr>
      <w:tr>
        <w:tc>
          <w:tcPr>
            <w:tcW w:type="dxa" w:w="4320"/>
          </w:tcPr>
          <w:p>
            <w:r>
              <w:t>ring-fuchsia-950</w:t>
            </w:r>
          </w:p>
        </w:tc>
        <w:tc>
          <w:tcPr>
            <w:tcW w:type="dxa" w:w="4320"/>
          </w:tcPr>
          <w:p>
            <w:r>
              <w:t>--tw-ring-color: rgb(74 4 78);</w:t>
            </w:r>
          </w:p>
        </w:tc>
      </w:tr>
      <w:tr>
        <w:tc>
          <w:tcPr>
            <w:tcW w:type="dxa" w:w="4320"/>
          </w:tcPr>
          <w:p>
            <w:r>
              <w:t>ring-pink-50</w:t>
            </w:r>
          </w:p>
        </w:tc>
        <w:tc>
          <w:tcPr>
            <w:tcW w:type="dxa" w:w="4320"/>
          </w:tcPr>
          <w:p>
            <w:r>
              <w:t>--tw-ring-color: rgb(253 242 248);</w:t>
            </w:r>
          </w:p>
        </w:tc>
      </w:tr>
      <w:tr>
        <w:tc>
          <w:tcPr>
            <w:tcW w:type="dxa" w:w="4320"/>
          </w:tcPr>
          <w:p>
            <w:r>
              <w:t>ring-pink-100</w:t>
            </w:r>
          </w:p>
        </w:tc>
        <w:tc>
          <w:tcPr>
            <w:tcW w:type="dxa" w:w="4320"/>
          </w:tcPr>
          <w:p>
            <w:r>
              <w:t>--tw-ring-color: rgb(252 231 243);</w:t>
            </w:r>
          </w:p>
        </w:tc>
      </w:tr>
      <w:tr>
        <w:tc>
          <w:tcPr>
            <w:tcW w:type="dxa" w:w="4320"/>
          </w:tcPr>
          <w:p>
            <w:r>
              <w:t>ring-pink-200</w:t>
            </w:r>
          </w:p>
        </w:tc>
        <w:tc>
          <w:tcPr>
            <w:tcW w:type="dxa" w:w="4320"/>
          </w:tcPr>
          <w:p>
            <w:r>
              <w:t>--tw-ring-color: rgb(251 207 232);</w:t>
            </w:r>
          </w:p>
        </w:tc>
      </w:tr>
      <w:tr>
        <w:tc>
          <w:tcPr>
            <w:tcW w:type="dxa" w:w="4320"/>
          </w:tcPr>
          <w:p>
            <w:r>
              <w:t>ring-pink-300</w:t>
            </w:r>
          </w:p>
        </w:tc>
        <w:tc>
          <w:tcPr>
            <w:tcW w:type="dxa" w:w="4320"/>
          </w:tcPr>
          <w:p>
            <w:r>
              <w:t>--tw-ring-color: rgb(249 168 212);</w:t>
            </w:r>
          </w:p>
        </w:tc>
      </w:tr>
      <w:tr>
        <w:tc>
          <w:tcPr>
            <w:tcW w:type="dxa" w:w="4320"/>
          </w:tcPr>
          <w:p>
            <w:r>
              <w:t>ring-pink-400</w:t>
            </w:r>
          </w:p>
        </w:tc>
        <w:tc>
          <w:tcPr>
            <w:tcW w:type="dxa" w:w="4320"/>
          </w:tcPr>
          <w:p>
            <w:r>
              <w:t>--tw-ring-color: rgb(244 114 182);</w:t>
            </w:r>
          </w:p>
        </w:tc>
      </w:tr>
      <w:tr>
        <w:tc>
          <w:tcPr>
            <w:tcW w:type="dxa" w:w="4320"/>
          </w:tcPr>
          <w:p>
            <w:r>
              <w:t>ring-pink-500</w:t>
            </w:r>
          </w:p>
        </w:tc>
        <w:tc>
          <w:tcPr>
            <w:tcW w:type="dxa" w:w="4320"/>
          </w:tcPr>
          <w:p>
            <w:r>
              <w:t>--tw-ring-color: rgb(236 72 153);</w:t>
            </w:r>
          </w:p>
        </w:tc>
      </w:tr>
      <w:tr>
        <w:tc>
          <w:tcPr>
            <w:tcW w:type="dxa" w:w="4320"/>
          </w:tcPr>
          <w:p>
            <w:r>
              <w:t>ring-pink-600</w:t>
            </w:r>
          </w:p>
        </w:tc>
        <w:tc>
          <w:tcPr>
            <w:tcW w:type="dxa" w:w="4320"/>
          </w:tcPr>
          <w:p>
            <w:r>
              <w:t>--tw-ring-color: rgb(219 39 119);</w:t>
            </w:r>
          </w:p>
        </w:tc>
      </w:tr>
      <w:tr>
        <w:tc>
          <w:tcPr>
            <w:tcW w:type="dxa" w:w="4320"/>
          </w:tcPr>
          <w:p>
            <w:r>
              <w:t>ring-pink-700</w:t>
            </w:r>
          </w:p>
        </w:tc>
        <w:tc>
          <w:tcPr>
            <w:tcW w:type="dxa" w:w="4320"/>
          </w:tcPr>
          <w:p>
            <w:r>
              <w:t>--tw-ring-color: rgb(190 24 93);</w:t>
            </w:r>
          </w:p>
        </w:tc>
      </w:tr>
      <w:tr>
        <w:tc>
          <w:tcPr>
            <w:tcW w:type="dxa" w:w="4320"/>
          </w:tcPr>
          <w:p>
            <w:r>
              <w:t>ring-pink-800</w:t>
            </w:r>
          </w:p>
        </w:tc>
        <w:tc>
          <w:tcPr>
            <w:tcW w:type="dxa" w:w="4320"/>
          </w:tcPr>
          <w:p>
            <w:r>
              <w:t>--tw-ring-color: rgb(157 23 77);</w:t>
            </w:r>
          </w:p>
        </w:tc>
      </w:tr>
      <w:tr>
        <w:tc>
          <w:tcPr>
            <w:tcW w:type="dxa" w:w="4320"/>
          </w:tcPr>
          <w:p>
            <w:r>
              <w:t>ring-pink-900</w:t>
            </w:r>
          </w:p>
        </w:tc>
        <w:tc>
          <w:tcPr>
            <w:tcW w:type="dxa" w:w="4320"/>
          </w:tcPr>
          <w:p>
            <w:r>
              <w:t>--tw-ring-color: rgb(131 24 67);</w:t>
            </w:r>
          </w:p>
        </w:tc>
      </w:tr>
      <w:tr>
        <w:tc>
          <w:tcPr>
            <w:tcW w:type="dxa" w:w="4320"/>
          </w:tcPr>
          <w:p>
            <w:r>
              <w:t>ring-pink-950</w:t>
            </w:r>
          </w:p>
        </w:tc>
        <w:tc>
          <w:tcPr>
            <w:tcW w:type="dxa" w:w="4320"/>
          </w:tcPr>
          <w:p>
            <w:r>
              <w:t>--tw-ring-color: rgb(80 7 36);</w:t>
            </w:r>
          </w:p>
        </w:tc>
      </w:tr>
      <w:tr>
        <w:tc>
          <w:tcPr>
            <w:tcW w:type="dxa" w:w="4320"/>
          </w:tcPr>
          <w:p>
            <w:r>
              <w:t>ring-rose-50</w:t>
            </w:r>
          </w:p>
        </w:tc>
        <w:tc>
          <w:tcPr>
            <w:tcW w:type="dxa" w:w="4320"/>
          </w:tcPr>
          <w:p>
            <w:r>
              <w:t>--tw-ring-color: rgb(255 241 242);</w:t>
            </w:r>
          </w:p>
        </w:tc>
      </w:tr>
      <w:tr>
        <w:tc>
          <w:tcPr>
            <w:tcW w:type="dxa" w:w="4320"/>
          </w:tcPr>
          <w:p>
            <w:r>
              <w:t>ring-rose-100</w:t>
            </w:r>
          </w:p>
        </w:tc>
        <w:tc>
          <w:tcPr>
            <w:tcW w:type="dxa" w:w="4320"/>
          </w:tcPr>
          <w:p>
            <w:r>
              <w:t>--tw-ring-color: rgb(255 228 230);</w:t>
            </w:r>
          </w:p>
        </w:tc>
      </w:tr>
      <w:tr>
        <w:tc>
          <w:tcPr>
            <w:tcW w:type="dxa" w:w="4320"/>
          </w:tcPr>
          <w:p>
            <w:r>
              <w:t>ring-rose-200</w:t>
            </w:r>
          </w:p>
        </w:tc>
        <w:tc>
          <w:tcPr>
            <w:tcW w:type="dxa" w:w="4320"/>
          </w:tcPr>
          <w:p>
            <w:r>
              <w:t>--tw-ring-color: rgb(254 205 211);</w:t>
            </w:r>
          </w:p>
        </w:tc>
      </w:tr>
      <w:tr>
        <w:tc>
          <w:tcPr>
            <w:tcW w:type="dxa" w:w="4320"/>
          </w:tcPr>
          <w:p>
            <w:r>
              <w:t>ring-rose-300</w:t>
            </w:r>
          </w:p>
        </w:tc>
        <w:tc>
          <w:tcPr>
            <w:tcW w:type="dxa" w:w="4320"/>
          </w:tcPr>
          <w:p>
            <w:r>
              <w:t>--tw-ring-color: rgb(253 164 175);</w:t>
            </w:r>
          </w:p>
        </w:tc>
      </w:tr>
      <w:tr>
        <w:tc>
          <w:tcPr>
            <w:tcW w:type="dxa" w:w="4320"/>
          </w:tcPr>
          <w:p>
            <w:r>
              <w:t>ring-rose-400</w:t>
            </w:r>
          </w:p>
        </w:tc>
        <w:tc>
          <w:tcPr>
            <w:tcW w:type="dxa" w:w="4320"/>
          </w:tcPr>
          <w:p>
            <w:r>
              <w:t>--tw-ring-color: rgb(251 113 133);</w:t>
            </w:r>
          </w:p>
        </w:tc>
      </w:tr>
      <w:tr>
        <w:tc>
          <w:tcPr>
            <w:tcW w:type="dxa" w:w="4320"/>
          </w:tcPr>
          <w:p>
            <w:r>
              <w:t>ring-rose-500</w:t>
            </w:r>
          </w:p>
        </w:tc>
        <w:tc>
          <w:tcPr>
            <w:tcW w:type="dxa" w:w="4320"/>
          </w:tcPr>
          <w:p>
            <w:r>
              <w:t>--tw-ring-color: rgb(244 63 94);</w:t>
            </w:r>
          </w:p>
        </w:tc>
      </w:tr>
      <w:tr>
        <w:tc>
          <w:tcPr>
            <w:tcW w:type="dxa" w:w="4320"/>
          </w:tcPr>
          <w:p>
            <w:r>
              <w:t>ring-rose-600</w:t>
            </w:r>
          </w:p>
        </w:tc>
        <w:tc>
          <w:tcPr>
            <w:tcW w:type="dxa" w:w="4320"/>
          </w:tcPr>
          <w:p>
            <w:r>
              <w:t>--tw-ring-color: rgb(225 29 72);</w:t>
            </w:r>
          </w:p>
        </w:tc>
      </w:tr>
      <w:tr>
        <w:tc>
          <w:tcPr>
            <w:tcW w:type="dxa" w:w="4320"/>
          </w:tcPr>
          <w:p>
            <w:r>
              <w:t>ring-rose-700</w:t>
            </w:r>
          </w:p>
        </w:tc>
        <w:tc>
          <w:tcPr>
            <w:tcW w:type="dxa" w:w="4320"/>
          </w:tcPr>
          <w:p>
            <w:r>
              <w:t>--tw-ring-color: rgb(190 18 60);</w:t>
            </w:r>
          </w:p>
        </w:tc>
      </w:tr>
      <w:tr>
        <w:tc>
          <w:tcPr>
            <w:tcW w:type="dxa" w:w="4320"/>
          </w:tcPr>
          <w:p>
            <w:r>
              <w:t>ring-rose-800</w:t>
            </w:r>
          </w:p>
        </w:tc>
        <w:tc>
          <w:tcPr>
            <w:tcW w:type="dxa" w:w="4320"/>
          </w:tcPr>
          <w:p>
            <w:r>
              <w:t>--tw-ring-color: rgb(159 18 57);</w:t>
            </w:r>
          </w:p>
        </w:tc>
      </w:tr>
      <w:tr>
        <w:tc>
          <w:tcPr>
            <w:tcW w:type="dxa" w:w="4320"/>
          </w:tcPr>
          <w:p>
            <w:r>
              <w:t>ring-rose-900</w:t>
            </w:r>
          </w:p>
        </w:tc>
        <w:tc>
          <w:tcPr>
            <w:tcW w:type="dxa" w:w="4320"/>
          </w:tcPr>
          <w:p>
            <w:r>
              <w:t>--tw-ring-color: rgb(136 19 55);</w:t>
            </w:r>
          </w:p>
        </w:tc>
      </w:tr>
      <w:tr>
        <w:tc>
          <w:tcPr>
            <w:tcW w:type="dxa" w:w="4320"/>
          </w:tcPr>
          <w:p>
            <w:r>
              <w:t>ring-rose-950</w:t>
            </w:r>
          </w:p>
        </w:tc>
        <w:tc>
          <w:tcPr>
            <w:tcW w:type="dxa" w:w="4320"/>
          </w:tcPr>
          <w:p>
            <w:r>
              <w:t>--tw-ring-color: rgb(76 5 25);</w:t>
            </w:r>
          </w:p>
        </w:tc>
      </w:tr>
    </w:tbl>
    <w:p>
      <w:r>
        <w:rPr>
          <w:b/>
        </w:rPr>
        <w:t>Tabela encontrada em: https://tailwindcss.com/docs/ring-offset-width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ring-offset-0</w:t>
            </w:r>
          </w:p>
        </w:tc>
        <w:tc>
          <w:tcPr>
            <w:tcW w:type="dxa" w:w="4320"/>
          </w:tcPr>
          <w:p>
            <w:r>
              <w:t>--tw-ring-offset-width: 0px;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ring-offset-1</w:t>
            </w:r>
          </w:p>
        </w:tc>
        <w:tc>
          <w:tcPr>
            <w:tcW w:type="dxa" w:w="4320"/>
          </w:tcPr>
          <w:p>
            <w:r>
              <w:t>--tw-ring-offset-width: 1px;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ring-offset-2</w:t>
            </w:r>
          </w:p>
        </w:tc>
        <w:tc>
          <w:tcPr>
            <w:tcW w:type="dxa" w:w="4320"/>
          </w:tcPr>
          <w:p>
            <w:r>
              <w:t>--tw-ring-offset-width: 2px;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ring-offset-4</w:t>
            </w:r>
          </w:p>
        </w:tc>
        <w:tc>
          <w:tcPr>
            <w:tcW w:type="dxa" w:w="4320"/>
          </w:tcPr>
          <w:p>
            <w:r>
              <w:t>--tw-ring-offset-width: 4px;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ring-offset-8</w:t>
            </w:r>
          </w:p>
        </w:tc>
        <w:tc>
          <w:tcPr>
            <w:tcW w:type="dxa" w:w="4320"/>
          </w:tcPr>
          <w:p>
            <w:r>
              <w:t>--tw-ring-offset-width: 8px;</w:t>
              <w:br/>
              <w:t>box-shadow: 0 0 0 var(--tw-ring-offset-width) var(--tw-ring-offset-color), var(--tw-ring-shadow);</w:t>
            </w:r>
          </w:p>
        </w:tc>
      </w:tr>
    </w:tbl>
    <w:p>
      <w:r>
        <w:rPr>
          <w:b/>
        </w:rPr>
        <w:t>Tabela encontrada em: https://tailwindcss.com/docs/ring-offset-color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ring-offset-inherit</w:t>
            </w:r>
          </w:p>
        </w:tc>
        <w:tc>
          <w:tcPr>
            <w:tcW w:type="dxa" w:w="4320"/>
          </w:tcPr>
          <w:p>
            <w:r>
              <w:t>--tw-ring-offset-color: inherit;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ring-offset-current</w:t>
            </w:r>
          </w:p>
        </w:tc>
        <w:tc>
          <w:tcPr>
            <w:tcW w:type="dxa" w:w="4320"/>
          </w:tcPr>
          <w:p>
            <w:r>
              <w:t>--tw-ring-offset-color: currentColor;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ring-offset-transparent</w:t>
            </w:r>
          </w:p>
        </w:tc>
        <w:tc>
          <w:tcPr>
            <w:tcW w:type="dxa" w:w="4320"/>
          </w:tcPr>
          <w:p>
            <w:r>
              <w:t>--tw-ring-offset-color: transparent;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ring-offset-black</w:t>
            </w:r>
          </w:p>
        </w:tc>
        <w:tc>
          <w:tcPr>
            <w:tcW w:type="dxa" w:w="4320"/>
          </w:tcPr>
          <w:p>
            <w:r>
              <w:t>--tw-ring-offset-color: #000;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ring-offset-white</w:t>
            </w:r>
          </w:p>
        </w:tc>
        <w:tc>
          <w:tcPr>
            <w:tcW w:type="dxa" w:w="4320"/>
          </w:tcPr>
          <w:p>
            <w:r>
              <w:t>--tw-ring-offset-color: #fff;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ring-offset-slate-50</w:t>
            </w:r>
          </w:p>
        </w:tc>
        <w:tc>
          <w:tcPr>
            <w:tcW w:type="dxa" w:w="4320"/>
          </w:tcPr>
          <w:p>
            <w:r>
              <w:t>--tw-ring-offset-color: #f8fafc;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ring-offset-slate-100</w:t>
            </w:r>
          </w:p>
        </w:tc>
        <w:tc>
          <w:tcPr>
            <w:tcW w:type="dxa" w:w="4320"/>
          </w:tcPr>
          <w:p>
            <w:r>
              <w:t>--tw-ring-offset-color: #f1f5f9;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ring-offset-slate-200</w:t>
            </w:r>
          </w:p>
        </w:tc>
        <w:tc>
          <w:tcPr>
            <w:tcW w:type="dxa" w:w="4320"/>
          </w:tcPr>
          <w:p>
            <w:r>
              <w:t>--tw-ring-offset-color: #e2e8f0;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ring-offset-slate-300</w:t>
            </w:r>
          </w:p>
        </w:tc>
        <w:tc>
          <w:tcPr>
            <w:tcW w:type="dxa" w:w="4320"/>
          </w:tcPr>
          <w:p>
            <w:r>
              <w:t>--tw-ring-offset-color: #cbd5e1;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ring-offset-slate-400</w:t>
            </w:r>
          </w:p>
        </w:tc>
        <w:tc>
          <w:tcPr>
            <w:tcW w:type="dxa" w:w="4320"/>
          </w:tcPr>
          <w:p>
            <w:r>
              <w:t>--tw-ring-offset-color: #94a3b8;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ring-offset-slate-500</w:t>
            </w:r>
          </w:p>
        </w:tc>
        <w:tc>
          <w:tcPr>
            <w:tcW w:type="dxa" w:w="4320"/>
          </w:tcPr>
          <w:p>
            <w:r>
              <w:t>--tw-ring-offset-color: #64748b;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ring-offset-slate-600</w:t>
            </w:r>
          </w:p>
        </w:tc>
        <w:tc>
          <w:tcPr>
            <w:tcW w:type="dxa" w:w="4320"/>
          </w:tcPr>
          <w:p>
            <w:r>
              <w:t>--tw-ring-offset-color: #475569;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ring-offset-slate-700</w:t>
            </w:r>
          </w:p>
        </w:tc>
        <w:tc>
          <w:tcPr>
            <w:tcW w:type="dxa" w:w="4320"/>
          </w:tcPr>
          <w:p>
            <w:r>
              <w:t>--tw-ring-offset-color: #334155;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ring-offset-slate-800</w:t>
            </w:r>
          </w:p>
        </w:tc>
        <w:tc>
          <w:tcPr>
            <w:tcW w:type="dxa" w:w="4320"/>
          </w:tcPr>
          <w:p>
            <w:r>
              <w:t>--tw-ring-offset-color: #1e293b;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ring-offset-slate-900</w:t>
            </w:r>
          </w:p>
        </w:tc>
        <w:tc>
          <w:tcPr>
            <w:tcW w:type="dxa" w:w="4320"/>
          </w:tcPr>
          <w:p>
            <w:r>
              <w:t>--tw-ring-offset-color: #0f172a;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ring-offset-slate-950</w:t>
            </w:r>
          </w:p>
        </w:tc>
        <w:tc>
          <w:tcPr>
            <w:tcW w:type="dxa" w:w="4320"/>
          </w:tcPr>
          <w:p>
            <w:r>
              <w:t>--tw-ring-offset-color: #020617;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ring-offset-gray-50</w:t>
            </w:r>
          </w:p>
        </w:tc>
        <w:tc>
          <w:tcPr>
            <w:tcW w:type="dxa" w:w="4320"/>
          </w:tcPr>
          <w:p>
            <w:r>
              <w:t>--tw-ring-offset-color: #f9fafb;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ring-offset-gray-100</w:t>
            </w:r>
          </w:p>
        </w:tc>
        <w:tc>
          <w:tcPr>
            <w:tcW w:type="dxa" w:w="4320"/>
          </w:tcPr>
          <w:p>
            <w:r>
              <w:t>--tw-ring-offset-color: #f3f4f6;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ring-offset-gray-200</w:t>
            </w:r>
          </w:p>
        </w:tc>
        <w:tc>
          <w:tcPr>
            <w:tcW w:type="dxa" w:w="4320"/>
          </w:tcPr>
          <w:p>
            <w:r>
              <w:t>--tw-ring-offset-color: #e5e7eb;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ring-offset-gray-300</w:t>
            </w:r>
          </w:p>
        </w:tc>
        <w:tc>
          <w:tcPr>
            <w:tcW w:type="dxa" w:w="4320"/>
          </w:tcPr>
          <w:p>
            <w:r>
              <w:t>--tw-ring-offset-color: #d1d5db;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ring-offset-gray-400</w:t>
            </w:r>
          </w:p>
        </w:tc>
        <w:tc>
          <w:tcPr>
            <w:tcW w:type="dxa" w:w="4320"/>
          </w:tcPr>
          <w:p>
            <w:r>
              <w:t>--tw-ring-offset-color: #9ca3af;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ring-offset-gray-500</w:t>
            </w:r>
          </w:p>
        </w:tc>
        <w:tc>
          <w:tcPr>
            <w:tcW w:type="dxa" w:w="4320"/>
          </w:tcPr>
          <w:p>
            <w:r>
              <w:t>--tw-ring-offset-color: #6b7280;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ring-offset-gray-600</w:t>
            </w:r>
          </w:p>
        </w:tc>
        <w:tc>
          <w:tcPr>
            <w:tcW w:type="dxa" w:w="4320"/>
          </w:tcPr>
          <w:p>
            <w:r>
              <w:t>--tw-ring-offset-color: #4b5563;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ring-offset-gray-700</w:t>
            </w:r>
          </w:p>
        </w:tc>
        <w:tc>
          <w:tcPr>
            <w:tcW w:type="dxa" w:w="4320"/>
          </w:tcPr>
          <w:p>
            <w:r>
              <w:t>--tw-ring-offset-color: #374151;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ring-offset-gray-800</w:t>
            </w:r>
          </w:p>
        </w:tc>
        <w:tc>
          <w:tcPr>
            <w:tcW w:type="dxa" w:w="4320"/>
          </w:tcPr>
          <w:p>
            <w:r>
              <w:t>--tw-ring-offset-color: #1f2937;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ring-offset-gray-900</w:t>
            </w:r>
          </w:p>
        </w:tc>
        <w:tc>
          <w:tcPr>
            <w:tcW w:type="dxa" w:w="4320"/>
          </w:tcPr>
          <w:p>
            <w:r>
              <w:t>--tw-ring-offset-color: #111827;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ring-offset-gray-950</w:t>
            </w:r>
          </w:p>
        </w:tc>
        <w:tc>
          <w:tcPr>
            <w:tcW w:type="dxa" w:w="4320"/>
          </w:tcPr>
          <w:p>
            <w:r>
              <w:t>--tw-ring-offset-color: #030712;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ring-offset-zinc-50</w:t>
            </w:r>
          </w:p>
        </w:tc>
        <w:tc>
          <w:tcPr>
            <w:tcW w:type="dxa" w:w="4320"/>
          </w:tcPr>
          <w:p>
            <w:r>
              <w:t>--tw-ring-offset-color: #fafafa;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ring-offset-zinc-100</w:t>
            </w:r>
          </w:p>
        </w:tc>
        <w:tc>
          <w:tcPr>
            <w:tcW w:type="dxa" w:w="4320"/>
          </w:tcPr>
          <w:p>
            <w:r>
              <w:t>--tw-ring-offset-color: #f4f4f5;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ring-offset-zinc-200</w:t>
            </w:r>
          </w:p>
        </w:tc>
        <w:tc>
          <w:tcPr>
            <w:tcW w:type="dxa" w:w="4320"/>
          </w:tcPr>
          <w:p>
            <w:r>
              <w:t>--tw-ring-offset-color: #e4e4e7;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ring-offset-zinc-300</w:t>
            </w:r>
          </w:p>
        </w:tc>
        <w:tc>
          <w:tcPr>
            <w:tcW w:type="dxa" w:w="4320"/>
          </w:tcPr>
          <w:p>
            <w:r>
              <w:t>--tw-ring-offset-color: #d4d4d8;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ring-offset-zinc-400</w:t>
            </w:r>
          </w:p>
        </w:tc>
        <w:tc>
          <w:tcPr>
            <w:tcW w:type="dxa" w:w="4320"/>
          </w:tcPr>
          <w:p>
            <w:r>
              <w:t>--tw-ring-offset-color: #a1a1aa;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ring-offset-zinc-500</w:t>
            </w:r>
          </w:p>
        </w:tc>
        <w:tc>
          <w:tcPr>
            <w:tcW w:type="dxa" w:w="4320"/>
          </w:tcPr>
          <w:p>
            <w:r>
              <w:t>--tw-ring-offset-color: #71717a;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ring-offset-zinc-600</w:t>
            </w:r>
          </w:p>
        </w:tc>
        <w:tc>
          <w:tcPr>
            <w:tcW w:type="dxa" w:w="4320"/>
          </w:tcPr>
          <w:p>
            <w:r>
              <w:t>--tw-ring-offset-color: #52525b;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ring-offset-zinc-700</w:t>
            </w:r>
          </w:p>
        </w:tc>
        <w:tc>
          <w:tcPr>
            <w:tcW w:type="dxa" w:w="4320"/>
          </w:tcPr>
          <w:p>
            <w:r>
              <w:t>--tw-ring-offset-color: #3f3f46;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ring-offset-zinc-800</w:t>
            </w:r>
          </w:p>
        </w:tc>
        <w:tc>
          <w:tcPr>
            <w:tcW w:type="dxa" w:w="4320"/>
          </w:tcPr>
          <w:p>
            <w:r>
              <w:t>--tw-ring-offset-color: #27272a;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ring-offset-zinc-900</w:t>
            </w:r>
          </w:p>
        </w:tc>
        <w:tc>
          <w:tcPr>
            <w:tcW w:type="dxa" w:w="4320"/>
          </w:tcPr>
          <w:p>
            <w:r>
              <w:t>--tw-ring-offset-color: #18181b;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ring-offset-zinc-950</w:t>
            </w:r>
          </w:p>
        </w:tc>
        <w:tc>
          <w:tcPr>
            <w:tcW w:type="dxa" w:w="4320"/>
          </w:tcPr>
          <w:p>
            <w:r>
              <w:t>--tw-ring-offset-color: #09090b;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ring-offset-neutral-50</w:t>
            </w:r>
          </w:p>
        </w:tc>
        <w:tc>
          <w:tcPr>
            <w:tcW w:type="dxa" w:w="4320"/>
          </w:tcPr>
          <w:p>
            <w:r>
              <w:t>--tw-ring-offset-color: #fafafa;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ring-offset-neutral-100</w:t>
            </w:r>
          </w:p>
        </w:tc>
        <w:tc>
          <w:tcPr>
            <w:tcW w:type="dxa" w:w="4320"/>
          </w:tcPr>
          <w:p>
            <w:r>
              <w:t>--tw-ring-offset-color: #f5f5f5;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ring-offset-neutral-200</w:t>
            </w:r>
          </w:p>
        </w:tc>
        <w:tc>
          <w:tcPr>
            <w:tcW w:type="dxa" w:w="4320"/>
          </w:tcPr>
          <w:p>
            <w:r>
              <w:t>--tw-ring-offset-color: #e5e5e5;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ring-offset-neutral-300</w:t>
            </w:r>
          </w:p>
        </w:tc>
        <w:tc>
          <w:tcPr>
            <w:tcW w:type="dxa" w:w="4320"/>
          </w:tcPr>
          <w:p>
            <w:r>
              <w:t>--tw-ring-offset-color: #d4d4d4;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ring-offset-neutral-400</w:t>
            </w:r>
          </w:p>
        </w:tc>
        <w:tc>
          <w:tcPr>
            <w:tcW w:type="dxa" w:w="4320"/>
          </w:tcPr>
          <w:p>
            <w:r>
              <w:t>--tw-ring-offset-color: #a3a3a3;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ring-offset-neutral-500</w:t>
            </w:r>
          </w:p>
        </w:tc>
        <w:tc>
          <w:tcPr>
            <w:tcW w:type="dxa" w:w="4320"/>
          </w:tcPr>
          <w:p>
            <w:r>
              <w:t>--tw-ring-offset-color: #737373;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ring-offset-neutral-600</w:t>
            </w:r>
          </w:p>
        </w:tc>
        <w:tc>
          <w:tcPr>
            <w:tcW w:type="dxa" w:w="4320"/>
          </w:tcPr>
          <w:p>
            <w:r>
              <w:t>--tw-ring-offset-color: #525252;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ring-offset-neutral-700</w:t>
            </w:r>
          </w:p>
        </w:tc>
        <w:tc>
          <w:tcPr>
            <w:tcW w:type="dxa" w:w="4320"/>
          </w:tcPr>
          <w:p>
            <w:r>
              <w:t>--tw-ring-offset-color: #404040;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ring-offset-neutral-800</w:t>
            </w:r>
          </w:p>
        </w:tc>
        <w:tc>
          <w:tcPr>
            <w:tcW w:type="dxa" w:w="4320"/>
          </w:tcPr>
          <w:p>
            <w:r>
              <w:t>--tw-ring-offset-color: #262626;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ring-offset-neutral-900</w:t>
            </w:r>
          </w:p>
        </w:tc>
        <w:tc>
          <w:tcPr>
            <w:tcW w:type="dxa" w:w="4320"/>
          </w:tcPr>
          <w:p>
            <w:r>
              <w:t>--tw-ring-offset-color: #171717;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ring-offset-neutral-950</w:t>
            </w:r>
          </w:p>
        </w:tc>
        <w:tc>
          <w:tcPr>
            <w:tcW w:type="dxa" w:w="4320"/>
          </w:tcPr>
          <w:p>
            <w:r>
              <w:t>--tw-ring-offset-color: #0a0a0a;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ring-offset-stone-50</w:t>
            </w:r>
          </w:p>
        </w:tc>
        <w:tc>
          <w:tcPr>
            <w:tcW w:type="dxa" w:w="4320"/>
          </w:tcPr>
          <w:p>
            <w:r>
              <w:t>--tw-ring-offset-color: #fafaf9;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ring-offset-stone-100</w:t>
            </w:r>
          </w:p>
        </w:tc>
        <w:tc>
          <w:tcPr>
            <w:tcW w:type="dxa" w:w="4320"/>
          </w:tcPr>
          <w:p>
            <w:r>
              <w:t>--tw-ring-offset-color: #f5f5f4;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ring-offset-stone-200</w:t>
            </w:r>
          </w:p>
        </w:tc>
        <w:tc>
          <w:tcPr>
            <w:tcW w:type="dxa" w:w="4320"/>
          </w:tcPr>
          <w:p>
            <w:r>
              <w:t>--tw-ring-offset-color: #e7e5e4;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ring-offset-stone-300</w:t>
            </w:r>
          </w:p>
        </w:tc>
        <w:tc>
          <w:tcPr>
            <w:tcW w:type="dxa" w:w="4320"/>
          </w:tcPr>
          <w:p>
            <w:r>
              <w:t>--tw-ring-offset-color: #d6d3d1;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ring-offset-stone-400</w:t>
            </w:r>
          </w:p>
        </w:tc>
        <w:tc>
          <w:tcPr>
            <w:tcW w:type="dxa" w:w="4320"/>
          </w:tcPr>
          <w:p>
            <w:r>
              <w:t>--tw-ring-offset-color: #a8a29e;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ring-offset-stone-500</w:t>
            </w:r>
          </w:p>
        </w:tc>
        <w:tc>
          <w:tcPr>
            <w:tcW w:type="dxa" w:w="4320"/>
          </w:tcPr>
          <w:p>
            <w:r>
              <w:t>--tw-ring-offset-color: #78716c;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ring-offset-stone-600</w:t>
            </w:r>
          </w:p>
        </w:tc>
        <w:tc>
          <w:tcPr>
            <w:tcW w:type="dxa" w:w="4320"/>
          </w:tcPr>
          <w:p>
            <w:r>
              <w:t>--tw-ring-offset-color: #57534e;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ring-offset-stone-700</w:t>
            </w:r>
          </w:p>
        </w:tc>
        <w:tc>
          <w:tcPr>
            <w:tcW w:type="dxa" w:w="4320"/>
          </w:tcPr>
          <w:p>
            <w:r>
              <w:t>--tw-ring-offset-color: #44403c;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ring-offset-stone-800</w:t>
            </w:r>
          </w:p>
        </w:tc>
        <w:tc>
          <w:tcPr>
            <w:tcW w:type="dxa" w:w="4320"/>
          </w:tcPr>
          <w:p>
            <w:r>
              <w:t>--tw-ring-offset-color: #292524;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ring-offset-stone-900</w:t>
            </w:r>
          </w:p>
        </w:tc>
        <w:tc>
          <w:tcPr>
            <w:tcW w:type="dxa" w:w="4320"/>
          </w:tcPr>
          <w:p>
            <w:r>
              <w:t>--tw-ring-offset-color: #1c1917;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ring-offset-stone-950</w:t>
            </w:r>
          </w:p>
        </w:tc>
        <w:tc>
          <w:tcPr>
            <w:tcW w:type="dxa" w:w="4320"/>
          </w:tcPr>
          <w:p>
            <w:r>
              <w:t>--tw-ring-offset-color: #0c0a09;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ring-offset-red-50</w:t>
            </w:r>
          </w:p>
        </w:tc>
        <w:tc>
          <w:tcPr>
            <w:tcW w:type="dxa" w:w="4320"/>
          </w:tcPr>
          <w:p>
            <w:r>
              <w:t>--tw-ring-offset-color: #fef2f2;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ring-offset-red-100</w:t>
            </w:r>
          </w:p>
        </w:tc>
        <w:tc>
          <w:tcPr>
            <w:tcW w:type="dxa" w:w="4320"/>
          </w:tcPr>
          <w:p>
            <w:r>
              <w:t>--tw-ring-offset-color: #fee2e2;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ring-offset-red-200</w:t>
            </w:r>
          </w:p>
        </w:tc>
        <w:tc>
          <w:tcPr>
            <w:tcW w:type="dxa" w:w="4320"/>
          </w:tcPr>
          <w:p>
            <w:r>
              <w:t>--tw-ring-offset-color: #fecaca;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ring-offset-red-300</w:t>
            </w:r>
          </w:p>
        </w:tc>
        <w:tc>
          <w:tcPr>
            <w:tcW w:type="dxa" w:w="4320"/>
          </w:tcPr>
          <w:p>
            <w:r>
              <w:t>--tw-ring-offset-color: #fca5a5;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ring-offset-red-400</w:t>
            </w:r>
          </w:p>
        </w:tc>
        <w:tc>
          <w:tcPr>
            <w:tcW w:type="dxa" w:w="4320"/>
          </w:tcPr>
          <w:p>
            <w:r>
              <w:t>--tw-ring-offset-color: #f87171;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ring-offset-red-500</w:t>
            </w:r>
          </w:p>
        </w:tc>
        <w:tc>
          <w:tcPr>
            <w:tcW w:type="dxa" w:w="4320"/>
          </w:tcPr>
          <w:p>
            <w:r>
              <w:t>--tw-ring-offset-color: #ef4444;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ring-offset-red-600</w:t>
            </w:r>
          </w:p>
        </w:tc>
        <w:tc>
          <w:tcPr>
            <w:tcW w:type="dxa" w:w="4320"/>
          </w:tcPr>
          <w:p>
            <w:r>
              <w:t>--tw-ring-offset-color: #dc2626;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ring-offset-red-700</w:t>
            </w:r>
          </w:p>
        </w:tc>
        <w:tc>
          <w:tcPr>
            <w:tcW w:type="dxa" w:w="4320"/>
          </w:tcPr>
          <w:p>
            <w:r>
              <w:t>--tw-ring-offset-color: #b91c1c;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ring-offset-red-800</w:t>
            </w:r>
          </w:p>
        </w:tc>
        <w:tc>
          <w:tcPr>
            <w:tcW w:type="dxa" w:w="4320"/>
          </w:tcPr>
          <w:p>
            <w:r>
              <w:t>--tw-ring-offset-color: #991b1b;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ring-offset-red-900</w:t>
            </w:r>
          </w:p>
        </w:tc>
        <w:tc>
          <w:tcPr>
            <w:tcW w:type="dxa" w:w="4320"/>
          </w:tcPr>
          <w:p>
            <w:r>
              <w:t>--tw-ring-offset-color: #7f1d1d;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ring-offset-red-950</w:t>
            </w:r>
          </w:p>
        </w:tc>
        <w:tc>
          <w:tcPr>
            <w:tcW w:type="dxa" w:w="4320"/>
          </w:tcPr>
          <w:p>
            <w:r>
              <w:t>--tw-ring-offset-color: #450a0a;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ring-offset-orange-50</w:t>
            </w:r>
          </w:p>
        </w:tc>
        <w:tc>
          <w:tcPr>
            <w:tcW w:type="dxa" w:w="4320"/>
          </w:tcPr>
          <w:p>
            <w:r>
              <w:t>--tw-ring-offset-color: #fff7ed;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ring-offset-orange-100</w:t>
            </w:r>
          </w:p>
        </w:tc>
        <w:tc>
          <w:tcPr>
            <w:tcW w:type="dxa" w:w="4320"/>
          </w:tcPr>
          <w:p>
            <w:r>
              <w:t>--tw-ring-offset-color: #ffedd5;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ring-offset-orange-200</w:t>
            </w:r>
          </w:p>
        </w:tc>
        <w:tc>
          <w:tcPr>
            <w:tcW w:type="dxa" w:w="4320"/>
          </w:tcPr>
          <w:p>
            <w:r>
              <w:t>--tw-ring-offset-color: #fed7aa;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ring-offset-orange-300</w:t>
            </w:r>
          </w:p>
        </w:tc>
        <w:tc>
          <w:tcPr>
            <w:tcW w:type="dxa" w:w="4320"/>
          </w:tcPr>
          <w:p>
            <w:r>
              <w:t>--tw-ring-offset-color: #fdba74;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ring-offset-orange-400</w:t>
            </w:r>
          </w:p>
        </w:tc>
        <w:tc>
          <w:tcPr>
            <w:tcW w:type="dxa" w:w="4320"/>
          </w:tcPr>
          <w:p>
            <w:r>
              <w:t>--tw-ring-offset-color: #fb923c;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ring-offset-orange-500</w:t>
            </w:r>
          </w:p>
        </w:tc>
        <w:tc>
          <w:tcPr>
            <w:tcW w:type="dxa" w:w="4320"/>
          </w:tcPr>
          <w:p>
            <w:r>
              <w:t>--tw-ring-offset-color: #f97316;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ring-offset-orange-600</w:t>
            </w:r>
          </w:p>
        </w:tc>
        <w:tc>
          <w:tcPr>
            <w:tcW w:type="dxa" w:w="4320"/>
          </w:tcPr>
          <w:p>
            <w:r>
              <w:t>--tw-ring-offset-color: #ea580c;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ring-offset-orange-700</w:t>
            </w:r>
          </w:p>
        </w:tc>
        <w:tc>
          <w:tcPr>
            <w:tcW w:type="dxa" w:w="4320"/>
          </w:tcPr>
          <w:p>
            <w:r>
              <w:t>--tw-ring-offset-color: #c2410c;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ring-offset-orange-800</w:t>
            </w:r>
          </w:p>
        </w:tc>
        <w:tc>
          <w:tcPr>
            <w:tcW w:type="dxa" w:w="4320"/>
          </w:tcPr>
          <w:p>
            <w:r>
              <w:t>--tw-ring-offset-color: #9a3412;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ring-offset-orange-900</w:t>
            </w:r>
          </w:p>
        </w:tc>
        <w:tc>
          <w:tcPr>
            <w:tcW w:type="dxa" w:w="4320"/>
          </w:tcPr>
          <w:p>
            <w:r>
              <w:t>--tw-ring-offset-color: #7c2d12;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ring-offset-orange-950</w:t>
            </w:r>
          </w:p>
        </w:tc>
        <w:tc>
          <w:tcPr>
            <w:tcW w:type="dxa" w:w="4320"/>
          </w:tcPr>
          <w:p>
            <w:r>
              <w:t>--tw-ring-offset-color: #431407;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ring-offset-amber-50</w:t>
            </w:r>
          </w:p>
        </w:tc>
        <w:tc>
          <w:tcPr>
            <w:tcW w:type="dxa" w:w="4320"/>
          </w:tcPr>
          <w:p>
            <w:r>
              <w:t>--tw-ring-offset-color: #fffbeb;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ring-offset-amber-100</w:t>
            </w:r>
          </w:p>
        </w:tc>
        <w:tc>
          <w:tcPr>
            <w:tcW w:type="dxa" w:w="4320"/>
          </w:tcPr>
          <w:p>
            <w:r>
              <w:t>--tw-ring-offset-color: #fef3c7;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ring-offset-amber-200</w:t>
            </w:r>
          </w:p>
        </w:tc>
        <w:tc>
          <w:tcPr>
            <w:tcW w:type="dxa" w:w="4320"/>
          </w:tcPr>
          <w:p>
            <w:r>
              <w:t>--tw-ring-offset-color: #fde68a;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ring-offset-amber-300</w:t>
            </w:r>
          </w:p>
        </w:tc>
        <w:tc>
          <w:tcPr>
            <w:tcW w:type="dxa" w:w="4320"/>
          </w:tcPr>
          <w:p>
            <w:r>
              <w:t>--tw-ring-offset-color: #fcd34d;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ring-offset-amber-400</w:t>
            </w:r>
          </w:p>
        </w:tc>
        <w:tc>
          <w:tcPr>
            <w:tcW w:type="dxa" w:w="4320"/>
          </w:tcPr>
          <w:p>
            <w:r>
              <w:t>--tw-ring-offset-color: #fbbf24;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ring-offset-amber-500</w:t>
            </w:r>
          </w:p>
        </w:tc>
        <w:tc>
          <w:tcPr>
            <w:tcW w:type="dxa" w:w="4320"/>
          </w:tcPr>
          <w:p>
            <w:r>
              <w:t>--tw-ring-offset-color: #f59e0b;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ring-offset-amber-600</w:t>
            </w:r>
          </w:p>
        </w:tc>
        <w:tc>
          <w:tcPr>
            <w:tcW w:type="dxa" w:w="4320"/>
          </w:tcPr>
          <w:p>
            <w:r>
              <w:t>--tw-ring-offset-color: #d97706;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ring-offset-amber-700</w:t>
            </w:r>
          </w:p>
        </w:tc>
        <w:tc>
          <w:tcPr>
            <w:tcW w:type="dxa" w:w="4320"/>
          </w:tcPr>
          <w:p>
            <w:r>
              <w:t>--tw-ring-offset-color: #b45309;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ring-offset-amber-800</w:t>
            </w:r>
          </w:p>
        </w:tc>
        <w:tc>
          <w:tcPr>
            <w:tcW w:type="dxa" w:w="4320"/>
          </w:tcPr>
          <w:p>
            <w:r>
              <w:t>--tw-ring-offset-color: #92400e;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ring-offset-amber-900</w:t>
            </w:r>
          </w:p>
        </w:tc>
        <w:tc>
          <w:tcPr>
            <w:tcW w:type="dxa" w:w="4320"/>
          </w:tcPr>
          <w:p>
            <w:r>
              <w:t>--tw-ring-offset-color: #78350f;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ring-offset-amber-950</w:t>
            </w:r>
          </w:p>
        </w:tc>
        <w:tc>
          <w:tcPr>
            <w:tcW w:type="dxa" w:w="4320"/>
          </w:tcPr>
          <w:p>
            <w:r>
              <w:t>--tw-ring-offset-color: #451a03;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ring-offset-yellow-50</w:t>
            </w:r>
          </w:p>
        </w:tc>
        <w:tc>
          <w:tcPr>
            <w:tcW w:type="dxa" w:w="4320"/>
          </w:tcPr>
          <w:p>
            <w:r>
              <w:t>--tw-ring-offset-color: #fefce8;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ring-offset-yellow-100</w:t>
            </w:r>
          </w:p>
        </w:tc>
        <w:tc>
          <w:tcPr>
            <w:tcW w:type="dxa" w:w="4320"/>
          </w:tcPr>
          <w:p>
            <w:r>
              <w:t>--tw-ring-offset-color: #fef9c3;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ring-offset-yellow-200</w:t>
            </w:r>
          </w:p>
        </w:tc>
        <w:tc>
          <w:tcPr>
            <w:tcW w:type="dxa" w:w="4320"/>
          </w:tcPr>
          <w:p>
            <w:r>
              <w:t>--tw-ring-offset-color: #fef08a;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ring-offset-yellow-300</w:t>
            </w:r>
          </w:p>
        </w:tc>
        <w:tc>
          <w:tcPr>
            <w:tcW w:type="dxa" w:w="4320"/>
          </w:tcPr>
          <w:p>
            <w:r>
              <w:t>--tw-ring-offset-color: #fde047;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ring-offset-yellow-400</w:t>
            </w:r>
          </w:p>
        </w:tc>
        <w:tc>
          <w:tcPr>
            <w:tcW w:type="dxa" w:w="4320"/>
          </w:tcPr>
          <w:p>
            <w:r>
              <w:t>--tw-ring-offset-color: #facc15;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ring-offset-yellow-500</w:t>
            </w:r>
          </w:p>
        </w:tc>
        <w:tc>
          <w:tcPr>
            <w:tcW w:type="dxa" w:w="4320"/>
          </w:tcPr>
          <w:p>
            <w:r>
              <w:t>--tw-ring-offset-color: #eab308;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ring-offset-yellow-600</w:t>
            </w:r>
          </w:p>
        </w:tc>
        <w:tc>
          <w:tcPr>
            <w:tcW w:type="dxa" w:w="4320"/>
          </w:tcPr>
          <w:p>
            <w:r>
              <w:t>--tw-ring-offset-color: #ca8a04;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ring-offset-yellow-700</w:t>
            </w:r>
          </w:p>
        </w:tc>
        <w:tc>
          <w:tcPr>
            <w:tcW w:type="dxa" w:w="4320"/>
          </w:tcPr>
          <w:p>
            <w:r>
              <w:t>--tw-ring-offset-color: #a16207;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ring-offset-yellow-800</w:t>
            </w:r>
          </w:p>
        </w:tc>
        <w:tc>
          <w:tcPr>
            <w:tcW w:type="dxa" w:w="4320"/>
          </w:tcPr>
          <w:p>
            <w:r>
              <w:t>--tw-ring-offset-color: #854d0e;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ring-offset-yellow-900</w:t>
            </w:r>
          </w:p>
        </w:tc>
        <w:tc>
          <w:tcPr>
            <w:tcW w:type="dxa" w:w="4320"/>
          </w:tcPr>
          <w:p>
            <w:r>
              <w:t>--tw-ring-offset-color: #713f12;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ring-offset-yellow-950</w:t>
            </w:r>
          </w:p>
        </w:tc>
        <w:tc>
          <w:tcPr>
            <w:tcW w:type="dxa" w:w="4320"/>
          </w:tcPr>
          <w:p>
            <w:r>
              <w:t>--tw-ring-offset-color: #422006;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ring-offset-lime-50</w:t>
            </w:r>
          </w:p>
        </w:tc>
        <w:tc>
          <w:tcPr>
            <w:tcW w:type="dxa" w:w="4320"/>
          </w:tcPr>
          <w:p>
            <w:r>
              <w:t>--tw-ring-offset-color: #f7fee7;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ring-offset-lime-100</w:t>
            </w:r>
          </w:p>
        </w:tc>
        <w:tc>
          <w:tcPr>
            <w:tcW w:type="dxa" w:w="4320"/>
          </w:tcPr>
          <w:p>
            <w:r>
              <w:t>--tw-ring-offset-color: #ecfccb;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ring-offset-lime-200</w:t>
            </w:r>
          </w:p>
        </w:tc>
        <w:tc>
          <w:tcPr>
            <w:tcW w:type="dxa" w:w="4320"/>
          </w:tcPr>
          <w:p>
            <w:r>
              <w:t>--tw-ring-offset-color: #d9f99d;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ring-offset-lime-300</w:t>
            </w:r>
          </w:p>
        </w:tc>
        <w:tc>
          <w:tcPr>
            <w:tcW w:type="dxa" w:w="4320"/>
          </w:tcPr>
          <w:p>
            <w:r>
              <w:t>--tw-ring-offset-color: #bef264;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ring-offset-lime-400</w:t>
            </w:r>
          </w:p>
        </w:tc>
        <w:tc>
          <w:tcPr>
            <w:tcW w:type="dxa" w:w="4320"/>
          </w:tcPr>
          <w:p>
            <w:r>
              <w:t>--tw-ring-offset-color: #a3e635;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ring-offset-lime-500</w:t>
            </w:r>
          </w:p>
        </w:tc>
        <w:tc>
          <w:tcPr>
            <w:tcW w:type="dxa" w:w="4320"/>
          </w:tcPr>
          <w:p>
            <w:r>
              <w:t>--tw-ring-offset-color: #84cc16;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ring-offset-lime-600</w:t>
            </w:r>
          </w:p>
        </w:tc>
        <w:tc>
          <w:tcPr>
            <w:tcW w:type="dxa" w:w="4320"/>
          </w:tcPr>
          <w:p>
            <w:r>
              <w:t>--tw-ring-offset-color: #65a30d;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ring-offset-lime-700</w:t>
            </w:r>
          </w:p>
        </w:tc>
        <w:tc>
          <w:tcPr>
            <w:tcW w:type="dxa" w:w="4320"/>
          </w:tcPr>
          <w:p>
            <w:r>
              <w:t>--tw-ring-offset-color: #4d7c0f;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ring-offset-lime-800</w:t>
            </w:r>
          </w:p>
        </w:tc>
        <w:tc>
          <w:tcPr>
            <w:tcW w:type="dxa" w:w="4320"/>
          </w:tcPr>
          <w:p>
            <w:r>
              <w:t>--tw-ring-offset-color: #3f6212;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ring-offset-lime-900</w:t>
            </w:r>
          </w:p>
        </w:tc>
        <w:tc>
          <w:tcPr>
            <w:tcW w:type="dxa" w:w="4320"/>
          </w:tcPr>
          <w:p>
            <w:r>
              <w:t>--tw-ring-offset-color: #365314;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ring-offset-lime-950</w:t>
            </w:r>
          </w:p>
        </w:tc>
        <w:tc>
          <w:tcPr>
            <w:tcW w:type="dxa" w:w="4320"/>
          </w:tcPr>
          <w:p>
            <w:r>
              <w:t>--tw-ring-offset-color: #1a2e05;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ring-offset-green-50</w:t>
            </w:r>
          </w:p>
        </w:tc>
        <w:tc>
          <w:tcPr>
            <w:tcW w:type="dxa" w:w="4320"/>
          </w:tcPr>
          <w:p>
            <w:r>
              <w:t>--tw-ring-offset-color: #f0fdf4;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ring-offset-green-100</w:t>
            </w:r>
          </w:p>
        </w:tc>
        <w:tc>
          <w:tcPr>
            <w:tcW w:type="dxa" w:w="4320"/>
          </w:tcPr>
          <w:p>
            <w:r>
              <w:t>--tw-ring-offset-color: #dcfce7;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ring-offset-green-200</w:t>
            </w:r>
          </w:p>
        </w:tc>
        <w:tc>
          <w:tcPr>
            <w:tcW w:type="dxa" w:w="4320"/>
          </w:tcPr>
          <w:p>
            <w:r>
              <w:t>--tw-ring-offset-color: #bbf7d0;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ring-offset-green-300</w:t>
            </w:r>
          </w:p>
        </w:tc>
        <w:tc>
          <w:tcPr>
            <w:tcW w:type="dxa" w:w="4320"/>
          </w:tcPr>
          <w:p>
            <w:r>
              <w:t>--tw-ring-offset-color: #86efac;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ring-offset-green-400</w:t>
            </w:r>
          </w:p>
        </w:tc>
        <w:tc>
          <w:tcPr>
            <w:tcW w:type="dxa" w:w="4320"/>
          </w:tcPr>
          <w:p>
            <w:r>
              <w:t>--tw-ring-offset-color: #4ade80;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ring-offset-green-500</w:t>
            </w:r>
          </w:p>
        </w:tc>
        <w:tc>
          <w:tcPr>
            <w:tcW w:type="dxa" w:w="4320"/>
          </w:tcPr>
          <w:p>
            <w:r>
              <w:t>--tw-ring-offset-color: #22c55e;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ring-offset-green-600</w:t>
            </w:r>
          </w:p>
        </w:tc>
        <w:tc>
          <w:tcPr>
            <w:tcW w:type="dxa" w:w="4320"/>
          </w:tcPr>
          <w:p>
            <w:r>
              <w:t>--tw-ring-offset-color: #16a34a;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ring-offset-green-700</w:t>
            </w:r>
          </w:p>
        </w:tc>
        <w:tc>
          <w:tcPr>
            <w:tcW w:type="dxa" w:w="4320"/>
          </w:tcPr>
          <w:p>
            <w:r>
              <w:t>--tw-ring-offset-color: #15803d;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ring-offset-green-800</w:t>
            </w:r>
          </w:p>
        </w:tc>
        <w:tc>
          <w:tcPr>
            <w:tcW w:type="dxa" w:w="4320"/>
          </w:tcPr>
          <w:p>
            <w:r>
              <w:t>--tw-ring-offset-color: #166534;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ring-offset-green-900</w:t>
            </w:r>
          </w:p>
        </w:tc>
        <w:tc>
          <w:tcPr>
            <w:tcW w:type="dxa" w:w="4320"/>
          </w:tcPr>
          <w:p>
            <w:r>
              <w:t>--tw-ring-offset-color: #14532d;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ring-offset-green-950</w:t>
            </w:r>
          </w:p>
        </w:tc>
        <w:tc>
          <w:tcPr>
            <w:tcW w:type="dxa" w:w="4320"/>
          </w:tcPr>
          <w:p>
            <w:r>
              <w:t>--tw-ring-offset-color: #052e16;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ring-offset-emerald-50</w:t>
            </w:r>
          </w:p>
        </w:tc>
        <w:tc>
          <w:tcPr>
            <w:tcW w:type="dxa" w:w="4320"/>
          </w:tcPr>
          <w:p>
            <w:r>
              <w:t>--tw-ring-offset-color: #ecfdf5;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ring-offset-emerald-100</w:t>
            </w:r>
          </w:p>
        </w:tc>
        <w:tc>
          <w:tcPr>
            <w:tcW w:type="dxa" w:w="4320"/>
          </w:tcPr>
          <w:p>
            <w:r>
              <w:t>--tw-ring-offset-color: #d1fae5;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ring-offset-emerald-200</w:t>
            </w:r>
          </w:p>
        </w:tc>
        <w:tc>
          <w:tcPr>
            <w:tcW w:type="dxa" w:w="4320"/>
          </w:tcPr>
          <w:p>
            <w:r>
              <w:t>--tw-ring-offset-color: #a7f3d0;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ring-offset-emerald-300</w:t>
            </w:r>
          </w:p>
        </w:tc>
        <w:tc>
          <w:tcPr>
            <w:tcW w:type="dxa" w:w="4320"/>
          </w:tcPr>
          <w:p>
            <w:r>
              <w:t>--tw-ring-offset-color: #6ee7b7;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ring-offset-emerald-400</w:t>
            </w:r>
          </w:p>
        </w:tc>
        <w:tc>
          <w:tcPr>
            <w:tcW w:type="dxa" w:w="4320"/>
          </w:tcPr>
          <w:p>
            <w:r>
              <w:t>--tw-ring-offset-color: #34d399;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ring-offset-emerald-500</w:t>
            </w:r>
          </w:p>
        </w:tc>
        <w:tc>
          <w:tcPr>
            <w:tcW w:type="dxa" w:w="4320"/>
          </w:tcPr>
          <w:p>
            <w:r>
              <w:t>--tw-ring-offset-color: #10b981;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ring-offset-emerald-600</w:t>
            </w:r>
          </w:p>
        </w:tc>
        <w:tc>
          <w:tcPr>
            <w:tcW w:type="dxa" w:w="4320"/>
          </w:tcPr>
          <w:p>
            <w:r>
              <w:t>--tw-ring-offset-color: #059669;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ring-offset-emerald-700</w:t>
            </w:r>
          </w:p>
        </w:tc>
        <w:tc>
          <w:tcPr>
            <w:tcW w:type="dxa" w:w="4320"/>
          </w:tcPr>
          <w:p>
            <w:r>
              <w:t>--tw-ring-offset-color: #047857;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ring-offset-emerald-800</w:t>
            </w:r>
          </w:p>
        </w:tc>
        <w:tc>
          <w:tcPr>
            <w:tcW w:type="dxa" w:w="4320"/>
          </w:tcPr>
          <w:p>
            <w:r>
              <w:t>--tw-ring-offset-color: #065f46;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ring-offset-emerald-900</w:t>
            </w:r>
          </w:p>
        </w:tc>
        <w:tc>
          <w:tcPr>
            <w:tcW w:type="dxa" w:w="4320"/>
          </w:tcPr>
          <w:p>
            <w:r>
              <w:t>--tw-ring-offset-color: #064e3b;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ring-offset-emerald-950</w:t>
            </w:r>
          </w:p>
        </w:tc>
        <w:tc>
          <w:tcPr>
            <w:tcW w:type="dxa" w:w="4320"/>
          </w:tcPr>
          <w:p>
            <w:r>
              <w:t>--tw-ring-offset-color: #022c22;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ring-offset-teal-50</w:t>
            </w:r>
          </w:p>
        </w:tc>
        <w:tc>
          <w:tcPr>
            <w:tcW w:type="dxa" w:w="4320"/>
          </w:tcPr>
          <w:p>
            <w:r>
              <w:t>--tw-ring-offset-color: #f0fdfa;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ring-offset-teal-100</w:t>
            </w:r>
          </w:p>
        </w:tc>
        <w:tc>
          <w:tcPr>
            <w:tcW w:type="dxa" w:w="4320"/>
          </w:tcPr>
          <w:p>
            <w:r>
              <w:t>--tw-ring-offset-color: #ccfbf1;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ring-offset-teal-200</w:t>
            </w:r>
          </w:p>
        </w:tc>
        <w:tc>
          <w:tcPr>
            <w:tcW w:type="dxa" w:w="4320"/>
          </w:tcPr>
          <w:p>
            <w:r>
              <w:t>--tw-ring-offset-color: #99f6e4;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ring-offset-teal-300</w:t>
            </w:r>
          </w:p>
        </w:tc>
        <w:tc>
          <w:tcPr>
            <w:tcW w:type="dxa" w:w="4320"/>
          </w:tcPr>
          <w:p>
            <w:r>
              <w:t>--tw-ring-offset-color: #5eead4;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ring-offset-teal-400</w:t>
            </w:r>
          </w:p>
        </w:tc>
        <w:tc>
          <w:tcPr>
            <w:tcW w:type="dxa" w:w="4320"/>
          </w:tcPr>
          <w:p>
            <w:r>
              <w:t>--tw-ring-offset-color: #2dd4bf;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ring-offset-teal-500</w:t>
            </w:r>
          </w:p>
        </w:tc>
        <w:tc>
          <w:tcPr>
            <w:tcW w:type="dxa" w:w="4320"/>
          </w:tcPr>
          <w:p>
            <w:r>
              <w:t>--tw-ring-offset-color: #14b8a6;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ring-offset-teal-600</w:t>
            </w:r>
          </w:p>
        </w:tc>
        <w:tc>
          <w:tcPr>
            <w:tcW w:type="dxa" w:w="4320"/>
          </w:tcPr>
          <w:p>
            <w:r>
              <w:t>--tw-ring-offset-color: #0d9488;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ring-offset-teal-700</w:t>
            </w:r>
          </w:p>
        </w:tc>
        <w:tc>
          <w:tcPr>
            <w:tcW w:type="dxa" w:w="4320"/>
          </w:tcPr>
          <w:p>
            <w:r>
              <w:t>--tw-ring-offset-color: #0f766e;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ring-offset-teal-800</w:t>
            </w:r>
          </w:p>
        </w:tc>
        <w:tc>
          <w:tcPr>
            <w:tcW w:type="dxa" w:w="4320"/>
          </w:tcPr>
          <w:p>
            <w:r>
              <w:t>--tw-ring-offset-color: #115e59;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ring-offset-teal-900</w:t>
            </w:r>
          </w:p>
        </w:tc>
        <w:tc>
          <w:tcPr>
            <w:tcW w:type="dxa" w:w="4320"/>
          </w:tcPr>
          <w:p>
            <w:r>
              <w:t>--tw-ring-offset-color: #134e4a;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ring-offset-teal-950</w:t>
            </w:r>
          </w:p>
        </w:tc>
        <w:tc>
          <w:tcPr>
            <w:tcW w:type="dxa" w:w="4320"/>
          </w:tcPr>
          <w:p>
            <w:r>
              <w:t>--tw-ring-offset-color: #042f2e;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ring-offset-cyan-50</w:t>
            </w:r>
          </w:p>
        </w:tc>
        <w:tc>
          <w:tcPr>
            <w:tcW w:type="dxa" w:w="4320"/>
          </w:tcPr>
          <w:p>
            <w:r>
              <w:t>--tw-ring-offset-color: #ecfeff;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ring-offset-cyan-100</w:t>
            </w:r>
          </w:p>
        </w:tc>
        <w:tc>
          <w:tcPr>
            <w:tcW w:type="dxa" w:w="4320"/>
          </w:tcPr>
          <w:p>
            <w:r>
              <w:t>--tw-ring-offset-color: #cffafe;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ring-offset-cyan-200</w:t>
            </w:r>
          </w:p>
        </w:tc>
        <w:tc>
          <w:tcPr>
            <w:tcW w:type="dxa" w:w="4320"/>
          </w:tcPr>
          <w:p>
            <w:r>
              <w:t>--tw-ring-offset-color: #a5f3fc;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ring-offset-cyan-300</w:t>
            </w:r>
          </w:p>
        </w:tc>
        <w:tc>
          <w:tcPr>
            <w:tcW w:type="dxa" w:w="4320"/>
          </w:tcPr>
          <w:p>
            <w:r>
              <w:t>--tw-ring-offset-color: #67e8f9;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ring-offset-cyan-400</w:t>
            </w:r>
          </w:p>
        </w:tc>
        <w:tc>
          <w:tcPr>
            <w:tcW w:type="dxa" w:w="4320"/>
          </w:tcPr>
          <w:p>
            <w:r>
              <w:t>--tw-ring-offset-color: #22d3ee;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ring-offset-cyan-500</w:t>
            </w:r>
          </w:p>
        </w:tc>
        <w:tc>
          <w:tcPr>
            <w:tcW w:type="dxa" w:w="4320"/>
          </w:tcPr>
          <w:p>
            <w:r>
              <w:t>--tw-ring-offset-color: #06b6d4;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ring-offset-cyan-600</w:t>
            </w:r>
          </w:p>
        </w:tc>
        <w:tc>
          <w:tcPr>
            <w:tcW w:type="dxa" w:w="4320"/>
          </w:tcPr>
          <w:p>
            <w:r>
              <w:t>--tw-ring-offset-color: #0891b2;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ring-offset-cyan-700</w:t>
            </w:r>
          </w:p>
        </w:tc>
        <w:tc>
          <w:tcPr>
            <w:tcW w:type="dxa" w:w="4320"/>
          </w:tcPr>
          <w:p>
            <w:r>
              <w:t>--tw-ring-offset-color: #0e7490;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ring-offset-cyan-800</w:t>
            </w:r>
          </w:p>
        </w:tc>
        <w:tc>
          <w:tcPr>
            <w:tcW w:type="dxa" w:w="4320"/>
          </w:tcPr>
          <w:p>
            <w:r>
              <w:t>--tw-ring-offset-color: #155e75;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ring-offset-cyan-900</w:t>
            </w:r>
          </w:p>
        </w:tc>
        <w:tc>
          <w:tcPr>
            <w:tcW w:type="dxa" w:w="4320"/>
          </w:tcPr>
          <w:p>
            <w:r>
              <w:t>--tw-ring-offset-color: #164e63;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ring-offset-cyan-950</w:t>
            </w:r>
          </w:p>
        </w:tc>
        <w:tc>
          <w:tcPr>
            <w:tcW w:type="dxa" w:w="4320"/>
          </w:tcPr>
          <w:p>
            <w:r>
              <w:t>--tw-ring-offset-color: #083344;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ring-offset-sky-50</w:t>
            </w:r>
          </w:p>
        </w:tc>
        <w:tc>
          <w:tcPr>
            <w:tcW w:type="dxa" w:w="4320"/>
          </w:tcPr>
          <w:p>
            <w:r>
              <w:t>--tw-ring-offset-color: #f0f9ff;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ring-offset-sky-100</w:t>
            </w:r>
          </w:p>
        </w:tc>
        <w:tc>
          <w:tcPr>
            <w:tcW w:type="dxa" w:w="4320"/>
          </w:tcPr>
          <w:p>
            <w:r>
              <w:t>--tw-ring-offset-color: #e0f2fe;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ring-offset-sky-200</w:t>
            </w:r>
          </w:p>
        </w:tc>
        <w:tc>
          <w:tcPr>
            <w:tcW w:type="dxa" w:w="4320"/>
          </w:tcPr>
          <w:p>
            <w:r>
              <w:t>--tw-ring-offset-color: #bae6fd;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ring-offset-sky-300</w:t>
            </w:r>
          </w:p>
        </w:tc>
        <w:tc>
          <w:tcPr>
            <w:tcW w:type="dxa" w:w="4320"/>
          </w:tcPr>
          <w:p>
            <w:r>
              <w:t>--tw-ring-offset-color: #7dd3fc;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ring-offset-sky-400</w:t>
            </w:r>
          </w:p>
        </w:tc>
        <w:tc>
          <w:tcPr>
            <w:tcW w:type="dxa" w:w="4320"/>
          </w:tcPr>
          <w:p>
            <w:r>
              <w:t>--tw-ring-offset-color: #38bdf8;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ring-offset-sky-500</w:t>
            </w:r>
          </w:p>
        </w:tc>
        <w:tc>
          <w:tcPr>
            <w:tcW w:type="dxa" w:w="4320"/>
          </w:tcPr>
          <w:p>
            <w:r>
              <w:t>--tw-ring-offset-color: #0ea5e9;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ring-offset-sky-600</w:t>
            </w:r>
          </w:p>
        </w:tc>
        <w:tc>
          <w:tcPr>
            <w:tcW w:type="dxa" w:w="4320"/>
          </w:tcPr>
          <w:p>
            <w:r>
              <w:t>--tw-ring-offset-color: #0284c7;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ring-offset-sky-700</w:t>
            </w:r>
          </w:p>
        </w:tc>
        <w:tc>
          <w:tcPr>
            <w:tcW w:type="dxa" w:w="4320"/>
          </w:tcPr>
          <w:p>
            <w:r>
              <w:t>--tw-ring-offset-color: #0369a1;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ring-offset-sky-800</w:t>
            </w:r>
          </w:p>
        </w:tc>
        <w:tc>
          <w:tcPr>
            <w:tcW w:type="dxa" w:w="4320"/>
          </w:tcPr>
          <w:p>
            <w:r>
              <w:t>--tw-ring-offset-color: #075985;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ring-offset-sky-900</w:t>
            </w:r>
          </w:p>
        </w:tc>
        <w:tc>
          <w:tcPr>
            <w:tcW w:type="dxa" w:w="4320"/>
          </w:tcPr>
          <w:p>
            <w:r>
              <w:t>--tw-ring-offset-color: #0c4a6e;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ring-offset-sky-950</w:t>
            </w:r>
          </w:p>
        </w:tc>
        <w:tc>
          <w:tcPr>
            <w:tcW w:type="dxa" w:w="4320"/>
          </w:tcPr>
          <w:p>
            <w:r>
              <w:t>--tw-ring-offset-color: #082f49;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ring-offset-blue-50</w:t>
            </w:r>
          </w:p>
        </w:tc>
        <w:tc>
          <w:tcPr>
            <w:tcW w:type="dxa" w:w="4320"/>
          </w:tcPr>
          <w:p>
            <w:r>
              <w:t>--tw-ring-offset-color: #eff6ff;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ring-offset-blue-100</w:t>
            </w:r>
          </w:p>
        </w:tc>
        <w:tc>
          <w:tcPr>
            <w:tcW w:type="dxa" w:w="4320"/>
          </w:tcPr>
          <w:p>
            <w:r>
              <w:t>--tw-ring-offset-color: #dbeafe;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ring-offset-blue-200</w:t>
            </w:r>
          </w:p>
        </w:tc>
        <w:tc>
          <w:tcPr>
            <w:tcW w:type="dxa" w:w="4320"/>
          </w:tcPr>
          <w:p>
            <w:r>
              <w:t>--tw-ring-offset-color: #bfdbfe;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ring-offset-blue-300</w:t>
            </w:r>
          </w:p>
        </w:tc>
        <w:tc>
          <w:tcPr>
            <w:tcW w:type="dxa" w:w="4320"/>
          </w:tcPr>
          <w:p>
            <w:r>
              <w:t>--tw-ring-offset-color: #93c5fd;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ring-offset-blue-400</w:t>
            </w:r>
          </w:p>
        </w:tc>
        <w:tc>
          <w:tcPr>
            <w:tcW w:type="dxa" w:w="4320"/>
          </w:tcPr>
          <w:p>
            <w:r>
              <w:t>--tw-ring-offset-color: #60a5fa;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ring-offset-blue-500</w:t>
            </w:r>
          </w:p>
        </w:tc>
        <w:tc>
          <w:tcPr>
            <w:tcW w:type="dxa" w:w="4320"/>
          </w:tcPr>
          <w:p>
            <w:r>
              <w:t>--tw-ring-offset-color: #3b82f6;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ring-offset-blue-600</w:t>
            </w:r>
          </w:p>
        </w:tc>
        <w:tc>
          <w:tcPr>
            <w:tcW w:type="dxa" w:w="4320"/>
          </w:tcPr>
          <w:p>
            <w:r>
              <w:t>--tw-ring-offset-color: #2563eb;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ring-offset-blue-700</w:t>
            </w:r>
          </w:p>
        </w:tc>
        <w:tc>
          <w:tcPr>
            <w:tcW w:type="dxa" w:w="4320"/>
          </w:tcPr>
          <w:p>
            <w:r>
              <w:t>--tw-ring-offset-color: #1d4ed8;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ring-offset-blue-800</w:t>
            </w:r>
          </w:p>
        </w:tc>
        <w:tc>
          <w:tcPr>
            <w:tcW w:type="dxa" w:w="4320"/>
          </w:tcPr>
          <w:p>
            <w:r>
              <w:t>--tw-ring-offset-color: #1e40af;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ring-offset-blue-900</w:t>
            </w:r>
          </w:p>
        </w:tc>
        <w:tc>
          <w:tcPr>
            <w:tcW w:type="dxa" w:w="4320"/>
          </w:tcPr>
          <w:p>
            <w:r>
              <w:t>--tw-ring-offset-color: #1e3a8a;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ring-offset-blue-950</w:t>
            </w:r>
          </w:p>
        </w:tc>
        <w:tc>
          <w:tcPr>
            <w:tcW w:type="dxa" w:w="4320"/>
          </w:tcPr>
          <w:p>
            <w:r>
              <w:t>--tw-ring-offset-color: #172554;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ring-offset-indigo-50</w:t>
            </w:r>
          </w:p>
        </w:tc>
        <w:tc>
          <w:tcPr>
            <w:tcW w:type="dxa" w:w="4320"/>
          </w:tcPr>
          <w:p>
            <w:r>
              <w:t>--tw-ring-offset-color: #eef2ff;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ring-offset-indigo-100</w:t>
            </w:r>
          </w:p>
        </w:tc>
        <w:tc>
          <w:tcPr>
            <w:tcW w:type="dxa" w:w="4320"/>
          </w:tcPr>
          <w:p>
            <w:r>
              <w:t>--tw-ring-offset-color: #e0e7ff;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ring-offset-indigo-200</w:t>
            </w:r>
          </w:p>
        </w:tc>
        <w:tc>
          <w:tcPr>
            <w:tcW w:type="dxa" w:w="4320"/>
          </w:tcPr>
          <w:p>
            <w:r>
              <w:t>--tw-ring-offset-color: #c7d2fe;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ring-offset-indigo-300</w:t>
            </w:r>
          </w:p>
        </w:tc>
        <w:tc>
          <w:tcPr>
            <w:tcW w:type="dxa" w:w="4320"/>
          </w:tcPr>
          <w:p>
            <w:r>
              <w:t>--tw-ring-offset-color: #a5b4fc;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ring-offset-indigo-400</w:t>
            </w:r>
          </w:p>
        </w:tc>
        <w:tc>
          <w:tcPr>
            <w:tcW w:type="dxa" w:w="4320"/>
          </w:tcPr>
          <w:p>
            <w:r>
              <w:t>--tw-ring-offset-color: #818cf8;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ring-offset-indigo-500</w:t>
            </w:r>
          </w:p>
        </w:tc>
        <w:tc>
          <w:tcPr>
            <w:tcW w:type="dxa" w:w="4320"/>
          </w:tcPr>
          <w:p>
            <w:r>
              <w:t>--tw-ring-offset-color: #6366f1;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ring-offset-indigo-600</w:t>
            </w:r>
          </w:p>
        </w:tc>
        <w:tc>
          <w:tcPr>
            <w:tcW w:type="dxa" w:w="4320"/>
          </w:tcPr>
          <w:p>
            <w:r>
              <w:t>--tw-ring-offset-color: #4f46e5;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ring-offset-indigo-700</w:t>
            </w:r>
          </w:p>
        </w:tc>
        <w:tc>
          <w:tcPr>
            <w:tcW w:type="dxa" w:w="4320"/>
          </w:tcPr>
          <w:p>
            <w:r>
              <w:t>--tw-ring-offset-color: #4338ca;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ring-offset-indigo-800</w:t>
            </w:r>
          </w:p>
        </w:tc>
        <w:tc>
          <w:tcPr>
            <w:tcW w:type="dxa" w:w="4320"/>
          </w:tcPr>
          <w:p>
            <w:r>
              <w:t>--tw-ring-offset-color: #3730a3;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ring-offset-indigo-900</w:t>
            </w:r>
          </w:p>
        </w:tc>
        <w:tc>
          <w:tcPr>
            <w:tcW w:type="dxa" w:w="4320"/>
          </w:tcPr>
          <w:p>
            <w:r>
              <w:t>--tw-ring-offset-color: #312e81;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ring-offset-indigo-950</w:t>
            </w:r>
          </w:p>
        </w:tc>
        <w:tc>
          <w:tcPr>
            <w:tcW w:type="dxa" w:w="4320"/>
          </w:tcPr>
          <w:p>
            <w:r>
              <w:t>--tw-ring-offset-color: #1e1b4b;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ring-offset-violet-50</w:t>
            </w:r>
          </w:p>
        </w:tc>
        <w:tc>
          <w:tcPr>
            <w:tcW w:type="dxa" w:w="4320"/>
          </w:tcPr>
          <w:p>
            <w:r>
              <w:t>--tw-ring-offset-color: #f5f3ff;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ring-offset-violet-100</w:t>
            </w:r>
          </w:p>
        </w:tc>
        <w:tc>
          <w:tcPr>
            <w:tcW w:type="dxa" w:w="4320"/>
          </w:tcPr>
          <w:p>
            <w:r>
              <w:t>--tw-ring-offset-color: #ede9fe;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ring-offset-violet-200</w:t>
            </w:r>
          </w:p>
        </w:tc>
        <w:tc>
          <w:tcPr>
            <w:tcW w:type="dxa" w:w="4320"/>
          </w:tcPr>
          <w:p>
            <w:r>
              <w:t>--tw-ring-offset-color: #ddd6fe;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ring-offset-violet-300</w:t>
            </w:r>
          </w:p>
        </w:tc>
        <w:tc>
          <w:tcPr>
            <w:tcW w:type="dxa" w:w="4320"/>
          </w:tcPr>
          <w:p>
            <w:r>
              <w:t>--tw-ring-offset-color: #c4b5fd;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ring-offset-violet-400</w:t>
            </w:r>
          </w:p>
        </w:tc>
        <w:tc>
          <w:tcPr>
            <w:tcW w:type="dxa" w:w="4320"/>
          </w:tcPr>
          <w:p>
            <w:r>
              <w:t>--tw-ring-offset-color: #a78bfa;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ring-offset-violet-500</w:t>
            </w:r>
          </w:p>
        </w:tc>
        <w:tc>
          <w:tcPr>
            <w:tcW w:type="dxa" w:w="4320"/>
          </w:tcPr>
          <w:p>
            <w:r>
              <w:t>--tw-ring-offset-color: #8b5cf6;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ring-offset-violet-600</w:t>
            </w:r>
          </w:p>
        </w:tc>
        <w:tc>
          <w:tcPr>
            <w:tcW w:type="dxa" w:w="4320"/>
          </w:tcPr>
          <w:p>
            <w:r>
              <w:t>--tw-ring-offset-color: #7c3aed;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ring-offset-violet-700</w:t>
            </w:r>
          </w:p>
        </w:tc>
        <w:tc>
          <w:tcPr>
            <w:tcW w:type="dxa" w:w="4320"/>
          </w:tcPr>
          <w:p>
            <w:r>
              <w:t>--tw-ring-offset-color: #6d28d9;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ring-offset-violet-800</w:t>
            </w:r>
          </w:p>
        </w:tc>
        <w:tc>
          <w:tcPr>
            <w:tcW w:type="dxa" w:w="4320"/>
          </w:tcPr>
          <w:p>
            <w:r>
              <w:t>--tw-ring-offset-color: #5b21b6;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ring-offset-violet-900</w:t>
            </w:r>
          </w:p>
        </w:tc>
        <w:tc>
          <w:tcPr>
            <w:tcW w:type="dxa" w:w="4320"/>
          </w:tcPr>
          <w:p>
            <w:r>
              <w:t>--tw-ring-offset-color: #4c1d95;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ring-offset-violet-950</w:t>
            </w:r>
          </w:p>
        </w:tc>
        <w:tc>
          <w:tcPr>
            <w:tcW w:type="dxa" w:w="4320"/>
          </w:tcPr>
          <w:p>
            <w:r>
              <w:t>--tw-ring-offset-color: #2e1065;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ring-offset-purple-50</w:t>
            </w:r>
          </w:p>
        </w:tc>
        <w:tc>
          <w:tcPr>
            <w:tcW w:type="dxa" w:w="4320"/>
          </w:tcPr>
          <w:p>
            <w:r>
              <w:t>--tw-ring-offset-color: #faf5ff;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ring-offset-purple-100</w:t>
            </w:r>
          </w:p>
        </w:tc>
        <w:tc>
          <w:tcPr>
            <w:tcW w:type="dxa" w:w="4320"/>
          </w:tcPr>
          <w:p>
            <w:r>
              <w:t>--tw-ring-offset-color: #f3e8ff;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ring-offset-purple-200</w:t>
            </w:r>
          </w:p>
        </w:tc>
        <w:tc>
          <w:tcPr>
            <w:tcW w:type="dxa" w:w="4320"/>
          </w:tcPr>
          <w:p>
            <w:r>
              <w:t>--tw-ring-offset-color: #e9d5ff;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ring-offset-purple-300</w:t>
            </w:r>
          </w:p>
        </w:tc>
        <w:tc>
          <w:tcPr>
            <w:tcW w:type="dxa" w:w="4320"/>
          </w:tcPr>
          <w:p>
            <w:r>
              <w:t>--tw-ring-offset-color: #d8b4fe;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ring-offset-purple-400</w:t>
            </w:r>
          </w:p>
        </w:tc>
        <w:tc>
          <w:tcPr>
            <w:tcW w:type="dxa" w:w="4320"/>
          </w:tcPr>
          <w:p>
            <w:r>
              <w:t>--tw-ring-offset-color: #c084fc;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ring-offset-purple-500</w:t>
            </w:r>
          </w:p>
        </w:tc>
        <w:tc>
          <w:tcPr>
            <w:tcW w:type="dxa" w:w="4320"/>
          </w:tcPr>
          <w:p>
            <w:r>
              <w:t>--tw-ring-offset-color: #a855f7;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ring-offset-purple-600</w:t>
            </w:r>
          </w:p>
        </w:tc>
        <w:tc>
          <w:tcPr>
            <w:tcW w:type="dxa" w:w="4320"/>
          </w:tcPr>
          <w:p>
            <w:r>
              <w:t>--tw-ring-offset-color: #9333ea;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ring-offset-purple-700</w:t>
            </w:r>
          </w:p>
        </w:tc>
        <w:tc>
          <w:tcPr>
            <w:tcW w:type="dxa" w:w="4320"/>
          </w:tcPr>
          <w:p>
            <w:r>
              <w:t>--tw-ring-offset-color: #7e22ce;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ring-offset-purple-800</w:t>
            </w:r>
          </w:p>
        </w:tc>
        <w:tc>
          <w:tcPr>
            <w:tcW w:type="dxa" w:w="4320"/>
          </w:tcPr>
          <w:p>
            <w:r>
              <w:t>--tw-ring-offset-color: #6b21a8;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ring-offset-purple-900</w:t>
            </w:r>
          </w:p>
        </w:tc>
        <w:tc>
          <w:tcPr>
            <w:tcW w:type="dxa" w:w="4320"/>
          </w:tcPr>
          <w:p>
            <w:r>
              <w:t>--tw-ring-offset-color: #581c87;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ring-offset-purple-950</w:t>
            </w:r>
          </w:p>
        </w:tc>
        <w:tc>
          <w:tcPr>
            <w:tcW w:type="dxa" w:w="4320"/>
          </w:tcPr>
          <w:p>
            <w:r>
              <w:t>--tw-ring-offset-color: #3b0764;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ring-offset-fuchsia-50</w:t>
            </w:r>
          </w:p>
        </w:tc>
        <w:tc>
          <w:tcPr>
            <w:tcW w:type="dxa" w:w="4320"/>
          </w:tcPr>
          <w:p>
            <w:r>
              <w:t>--tw-ring-offset-color: #fdf4ff;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ring-offset-fuchsia-100</w:t>
            </w:r>
          </w:p>
        </w:tc>
        <w:tc>
          <w:tcPr>
            <w:tcW w:type="dxa" w:w="4320"/>
          </w:tcPr>
          <w:p>
            <w:r>
              <w:t>--tw-ring-offset-color: #fae8ff;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ring-offset-fuchsia-200</w:t>
            </w:r>
          </w:p>
        </w:tc>
        <w:tc>
          <w:tcPr>
            <w:tcW w:type="dxa" w:w="4320"/>
          </w:tcPr>
          <w:p>
            <w:r>
              <w:t>--tw-ring-offset-color: #f5d0fe;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ring-offset-fuchsia-300</w:t>
            </w:r>
          </w:p>
        </w:tc>
        <w:tc>
          <w:tcPr>
            <w:tcW w:type="dxa" w:w="4320"/>
          </w:tcPr>
          <w:p>
            <w:r>
              <w:t>--tw-ring-offset-color: #f0abfc;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ring-offset-fuchsia-400</w:t>
            </w:r>
          </w:p>
        </w:tc>
        <w:tc>
          <w:tcPr>
            <w:tcW w:type="dxa" w:w="4320"/>
          </w:tcPr>
          <w:p>
            <w:r>
              <w:t>--tw-ring-offset-color: #e879f9;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ring-offset-fuchsia-500</w:t>
            </w:r>
          </w:p>
        </w:tc>
        <w:tc>
          <w:tcPr>
            <w:tcW w:type="dxa" w:w="4320"/>
          </w:tcPr>
          <w:p>
            <w:r>
              <w:t>--tw-ring-offset-color: #d946ef;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ring-offset-fuchsia-600</w:t>
            </w:r>
          </w:p>
        </w:tc>
        <w:tc>
          <w:tcPr>
            <w:tcW w:type="dxa" w:w="4320"/>
          </w:tcPr>
          <w:p>
            <w:r>
              <w:t>--tw-ring-offset-color: #c026d3;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ring-offset-fuchsia-700</w:t>
            </w:r>
          </w:p>
        </w:tc>
        <w:tc>
          <w:tcPr>
            <w:tcW w:type="dxa" w:w="4320"/>
          </w:tcPr>
          <w:p>
            <w:r>
              <w:t>--tw-ring-offset-color: #a21caf;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ring-offset-fuchsia-800</w:t>
            </w:r>
          </w:p>
        </w:tc>
        <w:tc>
          <w:tcPr>
            <w:tcW w:type="dxa" w:w="4320"/>
          </w:tcPr>
          <w:p>
            <w:r>
              <w:t>--tw-ring-offset-color: #86198f;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ring-offset-fuchsia-900</w:t>
            </w:r>
          </w:p>
        </w:tc>
        <w:tc>
          <w:tcPr>
            <w:tcW w:type="dxa" w:w="4320"/>
          </w:tcPr>
          <w:p>
            <w:r>
              <w:t>--tw-ring-offset-color: #701a75;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ring-offset-fuchsia-950</w:t>
            </w:r>
          </w:p>
        </w:tc>
        <w:tc>
          <w:tcPr>
            <w:tcW w:type="dxa" w:w="4320"/>
          </w:tcPr>
          <w:p>
            <w:r>
              <w:t>--tw-ring-offset-color: #4a044e;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ring-offset-pink-50</w:t>
            </w:r>
          </w:p>
        </w:tc>
        <w:tc>
          <w:tcPr>
            <w:tcW w:type="dxa" w:w="4320"/>
          </w:tcPr>
          <w:p>
            <w:r>
              <w:t>--tw-ring-offset-color: #fdf2f8;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ring-offset-pink-100</w:t>
            </w:r>
          </w:p>
        </w:tc>
        <w:tc>
          <w:tcPr>
            <w:tcW w:type="dxa" w:w="4320"/>
          </w:tcPr>
          <w:p>
            <w:r>
              <w:t>--tw-ring-offset-color: #fce7f3;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ring-offset-pink-200</w:t>
            </w:r>
          </w:p>
        </w:tc>
        <w:tc>
          <w:tcPr>
            <w:tcW w:type="dxa" w:w="4320"/>
          </w:tcPr>
          <w:p>
            <w:r>
              <w:t>--tw-ring-offset-color: #fbcfe8;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ring-offset-pink-300</w:t>
            </w:r>
          </w:p>
        </w:tc>
        <w:tc>
          <w:tcPr>
            <w:tcW w:type="dxa" w:w="4320"/>
          </w:tcPr>
          <w:p>
            <w:r>
              <w:t>--tw-ring-offset-color: #f9a8d4;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ring-offset-pink-400</w:t>
            </w:r>
          </w:p>
        </w:tc>
        <w:tc>
          <w:tcPr>
            <w:tcW w:type="dxa" w:w="4320"/>
          </w:tcPr>
          <w:p>
            <w:r>
              <w:t>--tw-ring-offset-color: #f472b6;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ring-offset-pink-500</w:t>
            </w:r>
          </w:p>
        </w:tc>
        <w:tc>
          <w:tcPr>
            <w:tcW w:type="dxa" w:w="4320"/>
          </w:tcPr>
          <w:p>
            <w:r>
              <w:t>--tw-ring-offset-color: #ec4899;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ring-offset-pink-600</w:t>
            </w:r>
          </w:p>
        </w:tc>
        <w:tc>
          <w:tcPr>
            <w:tcW w:type="dxa" w:w="4320"/>
          </w:tcPr>
          <w:p>
            <w:r>
              <w:t>--tw-ring-offset-color: #db2777;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ring-offset-pink-700</w:t>
            </w:r>
          </w:p>
        </w:tc>
        <w:tc>
          <w:tcPr>
            <w:tcW w:type="dxa" w:w="4320"/>
          </w:tcPr>
          <w:p>
            <w:r>
              <w:t>--tw-ring-offset-color: #be185d;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ring-offset-pink-800</w:t>
            </w:r>
          </w:p>
        </w:tc>
        <w:tc>
          <w:tcPr>
            <w:tcW w:type="dxa" w:w="4320"/>
          </w:tcPr>
          <w:p>
            <w:r>
              <w:t>--tw-ring-offset-color: #9d174d;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ring-offset-pink-900</w:t>
            </w:r>
          </w:p>
        </w:tc>
        <w:tc>
          <w:tcPr>
            <w:tcW w:type="dxa" w:w="4320"/>
          </w:tcPr>
          <w:p>
            <w:r>
              <w:t>--tw-ring-offset-color: #831843;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ring-offset-pink-950</w:t>
            </w:r>
          </w:p>
        </w:tc>
        <w:tc>
          <w:tcPr>
            <w:tcW w:type="dxa" w:w="4320"/>
          </w:tcPr>
          <w:p>
            <w:r>
              <w:t>--tw-ring-offset-color: #500724;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ring-offset-rose-50</w:t>
            </w:r>
          </w:p>
        </w:tc>
        <w:tc>
          <w:tcPr>
            <w:tcW w:type="dxa" w:w="4320"/>
          </w:tcPr>
          <w:p>
            <w:r>
              <w:t>--tw-ring-offset-color: #fff1f2;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ring-offset-rose-100</w:t>
            </w:r>
          </w:p>
        </w:tc>
        <w:tc>
          <w:tcPr>
            <w:tcW w:type="dxa" w:w="4320"/>
          </w:tcPr>
          <w:p>
            <w:r>
              <w:t>--tw-ring-offset-color: #ffe4e6;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ring-offset-rose-200</w:t>
            </w:r>
          </w:p>
        </w:tc>
        <w:tc>
          <w:tcPr>
            <w:tcW w:type="dxa" w:w="4320"/>
          </w:tcPr>
          <w:p>
            <w:r>
              <w:t>--tw-ring-offset-color: #fecdd3;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ring-offset-rose-300</w:t>
            </w:r>
          </w:p>
        </w:tc>
        <w:tc>
          <w:tcPr>
            <w:tcW w:type="dxa" w:w="4320"/>
          </w:tcPr>
          <w:p>
            <w:r>
              <w:t>--tw-ring-offset-color: #fda4af;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ring-offset-rose-400</w:t>
            </w:r>
          </w:p>
        </w:tc>
        <w:tc>
          <w:tcPr>
            <w:tcW w:type="dxa" w:w="4320"/>
          </w:tcPr>
          <w:p>
            <w:r>
              <w:t>--tw-ring-offset-color: #fb7185;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ring-offset-rose-500</w:t>
            </w:r>
          </w:p>
        </w:tc>
        <w:tc>
          <w:tcPr>
            <w:tcW w:type="dxa" w:w="4320"/>
          </w:tcPr>
          <w:p>
            <w:r>
              <w:t>--tw-ring-offset-color: #f43f5e;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ring-offset-rose-600</w:t>
            </w:r>
          </w:p>
        </w:tc>
        <w:tc>
          <w:tcPr>
            <w:tcW w:type="dxa" w:w="4320"/>
          </w:tcPr>
          <w:p>
            <w:r>
              <w:t>--tw-ring-offset-color: #e11d48;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ring-offset-rose-700</w:t>
            </w:r>
          </w:p>
        </w:tc>
        <w:tc>
          <w:tcPr>
            <w:tcW w:type="dxa" w:w="4320"/>
          </w:tcPr>
          <w:p>
            <w:r>
              <w:t>--tw-ring-offset-color: #be123c;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ring-offset-rose-800</w:t>
            </w:r>
          </w:p>
        </w:tc>
        <w:tc>
          <w:tcPr>
            <w:tcW w:type="dxa" w:w="4320"/>
          </w:tcPr>
          <w:p>
            <w:r>
              <w:t>--tw-ring-offset-color: #9f1239;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ring-offset-rose-900</w:t>
            </w:r>
          </w:p>
        </w:tc>
        <w:tc>
          <w:tcPr>
            <w:tcW w:type="dxa" w:w="4320"/>
          </w:tcPr>
          <w:p>
            <w:r>
              <w:t>--tw-ring-offset-color: #881337;</w:t>
              <w:br/>
              <w:t>box-shadow: 0 0 0 var(--tw-ring-offset-width) var(--tw-ring-offset-color), var(--tw-ring-shadow);</w:t>
            </w:r>
          </w:p>
        </w:tc>
      </w:tr>
      <w:tr>
        <w:tc>
          <w:tcPr>
            <w:tcW w:type="dxa" w:w="4320"/>
          </w:tcPr>
          <w:p>
            <w:r>
              <w:t>ring-offset-rose-950</w:t>
            </w:r>
          </w:p>
        </w:tc>
        <w:tc>
          <w:tcPr>
            <w:tcW w:type="dxa" w:w="4320"/>
          </w:tcPr>
          <w:p>
            <w:r>
              <w:t>--tw-ring-offset-color: #4c0519;</w:t>
              <w:br/>
              <w:t>box-shadow: 0 0 0 var(--tw-ring-offset-width) var(--tw-ring-offset-color), var(--tw-ring-shadow);</w:t>
            </w:r>
          </w:p>
        </w:tc>
      </w:tr>
    </w:tbl>
    <w:p>
      <w:r>
        <w:rPr>
          <w:b/>
        </w:rPr>
        <w:t>Tabela encontrada em: https://tailwindcss.com/docs/box-shadow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shadow-sm</w:t>
            </w:r>
          </w:p>
        </w:tc>
        <w:tc>
          <w:tcPr>
            <w:tcW w:type="dxa" w:w="4320"/>
          </w:tcPr>
          <w:p>
            <w:r>
              <w:t>box-shadow: 0 1px 2px 0 rgb(0 0 0 / 0.05);</w:t>
            </w:r>
          </w:p>
        </w:tc>
      </w:tr>
      <w:tr>
        <w:tc>
          <w:tcPr>
            <w:tcW w:type="dxa" w:w="4320"/>
          </w:tcPr>
          <w:p>
            <w:r>
              <w:t>shadow</w:t>
            </w:r>
          </w:p>
        </w:tc>
        <w:tc>
          <w:tcPr>
            <w:tcW w:type="dxa" w:w="4320"/>
          </w:tcPr>
          <w:p>
            <w:r>
              <w:t>box-shadow: 0 1px 3px 0 rgb(0 0 0 / 0.1), 0 1px 2px -1px rgb(0 0 0 / 0.1);</w:t>
            </w:r>
          </w:p>
        </w:tc>
      </w:tr>
      <w:tr>
        <w:tc>
          <w:tcPr>
            <w:tcW w:type="dxa" w:w="4320"/>
          </w:tcPr>
          <w:p>
            <w:r>
              <w:t>shadow-md</w:t>
            </w:r>
          </w:p>
        </w:tc>
        <w:tc>
          <w:tcPr>
            <w:tcW w:type="dxa" w:w="4320"/>
          </w:tcPr>
          <w:p>
            <w:r>
              <w:t>box-shadow: 0 4px 6px -1px rgb(0 0 0 / 0.1), 0 2px 4px -2px rgb(0 0 0 / 0.1);</w:t>
            </w:r>
          </w:p>
        </w:tc>
      </w:tr>
      <w:tr>
        <w:tc>
          <w:tcPr>
            <w:tcW w:type="dxa" w:w="4320"/>
          </w:tcPr>
          <w:p>
            <w:r>
              <w:t>shadow-lg</w:t>
            </w:r>
          </w:p>
        </w:tc>
        <w:tc>
          <w:tcPr>
            <w:tcW w:type="dxa" w:w="4320"/>
          </w:tcPr>
          <w:p>
            <w:r>
              <w:t>box-shadow: 0 10px 15px -3px rgb(0 0 0 / 0.1), 0 4px 6px -4px rgb(0 0 0 / 0.1);</w:t>
            </w:r>
          </w:p>
        </w:tc>
      </w:tr>
      <w:tr>
        <w:tc>
          <w:tcPr>
            <w:tcW w:type="dxa" w:w="4320"/>
          </w:tcPr>
          <w:p>
            <w:r>
              <w:t>shadow-xl</w:t>
            </w:r>
          </w:p>
        </w:tc>
        <w:tc>
          <w:tcPr>
            <w:tcW w:type="dxa" w:w="4320"/>
          </w:tcPr>
          <w:p>
            <w:r>
              <w:t>box-shadow: 0 20px 25px -5px rgb(0 0 0 / 0.1), 0 8px 10px -6px rgb(0 0 0 / 0.1);</w:t>
            </w:r>
          </w:p>
        </w:tc>
      </w:tr>
      <w:tr>
        <w:tc>
          <w:tcPr>
            <w:tcW w:type="dxa" w:w="4320"/>
          </w:tcPr>
          <w:p>
            <w:r>
              <w:t>shadow-2xl</w:t>
            </w:r>
          </w:p>
        </w:tc>
        <w:tc>
          <w:tcPr>
            <w:tcW w:type="dxa" w:w="4320"/>
          </w:tcPr>
          <w:p>
            <w:r>
              <w:t>box-shadow: 0 25px 50px -12px rgb(0 0 0 / 0.25);</w:t>
            </w:r>
          </w:p>
        </w:tc>
      </w:tr>
      <w:tr>
        <w:tc>
          <w:tcPr>
            <w:tcW w:type="dxa" w:w="4320"/>
          </w:tcPr>
          <w:p>
            <w:r>
              <w:t>shadow-inner</w:t>
            </w:r>
          </w:p>
        </w:tc>
        <w:tc>
          <w:tcPr>
            <w:tcW w:type="dxa" w:w="4320"/>
          </w:tcPr>
          <w:p>
            <w:r>
              <w:t>box-shadow: inset 0 2px 4px 0 rgb(0 0 0 / 0.05);</w:t>
            </w:r>
          </w:p>
        </w:tc>
      </w:tr>
      <w:tr>
        <w:tc>
          <w:tcPr>
            <w:tcW w:type="dxa" w:w="4320"/>
          </w:tcPr>
          <w:p>
            <w:r>
              <w:t>shadow-none</w:t>
            </w:r>
          </w:p>
        </w:tc>
        <w:tc>
          <w:tcPr>
            <w:tcW w:type="dxa" w:w="4320"/>
          </w:tcPr>
          <w:p>
            <w:r>
              <w:t>box-shadow: 0 0 #0000;</w:t>
            </w:r>
          </w:p>
        </w:tc>
      </w:tr>
    </w:tbl>
    <w:p>
      <w:r>
        <w:rPr>
          <w:b/>
        </w:rPr>
        <w:t>Tabela encontrada em: https://tailwindcss.com/docs/box-shadow-color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shadow-inherit</w:t>
            </w:r>
          </w:p>
        </w:tc>
        <w:tc>
          <w:tcPr>
            <w:tcW w:type="dxa" w:w="4320"/>
          </w:tcPr>
          <w:p>
            <w:r>
              <w:t>--tw-shadow-color: inherit;</w:t>
            </w:r>
          </w:p>
        </w:tc>
      </w:tr>
      <w:tr>
        <w:tc>
          <w:tcPr>
            <w:tcW w:type="dxa" w:w="4320"/>
          </w:tcPr>
          <w:p>
            <w:r>
              <w:t>shadow-current</w:t>
            </w:r>
          </w:p>
        </w:tc>
        <w:tc>
          <w:tcPr>
            <w:tcW w:type="dxa" w:w="4320"/>
          </w:tcPr>
          <w:p>
            <w:r>
              <w:t>--tw-shadow-color: currentColor;</w:t>
            </w:r>
          </w:p>
        </w:tc>
      </w:tr>
      <w:tr>
        <w:tc>
          <w:tcPr>
            <w:tcW w:type="dxa" w:w="4320"/>
          </w:tcPr>
          <w:p>
            <w:r>
              <w:t>shadow-transparent</w:t>
            </w:r>
          </w:p>
        </w:tc>
        <w:tc>
          <w:tcPr>
            <w:tcW w:type="dxa" w:w="4320"/>
          </w:tcPr>
          <w:p>
            <w:r>
              <w:t>--tw-shadow-color: transparent;</w:t>
            </w:r>
          </w:p>
        </w:tc>
      </w:tr>
      <w:tr>
        <w:tc>
          <w:tcPr>
            <w:tcW w:type="dxa" w:w="4320"/>
          </w:tcPr>
          <w:p>
            <w:r>
              <w:t>shadow-black</w:t>
            </w:r>
          </w:p>
        </w:tc>
        <w:tc>
          <w:tcPr>
            <w:tcW w:type="dxa" w:w="4320"/>
          </w:tcPr>
          <w:p>
            <w:r>
              <w:t>--tw-shadow-color: #000;</w:t>
            </w:r>
          </w:p>
        </w:tc>
      </w:tr>
      <w:tr>
        <w:tc>
          <w:tcPr>
            <w:tcW w:type="dxa" w:w="4320"/>
          </w:tcPr>
          <w:p>
            <w:r>
              <w:t>shadow-white</w:t>
            </w:r>
          </w:p>
        </w:tc>
        <w:tc>
          <w:tcPr>
            <w:tcW w:type="dxa" w:w="4320"/>
          </w:tcPr>
          <w:p>
            <w:r>
              <w:t>--tw-shadow-color: #fff;</w:t>
            </w:r>
          </w:p>
        </w:tc>
      </w:tr>
      <w:tr>
        <w:tc>
          <w:tcPr>
            <w:tcW w:type="dxa" w:w="4320"/>
          </w:tcPr>
          <w:p>
            <w:r>
              <w:t>shadow-slate-50</w:t>
            </w:r>
          </w:p>
        </w:tc>
        <w:tc>
          <w:tcPr>
            <w:tcW w:type="dxa" w:w="4320"/>
          </w:tcPr>
          <w:p>
            <w:r>
              <w:t>--tw-shadow-color: #f8fafc;</w:t>
            </w:r>
          </w:p>
        </w:tc>
      </w:tr>
      <w:tr>
        <w:tc>
          <w:tcPr>
            <w:tcW w:type="dxa" w:w="4320"/>
          </w:tcPr>
          <w:p>
            <w:r>
              <w:t>shadow-slate-100</w:t>
            </w:r>
          </w:p>
        </w:tc>
        <w:tc>
          <w:tcPr>
            <w:tcW w:type="dxa" w:w="4320"/>
          </w:tcPr>
          <w:p>
            <w:r>
              <w:t>--tw-shadow-color: #f1f5f9;</w:t>
            </w:r>
          </w:p>
        </w:tc>
      </w:tr>
      <w:tr>
        <w:tc>
          <w:tcPr>
            <w:tcW w:type="dxa" w:w="4320"/>
          </w:tcPr>
          <w:p>
            <w:r>
              <w:t>shadow-slate-200</w:t>
            </w:r>
          </w:p>
        </w:tc>
        <w:tc>
          <w:tcPr>
            <w:tcW w:type="dxa" w:w="4320"/>
          </w:tcPr>
          <w:p>
            <w:r>
              <w:t>--tw-shadow-color: #e2e8f0;</w:t>
            </w:r>
          </w:p>
        </w:tc>
      </w:tr>
      <w:tr>
        <w:tc>
          <w:tcPr>
            <w:tcW w:type="dxa" w:w="4320"/>
          </w:tcPr>
          <w:p>
            <w:r>
              <w:t>shadow-slate-300</w:t>
            </w:r>
          </w:p>
        </w:tc>
        <w:tc>
          <w:tcPr>
            <w:tcW w:type="dxa" w:w="4320"/>
          </w:tcPr>
          <w:p>
            <w:r>
              <w:t>--tw-shadow-color: #cbd5e1;</w:t>
            </w:r>
          </w:p>
        </w:tc>
      </w:tr>
      <w:tr>
        <w:tc>
          <w:tcPr>
            <w:tcW w:type="dxa" w:w="4320"/>
          </w:tcPr>
          <w:p>
            <w:r>
              <w:t>shadow-slate-400</w:t>
            </w:r>
          </w:p>
        </w:tc>
        <w:tc>
          <w:tcPr>
            <w:tcW w:type="dxa" w:w="4320"/>
          </w:tcPr>
          <w:p>
            <w:r>
              <w:t>--tw-shadow-color: #94a3b8;</w:t>
            </w:r>
          </w:p>
        </w:tc>
      </w:tr>
      <w:tr>
        <w:tc>
          <w:tcPr>
            <w:tcW w:type="dxa" w:w="4320"/>
          </w:tcPr>
          <w:p>
            <w:r>
              <w:t>shadow-slate-500</w:t>
            </w:r>
          </w:p>
        </w:tc>
        <w:tc>
          <w:tcPr>
            <w:tcW w:type="dxa" w:w="4320"/>
          </w:tcPr>
          <w:p>
            <w:r>
              <w:t>--tw-shadow-color: #64748b;</w:t>
            </w:r>
          </w:p>
        </w:tc>
      </w:tr>
      <w:tr>
        <w:tc>
          <w:tcPr>
            <w:tcW w:type="dxa" w:w="4320"/>
          </w:tcPr>
          <w:p>
            <w:r>
              <w:t>shadow-slate-600</w:t>
            </w:r>
          </w:p>
        </w:tc>
        <w:tc>
          <w:tcPr>
            <w:tcW w:type="dxa" w:w="4320"/>
          </w:tcPr>
          <w:p>
            <w:r>
              <w:t>--tw-shadow-color: #475569;</w:t>
            </w:r>
          </w:p>
        </w:tc>
      </w:tr>
      <w:tr>
        <w:tc>
          <w:tcPr>
            <w:tcW w:type="dxa" w:w="4320"/>
          </w:tcPr>
          <w:p>
            <w:r>
              <w:t>shadow-slate-700</w:t>
            </w:r>
          </w:p>
        </w:tc>
        <w:tc>
          <w:tcPr>
            <w:tcW w:type="dxa" w:w="4320"/>
          </w:tcPr>
          <w:p>
            <w:r>
              <w:t>--tw-shadow-color: #334155;</w:t>
            </w:r>
          </w:p>
        </w:tc>
      </w:tr>
      <w:tr>
        <w:tc>
          <w:tcPr>
            <w:tcW w:type="dxa" w:w="4320"/>
          </w:tcPr>
          <w:p>
            <w:r>
              <w:t>shadow-slate-800</w:t>
            </w:r>
          </w:p>
        </w:tc>
        <w:tc>
          <w:tcPr>
            <w:tcW w:type="dxa" w:w="4320"/>
          </w:tcPr>
          <w:p>
            <w:r>
              <w:t>--tw-shadow-color: #1e293b;</w:t>
            </w:r>
          </w:p>
        </w:tc>
      </w:tr>
      <w:tr>
        <w:tc>
          <w:tcPr>
            <w:tcW w:type="dxa" w:w="4320"/>
          </w:tcPr>
          <w:p>
            <w:r>
              <w:t>shadow-slate-900</w:t>
            </w:r>
          </w:p>
        </w:tc>
        <w:tc>
          <w:tcPr>
            <w:tcW w:type="dxa" w:w="4320"/>
          </w:tcPr>
          <w:p>
            <w:r>
              <w:t>--tw-shadow-color: #0f172a;</w:t>
            </w:r>
          </w:p>
        </w:tc>
      </w:tr>
      <w:tr>
        <w:tc>
          <w:tcPr>
            <w:tcW w:type="dxa" w:w="4320"/>
          </w:tcPr>
          <w:p>
            <w:r>
              <w:t>shadow-slate-950</w:t>
            </w:r>
          </w:p>
        </w:tc>
        <w:tc>
          <w:tcPr>
            <w:tcW w:type="dxa" w:w="4320"/>
          </w:tcPr>
          <w:p>
            <w:r>
              <w:t>--tw-shadow-color: #020617;</w:t>
            </w:r>
          </w:p>
        </w:tc>
      </w:tr>
      <w:tr>
        <w:tc>
          <w:tcPr>
            <w:tcW w:type="dxa" w:w="4320"/>
          </w:tcPr>
          <w:p>
            <w:r>
              <w:t>shadow-gray-50</w:t>
            </w:r>
          </w:p>
        </w:tc>
        <w:tc>
          <w:tcPr>
            <w:tcW w:type="dxa" w:w="4320"/>
          </w:tcPr>
          <w:p>
            <w:r>
              <w:t>--tw-shadow-color: #f9fafb;</w:t>
            </w:r>
          </w:p>
        </w:tc>
      </w:tr>
      <w:tr>
        <w:tc>
          <w:tcPr>
            <w:tcW w:type="dxa" w:w="4320"/>
          </w:tcPr>
          <w:p>
            <w:r>
              <w:t>shadow-gray-100</w:t>
            </w:r>
          </w:p>
        </w:tc>
        <w:tc>
          <w:tcPr>
            <w:tcW w:type="dxa" w:w="4320"/>
          </w:tcPr>
          <w:p>
            <w:r>
              <w:t>--tw-shadow-color: #f3f4f6;</w:t>
            </w:r>
          </w:p>
        </w:tc>
      </w:tr>
      <w:tr>
        <w:tc>
          <w:tcPr>
            <w:tcW w:type="dxa" w:w="4320"/>
          </w:tcPr>
          <w:p>
            <w:r>
              <w:t>shadow-gray-200</w:t>
            </w:r>
          </w:p>
        </w:tc>
        <w:tc>
          <w:tcPr>
            <w:tcW w:type="dxa" w:w="4320"/>
          </w:tcPr>
          <w:p>
            <w:r>
              <w:t>--tw-shadow-color: #e5e7eb;</w:t>
            </w:r>
          </w:p>
        </w:tc>
      </w:tr>
      <w:tr>
        <w:tc>
          <w:tcPr>
            <w:tcW w:type="dxa" w:w="4320"/>
          </w:tcPr>
          <w:p>
            <w:r>
              <w:t>shadow-gray-300</w:t>
            </w:r>
          </w:p>
        </w:tc>
        <w:tc>
          <w:tcPr>
            <w:tcW w:type="dxa" w:w="4320"/>
          </w:tcPr>
          <w:p>
            <w:r>
              <w:t>--tw-shadow-color: #d1d5db;</w:t>
            </w:r>
          </w:p>
        </w:tc>
      </w:tr>
      <w:tr>
        <w:tc>
          <w:tcPr>
            <w:tcW w:type="dxa" w:w="4320"/>
          </w:tcPr>
          <w:p>
            <w:r>
              <w:t>shadow-gray-400</w:t>
            </w:r>
          </w:p>
        </w:tc>
        <w:tc>
          <w:tcPr>
            <w:tcW w:type="dxa" w:w="4320"/>
          </w:tcPr>
          <w:p>
            <w:r>
              <w:t>--tw-shadow-color: #9ca3af;</w:t>
            </w:r>
          </w:p>
        </w:tc>
      </w:tr>
      <w:tr>
        <w:tc>
          <w:tcPr>
            <w:tcW w:type="dxa" w:w="4320"/>
          </w:tcPr>
          <w:p>
            <w:r>
              <w:t>shadow-gray-500</w:t>
            </w:r>
          </w:p>
        </w:tc>
        <w:tc>
          <w:tcPr>
            <w:tcW w:type="dxa" w:w="4320"/>
          </w:tcPr>
          <w:p>
            <w:r>
              <w:t>--tw-shadow-color: #6b7280;</w:t>
            </w:r>
          </w:p>
        </w:tc>
      </w:tr>
      <w:tr>
        <w:tc>
          <w:tcPr>
            <w:tcW w:type="dxa" w:w="4320"/>
          </w:tcPr>
          <w:p>
            <w:r>
              <w:t>shadow-gray-600</w:t>
            </w:r>
          </w:p>
        </w:tc>
        <w:tc>
          <w:tcPr>
            <w:tcW w:type="dxa" w:w="4320"/>
          </w:tcPr>
          <w:p>
            <w:r>
              <w:t>--tw-shadow-color: #4b5563;</w:t>
            </w:r>
          </w:p>
        </w:tc>
      </w:tr>
      <w:tr>
        <w:tc>
          <w:tcPr>
            <w:tcW w:type="dxa" w:w="4320"/>
          </w:tcPr>
          <w:p>
            <w:r>
              <w:t>shadow-gray-700</w:t>
            </w:r>
          </w:p>
        </w:tc>
        <w:tc>
          <w:tcPr>
            <w:tcW w:type="dxa" w:w="4320"/>
          </w:tcPr>
          <w:p>
            <w:r>
              <w:t>--tw-shadow-color: #374151;</w:t>
            </w:r>
          </w:p>
        </w:tc>
      </w:tr>
      <w:tr>
        <w:tc>
          <w:tcPr>
            <w:tcW w:type="dxa" w:w="4320"/>
          </w:tcPr>
          <w:p>
            <w:r>
              <w:t>shadow-gray-800</w:t>
            </w:r>
          </w:p>
        </w:tc>
        <w:tc>
          <w:tcPr>
            <w:tcW w:type="dxa" w:w="4320"/>
          </w:tcPr>
          <w:p>
            <w:r>
              <w:t>--tw-shadow-color: #1f2937;</w:t>
            </w:r>
          </w:p>
        </w:tc>
      </w:tr>
      <w:tr>
        <w:tc>
          <w:tcPr>
            <w:tcW w:type="dxa" w:w="4320"/>
          </w:tcPr>
          <w:p>
            <w:r>
              <w:t>shadow-gray-900</w:t>
            </w:r>
          </w:p>
        </w:tc>
        <w:tc>
          <w:tcPr>
            <w:tcW w:type="dxa" w:w="4320"/>
          </w:tcPr>
          <w:p>
            <w:r>
              <w:t>--tw-shadow-color: #111827;</w:t>
            </w:r>
          </w:p>
        </w:tc>
      </w:tr>
      <w:tr>
        <w:tc>
          <w:tcPr>
            <w:tcW w:type="dxa" w:w="4320"/>
          </w:tcPr>
          <w:p>
            <w:r>
              <w:t>shadow-gray-950</w:t>
            </w:r>
          </w:p>
        </w:tc>
        <w:tc>
          <w:tcPr>
            <w:tcW w:type="dxa" w:w="4320"/>
          </w:tcPr>
          <w:p>
            <w:r>
              <w:t>--tw-shadow-color: #030712;</w:t>
            </w:r>
          </w:p>
        </w:tc>
      </w:tr>
      <w:tr>
        <w:tc>
          <w:tcPr>
            <w:tcW w:type="dxa" w:w="4320"/>
          </w:tcPr>
          <w:p>
            <w:r>
              <w:t>shadow-zinc-50</w:t>
            </w:r>
          </w:p>
        </w:tc>
        <w:tc>
          <w:tcPr>
            <w:tcW w:type="dxa" w:w="4320"/>
          </w:tcPr>
          <w:p>
            <w:r>
              <w:t>--tw-shadow-color: #fafafa;</w:t>
            </w:r>
          </w:p>
        </w:tc>
      </w:tr>
      <w:tr>
        <w:tc>
          <w:tcPr>
            <w:tcW w:type="dxa" w:w="4320"/>
          </w:tcPr>
          <w:p>
            <w:r>
              <w:t>shadow-zinc-100</w:t>
            </w:r>
          </w:p>
        </w:tc>
        <w:tc>
          <w:tcPr>
            <w:tcW w:type="dxa" w:w="4320"/>
          </w:tcPr>
          <w:p>
            <w:r>
              <w:t>--tw-shadow-color: #f4f4f5;</w:t>
            </w:r>
          </w:p>
        </w:tc>
      </w:tr>
      <w:tr>
        <w:tc>
          <w:tcPr>
            <w:tcW w:type="dxa" w:w="4320"/>
          </w:tcPr>
          <w:p>
            <w:r>
              <w:t>shadow-zinc-200</w:t>
            </w:r>
          </w:p>
        </w:tc>
        <w:tc>
          <w:tcPr>
            <w:tcW w:type="dxa" w:w="4320"/>
          </w:tcPr>
          <w:p>
            <w:r>
              <w:t>--tw-shadow-color: #e4e4e7;</w:t>
            </w:r>
          </w:p>
        </w:tc>
      </w:tr>
      <w:tr>
        <w:tc>
          <w:tcPr>
            <w:tcW w:type="dxa" w:w="4320"/>
          </w:tcPr>
          <w:p>
            <w:r>
              <w:t>shadow-zinc-300</w:t>
            </w:r>
          </w:p>
        </w:tc>
        <w:tc>
          <w:tcPr>
            <w:tcW w:type="dxa" w:w="4320"/>
          </w:tcPr>
          <w:p>
            <w:r>
              <w:t>--tw-shadow-color: #d4d4d8;</w:t>
            </w:r>
          </w:p>
        </w:tc>
      </w:tr>
      <w:tr>
        <w:tc>
          <w:tcPr>
            <w:tcW w:type="dxa" w:w="4320"/>
          </w:tcPr>
          <w:p>
            <w:r>
              <w:t>shadow-zinc-400</w:t>
            </w:r>
          </w:p>
        </w:tc>
        <w:tc>
          <w:tcPr>
            <w:tcW w:type="dxa" w:w="4320"/>
          </w:tcPr>
          <w:p>
            <w:r>
              <w:t>--tw-shadow-color: #a1a1aa;</w:t>
            </w:r>
          </w:p>
        </w:tc>
      </w:tr>
      <w:tr>
        <w:tc>
          <w:tcPr>
            <w:tcW w:type="dxa" w:w="4320"/>
          </w:tcPr>
          <w:p>
            <w:r>
              <w:t>shadow-zinc-500</w:t>
            </w:r>
          </w:p>
        </w:tc>
        <w:tc>
          <w:tcPr>
            <w:tcW w:type="dxa" w:w="4320"/>
          </w:tcPr>
          <w:p>
            <w:r>
              <w:t>--tw-shadow-color: #71717a;</w:t>
            </w:r>
          </w:p>
        </w:tc>
      </w:tr>
      <w:tr>
        <w:tc>
          <w:tcPr>
            <w:tcW w:type="dxa" w:w="4320"/>
          </w:tcPr>
          <w:p>
            <w:r>
              <w:t>shadow-zinc-600</w:t>
            </w:r>
          </w:p>
        </w:tc>
        <w:tc>
          <w:tcPr>
            <w:tcW w:type="dxa" w:w="4320"/>
          </w:tcPr>
          <w:p>
            <w:r>
              <w:t>--tw-shadow-color: #52525b;</w:t>
            </w:r>
          </w:p>
        </w:tc>
      </w:tr>
      <w:tr>
        <w:tc>
          <w:tcPr>
            <w:tcW w:type="dxa" w:w="4320"/>
          </w:tcPr>
          <w:p>
            <w:r>
              <w:t>shadow-zinc-700</w:t>
            </w:r>
          </w:p>
        </w:tc>
        <w:tc>
          <w:tcPr>
            <w:tcW w:type="dxa" w:w="4320"/>
          </w:tcPr>
          <w:p>
            <w:r>
              <w:t>--tw-shadow-color: #3f3f46;</w:t>
            </w:r>
          </w:p>
        </w:tc>
      </w:tr>
      <w:tr>
        <w:tc>
          <w:tcPr>
            <w:tcW w:type="dxa" w:w="4320"/>
          </w:tcPr>
          <w:p>
            <w:r>
              <w:t>shadow-zinc-800</w:t>
            </w:r>
          </w:p>
        </w:tc>
        <w:tc>
          <w:tcPr>
            <w:tcW w:type="dxa" w:w="4320"/>
          </w:tcPr>
          <w:p>
            <w:r>
              <w:t>--tw-shadow-color: #27272a;</w:t>
            </w:r>
          </w:p>
        </w:tc>
      </w:tr>
      <w:tr>
        <w:tc>
          <w:tcPr>
            <w:tcW w:type="dxa" w:w="4320"/>
          </w:tcPr>
          <w:p>
            <w:r>
              <w:t>shadow-zinc-900</w:t>
            </w:r>
          </w:p>
        </w:tc>
        <w:tc>
          <w:tcPr>
            <w:tcW w:type="dxa" w:w="4320"/>
          </w:tcPr>
          <w:p>
            <w:r>
              <w:t>--tw-shadow-color: #18181b;</w:t>
            </w:r>
          </w:p>
        </w:tc>
      </w:tr>
      <w:tr>
        <w:tc>
          <w:tcPr>
            <w:tcW w:type="dxa" w:w="4320"/>
          </w:tcPr>
          <w:p>
            <w:r>
              <w:t>shadow-zinc-950</w:t>
            </w:r>
          </w:p>
        </w:tc>
        <w:tc>
          <w:tcPr>
            <w:tcW w:type="dxa" w:w="4320"/>
          </w:tcPr>
          <w:p>
            <w:r>
              <w:t>--tw-shadow-color: #09090b;</w:t>
            </w:r>
          </w:p>
        </w:tc>
      </w:tr>
      <w:tr>
        <w:tc>
          <w:tcPr>
            <w:tcW w:type="dxa" w:w="4320"/>
          </w:tcPr>
          <w:p>
            <w:r>
              <w:t>shadow-neutral-50</w:t>
            </w:r>
          </w:p>
        </w:tc>
        <w:tc>
          <w:tcPr>
            <w:tcW w:type="dxa" w:w="4320"/>
          </w:tcPr>
          <w:p>
            <w:r>
              <w:t>--tw-shadow-color: #fafafa;</w:t>
            </w:r>
          </w:p>
        </w:tc>
      </w:tr>
      <w:tr>
        <w:tc>
          <w:tcPr>
            <w:tcW w:type="dxa" w:w="4320"/>
          </w:tcPr>
          <w:p>
            <w:r>
              <w:t>shadow-neutral-100</w:t>
            </w:r>
          </w:p>
        </w:tc>
        <w:tc>
          <w:tcPr>
            <w:tcW w:type="dxa" w:w="4320"/>
          </w:tcPr>
          <w:p>
            <w:r>
              <w:t>--tw-shadow-color: #f5f5f5;</w:t>
            </w:r>
          </w:p>
        </w:tc>
      </w:tr>
      <w:tr>
        <w:tc>
          <w:tcPr>
            <w:tcW w:type="dxa" w:w="4320"/>
          </w:tcPr>
          <w:p>
            <w:r>
              <w:t>shadow-neutral-200</w:t>
            </w:r>
          </w:p>
        </w:tc>
        <w:tc>
          <w:tcPr>
            <w:tcW w:type="dxa" w:w="4320"/>
          </w:tcPr>
          <w:p>
            <w:r>
              <w:t>--tw-shadow-color: #e5e5e5;</w:t>
            </w:r>
          </w:p>
        </w:tc>
      </w:tr>
      <w:tr>
        <w:tc>
          <w:tcPr>
            <w:tcW w:type="dxa" w:w="4320"/>
          </w:tcPr>
          <w:p>
            <w:r>
              <w:t>shadow-neutral-300</w:t>
            </w:r>
          </w:p>
        </w:tc>
        <w:tc>
          <w:tcPr>
            <w:tcW w:type="dxa" w:w="4320"/>
          </w:tcPr>
          <w:p>
            <w:r>
              <w:t>--tw-shadow-color: #d4d4d4;</w:t>
            </w:r>
          </w:p>
        </w:tc>
      </w:tr>
      <w:tr>
        <w:tc>
          <w:tcPr>
            <w:tcW w:type="dxa" w:w="4320"/>
          </w:tcPr>
          <w:p>
            <w:r>
              <w:t>shadow-neutral-400</w:t>
            </w:r>
          </w:p>
        </w:tc>
        <w:tc>
          <w:tcPr>
            <w:tcW w:type="dxa" w:w="4320"/>
          </w:tcPr>
          <w:p>
            <w:r>
              <w:t>--tw-shadow-color: #a3a3a3;</w:t>
            </w:r>
          </w:p>
        </w:tc>
      </w:tr>
      <w:tr>
        <w:tc>
          <w:tcPr>
            <w:tcW w:type="dxa" w:w="4320"/>
          </w:tcPr>
          <w:p>
            <w:r>
              <w:t>shadow-neutral-500</w:t>
            </w:r>
          </w:p>
        </w:tc>
        <w:tc>
          <w:tcPr>
            <w:tcW w:type="dxa" w:w="4320"/>
          </w:tcPr>
          <w:p>
            <w:r>
              <w:t>--tw-shadow-color: #737373;</w:t>
            </w:r>
          </w:p>
        </w:tc>
      </w:tr>
      <w:tr>
        <w:tc>
          <w:tcPr>
            <w:tcW w:type="dxa" w:w="4320"/>
          </w:tcPr>
          <w:p>
            <w:r>
              <w:t>shadow-neutral-600</w:t>
            </w:r>
          </w:p>
        </w:tc>
        <w:tc>
          <w:tcPr>
            <w:tcW w:type="dxa" w:w="4320"/>
          </w:tcPr>
          <w:p>
            <w:r>
              <w:t>--tw-shadow-color: #525252;</w:t>
            </w:r>
          </w:p>
        </w:tc>
      </w:tr>
      <w:tr>
        <w:tc>
          <w:tcPr>
            <w:tcW w:type="dxa" w:w="4320"/>
          </w:tcPr>
          <w:p>
            <w:r>
              <w:t>shadow-neutral-700</w:t>
            </w:r>
          </w:p>
        </w:tc>
        <w:tc>
          <w:tcPr>
            <w:tcW w:type="dxa" w:w="4320"/>
          </w:tcPr>
          <w:p>
            <w:r>
              <w:t>--tw-shadow-color: #404040;</w:t>
            </w:r>
          </w:p>
        </w:tc>
      </w:tr>
      <w:tr>
        <w:tc>
          <w:tcPr>
            <w:tcW w:type="dxa" w:w="4320"/>
          </w:tcPr>
          <w:p>
            <w:r>
              <w:t>shadow-neutral-800</w:t>
            </w:r>
          </w:p>
        </w:tc>
        <w:tc>
          <w:tcPr>
            <w:tcW w:type="dxa" w:w="4320"/>
          </w:tcPr>
          <w:p>
            <w:r>
              <w:t>--tw-shadow-color: #262626;</w:t>
            </w:r>
          </w:p>
        </w:tc>
      </w:tr>
      <w:tr>
        <w:tc>
          <w:tcPr>
            <w:tcW w:type="dxa" w:w="4320"/>
          </w:tcPr>
          <w:p>
            <w:r>
              <w:t>shadow-neutral-900</w:t>
            </w:r>
          </w:p>
        </w:tc>
        <w:tc>
          <w:tcPr>
            <w:tcW w:type="dxa" w:w="4320"/>
          </w:tcPr>
          <w:p>
            <w:r>
              <w:t>--tw-shadow-color: #171717;</w:t>
            </w:r>
          </w:p>
        </w:tc>
      </w:tr>
      <w:tr>
        <w:tc>
          <w:tcPr>
            <w:tcW w:type="dxa" w:w="4320"/>
          </w:tcPr>
          <w:p>
            <w:r>
              <w:t>shadow-neutral-950</w:t>
            </w:r>
          </w:p>
        </w:tc>
        <w:tc>
          <w:tcPr>
            <w:tcW w:type="dxa" w:w="4320"/>
          </w:tcPr>
          <w:p>
            <w:r>
              <w:t>--tw-shadow-color: #0a0a0a;</w:t>
            </w:r>
          </w:p>
        </w:tc>
      </w:tr>
      <w:tr>
        <w:tc>
          <w:tcPr>
            <w:tcW w:type="dxa" w:w="4320"/>
          </w:tcPr>
          <w:p>
            <w:r>
              <w:t>shadow-stone-50</w:t>
            </w:r>
          </w:p>
        </w:tc>
        <w:tc>
          <w:tcPr>
            <w:tcW w:type="dxa" w:w="4320"/>
          </w:tcPr>
          <w:p>
            <w:r>
              <w:t>--tw-shadow-color: #fafaf9;</w:t>
            </w:r>
          </w:p>
        </w:tc>
      </w:tr>
      <w:tr>
        <w:tc>
          <w:tcPr>
            <w:tcW w:type="dxa" w:w="4320"/>
          </w:tcPr>
          <w:p>
            <w:r>
              <w:t>shadow-stone-100</w:t>
            </w:r>
          </w:p>
        </w:tc>
        <w:tc>
          <w:tcPr>
            <w:tcW w:type="dxa" w:w="4320"/>
          </w:tcPr>
          <w:p>
            <w:r>
              <w:t>--tw-shadow-color: #f5f5f4;</w:t>
            </w:r>
          </w:p>
        </w:tc>
      </w:tr>
      <w:tr>
        <w:tc>
          <w:tcPr>
            <w:tcW w:type="dxa" w:w="4320"/>
          </w:tcPr>
          <w:p>
            <w:r>
              <w:t>shadow-stone-200</w:t>
            </w:r>
          </w:p>
        </w:tc>
        <w:tc>
          <w:tcPr>
            <w:tcW w:type="dxa" w:w="4320"/>
          </w:tcPr>
          <w:p>
            <w:r>
              <w:t>--tw-shadow-color: #e7e5e4;</w:t>
            </w:r>
          </w:p>
        </w:tc>
      </w:tr>
      <w:tr>
        <w:tc>
          <w:tcPr>
            <w:tcW w:type="dxa" w:w="4320"/>
          </w:tcPr>
          <w:p>
            <w:r>
              <w:t>shadow-stone-300</w:t>
            </w:r>
          </w:p>
        </w:tc>
        <w:tc>
          <w:tcPr>
            <w:tcW w:type="dxa" w:w="4320"/>
          </w:tcPr>
          <w:p>
            <w:r>
              <w:t>--tw-shadow-color: #d6d3d1;</w:t>
            </w:r>
          </w:p>
        </w:tc>
      </w:tr>
      <w:tr>
        <w:tc>
          <w:tcPr>
            <w:tcW w:type="dxa" w:w="4320"/>
          </w:tcPr>
          <w:p>
            <w:r>
              <w:t>shadow-stone-400</w:t>
            </w:r>
          </w:p>
        </w:tc>
        <w:tc>
          <w:tcPr>
            <w:tcW w:type="dxa" w:w="4320"/>
          </w:tcPr>
          <w:p>
            <w:r>
              <w:t>--tw-shadow-color: #a8a29e;</w:t>
            </w:r>
          </w:p>
        </w:tc>
      </w:tr>
      <w:tr>
        <w:tc>
          <w:tcPr>
            <w:tcW w:type="dxa" w:w="4320"/>
          </w:tcPr>
          <w:p>
            <w:r>
              <w:t>shadow-stone-500</w:t>
            </w:r>
          </w:p>
        </w:tc>
        <w:tc>
          <w:tcPr>
            <w:tcW w:type="dxa" w:w="4320"/>
          </w:tcPr>
          <w:p>
            <w:r>
              <w:t>--tw-shadow-color: #78716c;</w:t>
            </w:r>
          </w:p>
        </w:tc>
      </w:tr>
      <w:tr>
        <w:tc>
          <w:tcPr>
            <w:tcW w:type="dxa" w:w="4320"/>
          </w:tcPr>
          <w:p>
            <w:r>
              <w:t>shadow-stone-600</w:t>
            </w:r>
          </w:p>
        </w:tc>
        <w:tc>
          <w:tcPr>
            <w:tcW w:type="dxa" w:w="4320"/>
          </w:tcPr>
          <w:p>
            <w:r>
              <w:t>--tw-shadow-color: #57534e;</w:t>
            </w:r>
          </w:p>
        </w:tc>
      </w:tr>
      <w:tr>
        <w:tc>
          <w:tcPr>
            <w:tcW w:type="dxa" w:w="4320"/>
          </w:tcPr>
          <w:p>
            <w:r>
              <w:t>shadow-stone-700</w:t>
            </w:r>
          </w:p>
        </w:tc>
        <w:tc>
          <w:tcPr>
            <w:tcW w:type="dxa" w:w="4320"/>
          </w:tcPr>
          <w:p>
            <w:r>
              <w:t>--tw-shadow-color: #44403c;</w:t>
            </w:r>
          </w:p>
        </w:tc>
      </w:tr>
      <w:tr>
        <w:tc>
          <w:tcPr>
            <w:tcW w:type="dxa" w:w="4320"/>
          </w:tcPr>
          <w:p>
            <w:r>
              <w:t>shadow-stone-800</w:t>
            </w:r>
          </w:p>
        </w:tc>
        <w:tc>
          <w:tcPr>
            <w:tcW w:type="dxa" w:w="4320"/>
          </w:tcPr>
          <w:p>
            <w:r>
              <w:t>--tw-shadow-color: #292524;</w:t>
            </w:r>
          </w:p>
        </w:tc>
      </w:tr>
      <w:tr>
        <w:tc>
          <w:tcPr>
            <w:tcW w:type="dxa" w:w="4320"/>
          </w:tcPr>
          <w:p>
            <w:r>
              <w:t>shadow-stone-900</w:t>
            </w:r>
          </w:p>
        </w:tc>
        <w:tc>
          <w:tcPr>
            <w:tcW w:type="dxa" w:w="4320"/>
          </w:tcPr>
          <w:p>
            <w:r>
              <w:t>--tw-shadow-color: #1c1917;</w:t>
            </w:r>
          </w:p>
        </w:tc>
      </w:tr>
      <w:tr>
        <w:tc>
          <w:tcPr>
            <w:tcW w:type="dxa" w:w="4320"/>
          </w:tcPr>
          <w:p>
            <w:r>
              <w:t>shadow-stone-950</w:t>
            </w:r>
          </w:p>
        </w:tc>
        <w:tc>
          <w:tcPr>
            <w:tcW w:type="dxa" w:w="4320"/>
          </w:tcPr>
          <w:p>
            <w:r>
              <w:t>--tw-shadow-color: #0c0a09;</w:t>
            </w:r>
          </w:p>
        </w:tc>
      </w:tr>
      <w:tr>
        <w:tc>
          <w:tcPr>
            <w:tcW w:type="dxa" w:w="4320"/>
          </w:tcPr>
          <w:p>
            <w:r>
              <w:t>shadow-red-50</w:t>
            </w:r>
          </w:p>
        </w:tc>
        <w:tc>
          <w:tcPr>
            <w:tcW w:type="dxa" w:w="4320"/>
          </w:tcPr>
          <w:p>
            <w:r>
              <w:t>--tw-shadow-color: #fef2f2;</w:t>
            </w:r>
          </w:p>
        </w:tc>
      </w:tr>
      <w:tr>
        <w:tc>
          <w:tcPr>
            <w:tcW w:type="dxa" w:w="4320"/>
          </w:tcPr>
          <w:p>
            <w:r>
              <w:t>shadow-red-100</w:t>
            </w:r>
          </w:p>
        </w:tc>
        <w:tc>
          <w:tcPr>
            <w:tcW w:type="dxa" w:w="4320"/>
          </w:tcPr>
          <w:p>
            <w:r>
              <w:t>--tw-shadow-color: #fee2e2;</w:t>
            </w:r>
          </w:p>
        </w:tc>
      </w:tr>
      <w:tr>
        <w:tc>
          <w:tcPr>
            <w:tcW w:type="dxa" w:w="4320"/>
          </w:tcPr>
          <w:p>
            <w:r>
              <w:t>shadow-red-200</w:t>
            </w:r>
          </w:p>
        </w:tc>
        <w:tc>
          <w:tcPr>
            <w:tcW w:type="dxa" w:w="4320"/>
          </w:tcPr>
          <w:p>
            <w:r>
              <w:t>--tw-shadow-color: #fecaca;</w:t>
            </w:r>
          </w:p>
        </w:tc>
      </w:tr>
      <w:tr>
        <w:tc>
          <w:tcPr>
            <w:tcW w:type="dxa" w:w="4320"/>
          </w:tcPr>
          <w:p>
            <w:r>
              <w:t>shadow-red-300</w:t>
            </w:r>
          </w:p>
        </w:tc>
        <w:tc>
          <w:tcPr>
            <w:tcW w:type="dxa" w:w="4320"/>
          </w:tcPr>
          <w:p>
            <w:r>
              <w:t>--tw-shadow-color: #fca5a5;</w:t>
            </w:r>
          </w:p>
        </w:tc>
      </w:tr>
      <w:tr>
        <w:tc>
          <w:tcPr>
            <w:tcW w:type="dxa" w:w="4320"/>
          </w:tcPr>
          <w:p>
            <w:r>
              <w:t>shadow-red-400</w:t>
            </w:r>
          </w:p>
        </w:tc>
        <w:tc>
          <w:tcPr>
            <w:tcW w:type="dxa" w:w="4320"/>
          </w:tcPr>
          <w:p>
            <w:r>
              <w:t>--tw-shadow-color: #f87171;</w:t>
            </w:r>
          </w:p>
        </w:tc>
      </w:tr>
      <w:tr>
        <w:tc>
          <w:tcPr>
            <w:tcW w:type="dxa" w:w="4320"/>
          </w:tcPr>
          <w:p>
            <w:r>
              <w:t>shadow-red-500</w:t>
            </w:r>
          </w:p>
        </w:tc>
        <w:tc>
          <w:tcPr>
            <w:tcW w:type="dxa" w:w="4320"/>
          </w:tcPr>
          <w:p>
            <w:r>
              <w:t>--tw-shadow-color: #ef4444;</w:t>
            </w:r>
          </w:p>
        </w:tc>
      </w:tr>
      <w:tr>
        <w:tc>
          <w:tcPr>
            <w:tcW w:type="dxa" w:w="4320"/>
          </w:tcPr>
          <w:p>
            <w:r>
              <w:t>shadow-red-600</w:t>
            </w:r>
          </w:p>
        </w:tc>
        <w:tc>
          <w:tcPr>
            <w:tcW w:type="dxa" w:w="4320"/>
          </w:tcPr>
          <w:p>
            <w:r>
              <w:t>--tw-shadow-color: #dc2626;</w:t>
            </w:r>
          </w:p>
        </w:tc>
      </w:tr>
      <w:tr>
        <w:tc>
          <w:tcPr>
            <w:tcW w:type="dxa" w:w="4320"/>
          </w:tcPr>
          <w:p>
            <w:r>
              <w:t>shadow-red-700</w:t>
            </w:r>
          </w:p>
        </w:tc>
        <w:tc>
          <w:tcPr>
            <w:tcW w:type="dxa" w:w="4320"/>
          </w:tcPr>
          <w:p>
            <w:r>
              <w:t>--tw-shadow-color: #b91c1c;</w:t>
            </w:r>
          </w:p>
        </w:tc>
      </w:tr>
      <w:tr>
        <w:tc>
          <w:tcPr>
            <w:tcW w:type="dxa" w:w="4320"/>
          </w:tcPr>
          <w:p>
            <w:r>
              <w:t>shadow-red-800</w:t>
            </w:r>
          </w:p>
        </w:tc>
        <w:tc>
          <w:tcPr>
            <w:tcW w:type="dxa" w:w="4320"/>
          </w:tcPr>
          <w:p>
            <w:r>
              <w:t>--tw-shadow-color: #991b1b;</w:t>
            </w:r>
          </w:p>
        </w:tc>
      </w:tr>
      <w:tr>
        <w:tc>
          <w:tcPr>
            <w:tcW w:type="dxa" w:w="4320"/>
          </w:tcPr>
          <w:p>
            <w:r>
              <w:t>shadow-red-900</w:t>
            </w:r>
          </w:p>
        </w:tc>
        <w:tc>
          <w:tcPr>
            <w:tcW w:type="dxa" w:w="4320"/>
          </w:tcPr>
          <w:p>
            <w:r>
              <w:t>--tw-shadow-color: #7f1d1d;</w:t>
            </w:r>
          </w:p>
        </w:tc>
      </w:tr>
      <w:tr>
        <w:tc>
          <w:tcPr>
            <w:tcW w:type="dxa" w:w="4320"/>
          </w:tcPr>
          <w:p>
            <w:r>
              <w:t>shadow-red-950</w:t>
            </w:r>
          </w:p>
        </w:tc>
        <w:tc>
          <w:tcPr>
            <w:tcW w:type="dxa" w:w="4320"/>
          </w:tcPr>
          <w:p>
            <w:r>
              <w:t>--tw-shadow-color: #450a0a;</w:t>
            </w:r>
          </w:p>
        </w:tc>
      </w:tr>
      <w:tr>
        <w:tc>
          <w:tcPr>
            <w:tcW w:type="dxa" w:w="4320"/>
          </w:tcPr>
          <w:p>
            <w:r>
              <w:t>shadow-orange-50</w:t>
            </w:r>
          </w:p>
        </w:tc>
        <w:tc>
          <w:tcPr>
            <w:tcW w:type="dxa" w:w="4320"/>
          </w:tcPr>
          <w:p>
            <w:r>
              <w:t>--tw-shadow-color: #fff7ed;</w:t>
            </w:r>
          </w:p>
        </w:tc>
      </w:tr>
      <w:tr>
        <w:tc>
          <w:tcPr>
            <w:tcW w:type="dxa" w:w="4320"/>
          </w:tcPr>
          <w:p>
            <w:r>
              <w:t>shadow-orange-100</w:t>
            </w:r>
          </w:p>
        </w:tc>
        <w:tc>
          <w:tcPr>
            <w:tcW w:type="dxa" w:w="4320"/>
          </w:tcPr>
          <w:p>
            <w:r>
              <w:t>--tw-shadow-color: #ffedd5;</w:t>
            </w:r>
          </w:p>
        </w:tc>
      </w:tr>
      <w:tr>
        <w:tc>
          <w:tcPr>
            <w:tcW w:type="dxa" w:w="4320"/>
          </w:tcPr>
          <w:p>
            <w:r>
              <w:t>shadow-orange-200</w:t>
            </w:r>
          </w:p>
        </w:tc>
        <w:tc>
          <w:tcPr>
            <w:tcW w:type="dxa" w:w="4320"/>
          </w:tcPr>
          <w:p>
            <w:r>
              <w:t>--tw-shadow-color: #fed7aa;</w:t>
            </w:r>
          </w:p>
        </w:tc>
      </w:tr>
      <w:tr>
        <w:tc>
          <w:tcPr>
            <w:tcW w:type="dxa" w:w="4320"/>
          </w:tcPr>
          <w:p>
            <w:r>
              <w:t>shadow-orange-300</w:t>
            </w:r>
          </w:p>
        </w:tc>
        <w:tc>
          <w:tcPr>
            <w:tcW w:type="dxa" w:w="4320"/>
          </w:tcPr>
          <w:p>
            <w:r>
              <w:t>--tw-shadow-color: #fdba74;</w:t>
            </w:r>
          </w:p>
        </w:tc>
      </w:tr>
      <w:tr>
        <w:tc>
          <w:tcPr>
            <w:tcW w:type="dxa" w:w="4320"/>
          </w:tcPr>
          <w:p>
            <w:r>
              <w:t>shadow-orange-400</w:t>
            </w:r>
          </w:p>
        </w:tc>
        <w:tc>
          <w:tcPr>
            <w:tcW w:type="dxa" w:w="4320"/>
          </w:tcPr>
          <w:p>
            <w:r>
              <w:t>--tw-shadow-color: #fb923c;</w:t>
            </w:r>
          </w:p>
        </w:tc>
      </w:tr>
      <w:tr>
        <w:tc>
          <w:tcPr>
            <w:tcW w:type="dxa" w:w="4320"/>
          </w:tcPr>
          <w:p>
            <w:r>
              <w:t>shadow-orange-500</w:t>
            </w:r>
          </w:p>
        </w:tc>
        <w:tc>
          <w:tcPr>
            <w:tcW w:type="dxa" w:w="4320"/>
          </w:tcPr>
          <w:p>
            <w:r>
              <w:t>--tw-shadow-color: #f97316;</w:t>
            </w:r>
          </w:p>
        </w:tc>
      </w:tr>
      <w:tr>
        <w:tc>
          <w:tcPr>
            <w:tcW w:type="dxa" w:w="4320"/>
          </w:tcPr>
          <w:p>
            <w:r>
              <w:t>shadow-orange-600</w:t>
            </w:r>
          </w:p>
        </w:tc>
        <w:tc>
          <w:tcPr>
            <w:tcW w:type="dxa" w:w="4320"/>
          </w:tcPr>
          <w:p>
            <w:r>
              <w:t>--tw-shadow-color: #ea580c;</w:t>
            </w:r>
          </w:p>
        </w:tc>
      </w:tr>
      <w:tr>
        <w:tc>
          <w:tcPr>
            <w:tcW w:type="dxa" w:w="4320"/>
          </w:tcPr>
          <w:p>
            <w:r>
              <w:t>shadow-orange-700</w:t>
            </w:r>
          </w:p>
        </w:tc>
        <w:tc>
          <w:tcPr>
            <w:tcW w:type="dxa" w:w="4320"/>
          </w:tcPr>
          <w:p>
            <w:r>
              <w:t>--tw-shadow-color: #c2410c;</w:t>
            </w:r>
          </w:p>
        </w:tc>
      </w:tr>
      <w:tr>
        <w:tc>
          <w:tcPr>
            <w:tcW w:type="dxa" w:w="4320"/>
          </w:tcPr>
          <w:p>
            <w:r>
              <w:t>shadow-orange-800</w:t>
            </w:r>
          </w:p>
        </w:tc>
        <w:tc>
          <w:tcPr>
            <w:tcW w:type="dxa" w:w="4320"/>
          </w:tcPr>
          <w:p>
            <w:r>
              <w:t>--tw-shadow-color: #9a3412;</w:t>
            </w:r>
          </w:p>
        </w:tc>
      </w:tr>
      <w:tr>
        <w:tc>
          <w:tcPr>
            <w:tcW w:type="dxa" w:w="4320"/>
          </w:tcPr>
          <w:p>
            <w:r>
              <w:t>shadow-orange-900</w:t>
            </w:r>
          </w:p>
        </w:tc>
        <w:tc>
          <w:tcPr>
            <w:tcW w:type="dxa" w:w="4320"/>
          </w:tcPr>
          <w:p>
            <w:r>
              <w:t>--tw-shadow-color: #7c2d12;</w:t>
            </w:r>
          </w:p>
        </w:tc>
      </w:tr>
      <w:tr>
        <w:tc>
          <w:tcPr>
            <w:tcW w:type="dxa" w:w="4320"/>
          </w:tcPr>
          <w:p>
            <w:r>
              <w:t>shadow-orange-950</w:t>
            </w:r>
          </w:p>
        </w:tc>
        <w:tc>
          <w:tcPr>
            <w:tcW w:type="dxa" w:w="4320"/>
          </w:tcPr>
          <w:p>
            <w:r>
              <w:t>--tw-shadow-color: #431407;</w:t>
            </w:r>
          </w:p>
        </w:tc>
      </w:tr>
      <w:tr>
        <w:tc>
          <w:tcPr>
            <w:tcW w:type="dxa" w:w="4320"/>
          </w:tcPr>
          <w:p>
            <w:r>
              <w:t>shadow-amber-50</w:t>
            </w:r>
          </w:p>
        </w:tc>
        <w:tc>
          <w:tcPr>
            <w:tcW w:type="dxa" w:w="4320"/>
          </w:tcPr>
          <w:p>
            <w:r>
              <w:t>--tw-shadow-color: #fffbeb;</w:t>
            </w:r>
          </w:p>
        </w:tc>
      </w:tr>
      <w:tr>
        <w:tc>
          <w:tcPr>
            <w:tcW w:type="dxa" w:w="4320"/>
          </w:tcPr>
          <w:p>
            <w:r>
              <w:t>shadow-amber-100</w:t>
            </w:r>
          </w:p>
        </w:tc>
        <w:tc>
          <w:tcPr>
            <w:tcW w:type="dxa" w:w="4320"/>
          </w:tcPr>
          <w:p>
            <w:r>
              <w:t>--tw-shadow-color: #fef3c7;</w:t>
            </w:r>
          </w:p>
        </w:tc>
      </w:tr>
      <w:tr>
        <w:tc>
          <w:tcPr>
            <w:tcW w:type="dxa" w:w="4320"/>
          </w:tcPr>
          <w:p>
            <w:r>
              <w:t>shadow-amber-200</w:t>
            </w:r>
          </w:p>
        </w:tc>
        <w:tc>
          <w:tcPr>
            <w:tcW w:type="dxa" w:w="4320"/>
          </w:tcPr>
          <w:p>
            <w:r>
              <w:t>--tw-shadow-color: #fde68a;</w:t>
            </w:r>
          </w:p>
        </w:tc>
      </w:tr>
      <w:tr>
        <w:tc>
          <w:tcPr>
            <w:tcW w:type="dxa" w:w="4320"/>
          </w:tcPr>
          <w:p>
            <w:r>
              <w:t>shadow-amber-300</w:t>
            </w:r>
          </w:p>
        </w:tc>
        <w:tc>
          <w:tcPr>
            <w:tcW w:type="dxa" w:w="4320"/>
          </w:tcPr>
          <w:p>
            <w:r>
              <w:t>--tw-shadow-color: #fcd34d;</w:t>
            </w:r>
          </w:p>
        </w:tc>
      </w:tr>
      <w:tr>
        <w:tc>
          <w:tcPr>
            <w:tcW w:type="dxa" w:w="4320"/>
          </w:tcPr>
          <w:p>
            <w:r>
              <w:t>shadow-amber-400</w:t>
            </w:r>
          </w:p>
        </w:tc>
        <w:tc>
          <w:tcPr>
            <w:tcW w:type="dxa" w:w="4320"/>
          </w:tcPr>
          <w:p>
            <w:r>
              <w:t>--tw-shadow-color: #fbbf24;</w:t>
            </w:r>
          </w:p>
        </w:tc>
      </w:tr>
      <w:tr>
        <w:tc>
          <w:tcPr>
            <w:tcW w:type="dxa" w:w="4320"/>
          </w:tcPr>
          <w:p>
            <w:r>
              <w:t>shadow-amber-500</w:t>
            </w:r>
          </w:p>
        </w:tc>
        <w:tc>
          <w:tcPr>
            <w:tcW w:type="dxa" w:w="4320"/>
          </w:tcPr>
          <w:p>
            <w:r>
              <w:t>--tw-shadow-color: #f59e0b;</w:t>
            </w:r>
          </w:p>
        </w:tc>
      </w:tr>
      <w:tr>
        <w:tc>
          <w:tcPr>
            <w:tcW w:type="dxa" w:w="4320"/>
          </w:tcPr>
          <w:p>
            <w:r>
              <w:t>shadow-amber-600</w:t>
            </w:r>
          </w:p>
        </w:tc>
        <w:tc>
          <w:tcPr>
            <w:tcW w:type="dxa" w:w="4320"/>
          </w:tcPr>
          <w:p>
            <w:r>
              <w:t>--tw-shadow-color: #d97706;</w:t>
            </w:r>
          </w:p>
        </w:tc>
      </w:tr>
      <w:tr>
        <w:tc>
          <w:tcPr>
            <w:tcW w:type="dxa" w:w="4320"/>
          </w:tcPr>
          <w:p>
            <w:r>
              <w:t>shadow-amber-700</w:t>
            </w:r>
          </w:p>
        </w:tc>
        <w:tc>
          <w:tcPr>
            <w:tcW w:type="dxa" w:w="4320"/>
          </w:tcPr>
          <w:p>
            <w:r>
              <w:t>--tw-shadow-color: #b45309;</w:t>
            </w:r>
          </w:p>
        </w:tc>
      </w:tr>
      <w:tr>
        <w:tc>
          <w:tcPr>
            <w:tcW w:type="dxa" w:w="4320"/>
          </w:tcPr>
          <w:p>
            <w:r>
              <w:t>shadow-amber-800</w:t>
            </w:r>
          </w:p>
        </w:tc>
        <w:tc>
          <w:tcPr>
            <w:tcW w:type="dxa" w:w="4320"/>
          </w:tcPr>
          <w:p>
            <w:r>
              <w:t>--tw-shadow-color: #92400e;</w:t>
            </w:r>
          </w:p>
        </w:tc>
      </w:tr>
      <w:tr>
        <w:tc>
          <w:tcPr>
            <w:tcW w:type="dxa" w:w="4320"/>
          </w:tcPr>
          <w:p>
            <w:r>
              <w:t>shadow-amber-900</w:t>
            </w:r>
          </w:p>
        </w:tc>
        <w:tc>
          <w:tcPr>
            <w:tcW w:type="dxa" w:w="4320"/>
          </w:tcPr>
          <w:p>
            <w:r>
              <w:t>--tw-shadow-color: #78350f;</w:t>
            </w:r>
          </w:p>
        </w:tc>
      </w:tr>
      <w:tr>
        <w:tc>
          <w:tcPr>
            <w:tcW w:type="dxa" w:w="4320"/>
          </w:tcPr>
          <w:p>
            <w:r>
              <w:t>shadow-amber-950</w:t>
            </w:r>
          </w:p>
        </w:tc>
        <w:tc>
          <w:tcPr>
            <w:tcW w:type="dxa" w:w="4320"/>
          </w:tcPr>
          <w:p>
            <w:r>
              <w:t>--tw-shadow-color: #451a03;</w:t>
            </w:r>
          </w:p>
        </w:tc>
      </w:tr>
      <w:tr>
        <w:tc>
          <w:tcPr>
            <w:tcW w:type="dxa" w:w="4320"/>
          </w:tcPr>
          <w:p>
            <w:r>
              <w:t>shadow-yellow-50</w:t>
            </w:r>
          </w:p>
        </w:tc>
        <w:tc>
          <w:tcPr>
            <w:tcW w:type="dxa" w:w="4320"/>
          </w:tcPr>
          <w:p>
            <w:r>
              <w:t>--tw-shadow-color: #fefce8;</w:t>
            </w:r>
          </w:p>
        </w:tc>
      </w:tr>
      <w:tr>
        <w:tc>
          <w:tcPr>
            <w:tcW w:type="dxa" w:w="4320"/>
          </w:tcPr>
          <w:p>
            <w:r>
              <w:t>shadow-yellow-100</w:t>
            </w:r>
          </w:p>
        </w:tc>
        <w:tc>
          <w:tcPr>
            <w:tcW w:type="dxa" w:w="4320"/>
          </w:tcPr>
          <w:p>
            <w:r>
              <w:t>--tw-shadow-color: #fef9c3;</w:t>
            </w:r>
          </w:p>
        </w:tc>
      </w:tr>
      <w:tr>
        <w:tc>
          <w:tcPr>
            <w:tcW w:type="dxa" w:w="4320"/>
          </w:tcPr>
          <w:p>
            <w:r>
              <w:t>shadow-yellow-200</w:t>
            </w:r>
          </w:p>
        </w:tc>
        <w:tc>
          <w:tcPr>
            <w:tcW w:type="dxa" w:w="4320"/>
          </w:tcPr>
          <w:p>
            <w:r>
              <w:t>--tw-shadow-color: #fef08a;</w:t>
            </w:r>
          </w:p>
        </w:tc>
      </w:tr>
      <w:tr>
        <w:tc>
          <w:tcPr>
            <w:tcW w:type="dxa" w:w="4320"/>
          </w:tcPr>
          <w:p>
            <w:r>
              <w:t>shadow-yellow-300</w:t>
            </w:r>
          </w:p>
        </w:tc>
        <w:tc>
          <w:tcPr>
            <w:tcW w:type="dxa" w:w="4320"/>
          </w:tcPr>
          <w:p>
            <w:r>
              <w:t>--tw-shadow-color: #fde047;</w:t>
            </w:r>
          </w:p>
        </w:tc>
      </w:tr>
      <w:tr>
        <w:tc>
          <w:tcPr>
            <w:tcW w:type="dxa" w:w="4320"/>
          </w:tcPr>
          <w:p>
            <w:r>
              <w:t>shadow-yellow-400</w:t>
            </w:r>
          </w:p>
        </w:tc>
        <w:tc>
          <w:tcPr>
            <w:tcW w:type="dxa" w:w="4320"/>
          </w:tcPr>
          <w:p>
            <w:r>
              <w:t>--tw-shadow-color: #facc15;</w:t>
            </w:r>
          </w:p>
        </w:tc>
      </w:tr>
      <w:tr>
        <w:tc>
          <w:tcPr>
            <w:tcW w:type="dxa" w:w="4320"/>
          </w:tcPr>
          <w:p>
            <w:r>
              <w:t>shadow-yellow-500</w:t>
            </w:r>
          </w:p>
        </w:tc>
        <w:tc>
          <w:tcPr>
            <w:tcW w:type="dxa" w:w="4320"/>
          </w:tcPr>
          <w:p>
            <w:r>
              <w:t>--tw-shadow-color: #eab308;</w:t>
            </w:r>
          </w:p>
        </w:tc>
      </w:tr>
      <w:tr>
        <w:tc>
          <w:tcPr>
            <w:tcW w:type="dxa" w:w="4320"/>
          </w:tcPr>
          <w:p>
            <w:r>
              <w:t>shadow-yellow-600</w:t>
            </w:r>
          </w:p>
        </w:tc>
        <w:tc>
          <w:tcPr>
            <w:tcW w:type="dxa" w:w="4320"/>
          </w:tcPr>
          <w:p>
            <w:r>
              <w:t>--tw-shadow-color: #ca8a04;</w:t>
            </w:r>
          </w:p>
        </w:tc>
      </w:tr>
      <w:tr>
        <w:tc>
          <w:tcPr>
            <w:tcW w:type="dxa" w:w="4320"/>
          </w:tcPr>
          <w:p>
            <w:r>
              <w:t>shadow-yellow-700</w:t>
            </w:r>
          </w:p>
        </w:tc>
        <w:tc>
          <w:tcPr>
            <w:tcW w:type="dxa" w:w="4320"/>
          </w:tcPr>
          <w:p>
            <w:r>
              <w:t>--tw-shadow-color: #a16207;</w:t>
            </w:r>
          </w:p>
        </w:tc>
      </w:tr>
      <w:tr>
        <w:tc>
          <w:tcPr>
            <w:tcW w:type="dxa" w:w="4320"/>
          </w:tcPr>
          <w:p>
            <w:r>
              <w:t>shadow-yellow-800</w:t>
            </w:r>
          </w:p>
        </w:tc>
        <w:tc>
          <w:tcPr>
            <w:tcW w:type="dxa" w:w="4320"/>
          </w:tcPr>
          <w:p>
            <w:r>
              <w:t>--tw-shadow-color: #854d0e;</w:t>
            </w:r>
          </w:p>
        </w:tc>
      </w:tr>
      <w:tr>
        <w:tc>
          <w:tcPr>
            <w:tcW w:type="dxa" w:w="4320"/>
          </w:tcPr>
          <w:p>
            <w:r>
              <w:t>shadow-yellow-900</w:t>
            </w:r>
          </w:p>
        </w:tc>
        <w:tc>
          <w:tcPr>
            <w:tcW w:type="dxa" w:w="4320"/>
          </w:tcPr>
          <w:p>
            <w:r>
              <w:t>--tw-shadow-color: #713f12;</w:t>
            </w:r>
          </w:p>
        </w:tc>
      </w:tr>
      <w:tr>
        <w:tc>
          <w:tcPr>
            <w:tcW w:type="dxa" w:w="4320"/>
          </w:tcPr>
          <w:p>
            <w:r>
              <w:t>shadow-yellow-950</w:t>
            </w:r>
          </w:p>
        </w:tc>
        <w:tc>
          <w:tcPr>
            <w:tcW w:type="dxa" w:w="4320"/>
          </w:tcPr>
          <w:p>
            <w:r>
              <w:t>--tw-shadow-color: #422006;</w:t>
            </w:r>
          </w:p>
        </w:tc>
      </w:tr>
      <w:tr>
        <w:tc>
          <w:tcPr>
            <w:tcW w:type="dxa" w:w="4320"/>
          </w:tcPr>
          <w:p>
            <w:r>
              <w:t>shadow-lime-50</w:t>
            </w:r>
          </w:p>
        </w:tc>
        <w:tc>
          <w:tcPr>
            <w:tcW w:type="dxa" w:w="4320"/>
          </w:tcPr>
          <w:p>
            <w:r>
              <w:t>--tw-shadow-color: #f7fee7;</w:t>
            </w:r>
          </w:p>
        </w:tc>
      </w:tr>
      <w:tr>
        <w:tc>
          <w:tcPr>
            <w:tcW w:type="dxa" w:w="4320"/>
          </w:tcPr>
          <w:p>
            <w:r>
              <w:t>shadow-lime-100</w:t>
            </w:r>
          </w:p>
        </w:tc>
        <w:tc>
          <w:tcPr>
            <w:tcW w:type="dxa" w:w="4320"/>
          </w:tcPr>
          <w:p>
            <w:r>
              <w:t>--tw-shadow-color: #ecfccb;</w:t>
            </w:r>
          </w:p>
        </w:tc>
      </w:tr>
      <w:tr>
        <w:tc>
          <w:tcPr>
            <w:tcW w:type="dxa" w:w="4320"/>
          </w:tcPr>
          <w:p>
            <w:r>
              <w:t>shadow-lime-200</w:t>
            </w:r>
          </w:p>
        </w:tc>
        <w:tc>
          <w:tcPr>
            <w:tcW w:type="dxa" w:w="4320"/>
          </w:tcPr>
          <w:p>
            <w:r>
              <w:t>--tw-shadow-color: #d9f99d;</w:t>
            </w:r>
          </w:p>
        </w:tc>
      </w:tr>
      <w:tr>
        <w:tc>
          <w:tcPr>
            <w:tcW w:type="dxa" w:w="4320"/>
          </w:tcPr>
          <w:p>
            <w:r>
              <w:t>shadow-lime-300</w:t>
            </w:r>
          </w:p>
        </w:tc>
        <w:tc>
          <w:tcPr>
            <w:tcW w:type="dxa" w:w="4320"/>
          </w:tcPr>
          <w:p>
            <w:r>
              <w:t>--tw-shadow-color: #bef264;</w:t>
            </w:r>
          </w:p>
        </w:tc>
      </w:tr>
      <w:tr>
        <w:tc>
          <w:tcPr>
            <w:tcW w:type="dxa" w:w="4320"/>
          </w:tcPr>
          <w:p>
            <w:r>
              <w:t>shadow-lime-400</w:t>
            </w:r>
          </w:p>
        </w:tc>
        <w:tc>
          <w:tcPr>
            <w:tcW w:type="dxa" w:w="4320"/>
          </w:tcPr>
          <w:p>
            <w:r>
              <w:t>--tw-shadow-color: #a3e635;</w:t>
            </w:r>
          </w:p>
        </w:tc>
      </w:tr>
      <w:tr>
        <w:tc>
          <w:tcPr>
            <w:tcW w:type="dxa" w:w="4320"/>
          </w:tcPr>
          <w:p>
            <w:r>
              <w:t>shadow-lime-500</w:t>
            </w:r>
          </w:p>
        </w:tc>
        <w:tc>
          <w:tcPr>
            <w:tcW w:type="dxa" w:w="4320"/>
          </w:tcPr>
          <w:p>
            <w:r>
              <w:t>--tw-shadow-color: #84cc16;</w:t>
            </w:r>
          </w:p>
        </w:tc>
      </w:tr>
      <w:tr>
        <w:tc>
          <w:tcPr>
            <w:tcW w:type="dxa" w:w="4320"/>
          </w:tcPr>
          <w:p>
            <w:r>
              <w:t>shadow-lime-600</w:t>
            </w:r>
          </w:p>
        </w:tc>
        <w:tc>
          <w:tcPr>
            <w:tcW w:type="dxa" w:w="4320"/>
          </w:tcPr>
          <w:p>
            <w:r>
              <w:t>--tw-shadow-color: #65a30d;</w:t>
            </w:r>
          </w:p>
        </w:tc>
      </w:tr>
      <w:tr>
        <w:tc>
          <w:tcPr>
            <w:tcW w:type="dxa" w:w="4320"/>
          </w:tcPr>
          <w:p>
            <w:r>
              <w:t>shadow-lime-700</w:t>
            </w:r>
          </w:p>
        </w:tc>
        <w:tc>
          <w:tcPr>
            <w:tcW w:type="dxa" w:w="4320"/>
          </w:tcPr>
          <w:p>
            <w:r>
              <w:t>--tw-shadow-color: #4d7c0f;</w:t>
            </w:r>
          </w:p>
        </w:tc>
      </w:tr>
      <w:tr>
        <w:tc>
          <w:tcPr>
            <w:tcW w:type="dxa" w:w="4320"/>
          </w:tcPr>
          <w:p>
            <w:r>
              <w:t>shadow-lime-800</w:t>
            </w:r>
          </w:p>
        </w:tc>
        <w:tc>
          <w:tcPr>
            <w:tcW w:type="dxa" w:w="4320"/>
          </w:tcPr>
          <w:p>
            <w:r>
              <w:t>--tw-shadow-color: #3f6212;</w:t>
            </w:r>
          </w:p>
        </w:tc>
      </w:tr>
      <w:tr>
        <w:tc>
          <w:tcPr>
            <w:tcW w:type="dxa" w:w="4320"/>
          </w:tcPr>
          <w:p>
            <w:r>
              <w:t>shadow-lime-900</w:t>
            </w:r>
          </w:p>
        </w:tc>
        <w:tc>
          <w:tcPr>
            <w:tcW w:type="dxa" w:w="4320"/>
          </w:tcPr>
          <w:p>
            <w:r>
              <w:t>--tw-shadow-color: #365314;</w:t>
            </w:r>
          </w:p>
        </w:tc>
      </w:tr>
      <w:tr>
        <w:tc>
          <w:tcPr>
            <w:tcW w:type="dxa" w:w="4320"/>
          </w:tcPr>
          <w:p>
            <w:r>
              <w:t>shadow-lime-950</w:t>
            </w:r>
          </w:p>
        </w:tc>
        <w:tc>
          <w:tcPr>
            <w:tcW w:type="dxa" w:w="4320"/>
          </w:tcPr>
          <w:p>
            <w:r>
              <w:t>--tw-shadow-color: #1a2e05;</w:t>
            </w:r>
          </w:p>
        </w:tc>
      </w:tr>
      <w:tr>
        <w:tc>
          <w:tcPr>
            <w:tcW w:type="dxa" w:w="4320"/>
          </w:tcPr>
          <w:p>
            <w:r>
              <w:t>shadow-green-50</w:t>
            </w:r>
          </w:p>
        </w:tc>
        <w:tc>
          <w:tcPr>
            <w:tcW w:type="dxa" w:w="4320"/>
          </w:tcPr>
          <w:p>
            <w:r>
              <w:t>--tw-shadow-color: #f0fdf4;</w:t>
            </w:r>
          </w:p>
        </w:tc>
      </w:tr>
      <w:tr>
        <w:tc>
          <w:tcPr>
            <w:tcW w:type="dxa" w:w="4320"/>
          </w:tcPr>
          <w:p>
            <w:r>
              <w:t>shadow-green-100</w:t>
            </w:r>
          </w:p>
        </w:tc>
        <w:tc>
          <w:tcPr>
            <w:tcW w:type="dxa" w:w="4320"/>
          </w:tcPr>
          <w:p>
            <w:r>
              <w:t>--tw-shadow-color: #dcfce7;</w:t>
            </w:r>
          </w:p>
        </w:tc>
      </w:tr>
      <w:tr>
        <w:tc>
          <w:tcPr>
            <w:tcW w:type="dxa" w:w="4320"/>
          </w:tcPr>
          <w:p>
            <w:r>
              <w:t>shadow-green-200</w:t>
            </w:r>
          </w:p>
        </w:tc>
        <w:tc>
          <w:tcPr>
            <w:tcW w:type="dxa" w:w="4320"/>
          </w:tcPr>
          <w:p>
            <w:r>
              <w:t>--tw-shadow-color: #bbf7d0;</w:t>
            </w:r>
          </w:p>
        </w:tc>
      </w:tr>
      <w:tr>
        <w:tc>
          <w:tcPr>
            <w:tcW w:type="dxa" w:w="4320"/>
          </w:tcPr>
          <w:p>
            <w:r>
              <w:t>shadow-green-300</w:t>
            </w:r>
          </w:p>
        </w:tc>
        <w:tc>
          <w:tcPr>
            <w:tcW w:type="dxa" w:w="4320"/>
          </w:tcPr>
          <w:p>
            <w:r>
              <w:t>--tw-shadow-color: #86efac;</w:t>
            </w:r>
          </w:p>
        </w:tc>
      </w:tr>
      <w:tr>
        <w:tc>
          <w:tcPr>
            <w:tcW w:type="dxa" w:w="4320"/>
          </w:tcPr>
          <w:p>
            <w:r>
              <w:t>shadow-green-400</w:t>
            </w:r>
          </w:p>
        </w:tc>
        <w:tc>
          <w:tcPr>
            <w:tcW w:type="dxa" w:w="4320"/>
          </w:tcPr>
          <w:p>
            <w:r>
              <w:t>--tw-shadow-color: #4ade80;</w:t>
            </w:r>
          </w:p>
        </w:tc>
      </w:tr>
      <w:tr>
        <w:tc>
          <w:tcPr>
            <w:tcW w:type="dxa" w:w="4320"/>
          </w:tcPr>
          <w:p>
            <w:r>
              <w:t>shadow-green-500</w:t>
            </w:r>
          </w:p>
        </w:tc>
        <w:tc>
          <w:tcPr>
            <w:tcW w:type="dxa" w:w="4320"/>
          </w:tcPr>
          <w:p>
            <w:r>
              <w:t>--tw-shadow-color: #22c55e;</w:t>
            </w:r>
          </w:p>
        </w:tc>
      </w:tr>
      <w:tr>
        <w:tc>
          <w:tcPr>
            <w:tcW w:type="dxa" w:w="4320"/>
          </w:tcPr>
          <w:p>
            <w:r>
              <w:t>shadow-green-600</w:t>
            </w:r>
          </w:p>
        </w:tc>
        <w:tc>
          <w:tcPr>
            <w:tcW w:type="dxa" w:w="4320"/>
          </w:tcPr>
          <w:p>
            <w:r>
              <w:t>--tw-shadow-color: #16a34a;</w:t>
            </w:r>
          </w:p>
        </w:tc>
      </w:tr>
      <w:tr>
        <w:tc>
          <w:tcPr>
            <w:tcW w:type="dxa" w:w="4320"/>
          </w:tcPr>
          <w:p>
            <w:r>
              <w:t>shadow-green-700</w:t>
            </w:r>
          </w:p>
        </w:tc>
        <w:tc>
          <w:tcPr>
            <w:tcW w:type="dxa" w:w="4320"/>
          </w:tcPr>
          <w:p>
            <w:r>
              <w:t>--tw-shadow-color: #15803d;</w:t>
            </w:r>
          </w:p>
        </w:tc>
      </w:tr>
      <w:tr>
        <w:tc>
          <w:tcPr>
            <w:tcW w:type="dxa" w:w="4320"/>
          </w:tcPr>
          <w:p>
            <w:r>
              <w:t>shadow-green-800</w:t>
            </w:r>
          </w:p>
        </w:tc>
        <w:tc>
          <w:tcPr>
            <w:tcW w:type="dxa" w:w="4320"/>
          </w:tcPr>
          <w:p>
            <w:r>
              <w:t>--tw-shadow-color: #166534;</w:t>
            </w:r>
          </w:p>
        </w:tc>
      </w:tr>
      <w:tr>
        <w:tc>
          <w:tcPr>
            <w:tcW w:type="dxa" w:w="4320"/>
          </w:tcPr>
          <w:p>
            <w:r>
              <w:t>shadow-green-900</w:t>
            </w:r>
          </w:p>
        </w:tc>
        <w:tc>
          <w:tcPr>
            <w:tcW w:type="dxa" w:w="4320"/>
          </w:tcPr>
          <w:p>
            <w:r>
              <w:t>--tw-shadow-color: #14532d;</w:t>
            </w:r>
          </w:p>
        </w:tc>
      </w:tr>
      <w:tr>
        <w:tc>
          <w:tcPr>
            <w:tcW w:type="dxa" w:w="4320"/>
          </w:tcPr>
          <w:p>
            <w:r>
              <w:t>shadow-green-950</w:t>
            </w:r>
          </w:p>
        </w:tc>
        <w:tc>
          <w:tcPr>
            <w:tcW w:type="dxa" w:w="4320"/>
          </w:tcPr>
          <w:p>
            <w:r>
              <w:t>--tw-shadow-color: #052e16;</w:t>
            </w:r>
          </w:p>
        </w:tc>
      </w:tr>
      <w:tr>
        <w:tc>
          <w:tcPr>
            <w:tcW w:type="dxa" w:w="4320"/>
          </w:tcPr>
          <w:p>
            <w:r>
              <w:t>shadow-emerald-50</w:t>
            </w:r>
          </w:p>
        </w:tc>
        <w:tc>
          <w:tcPr>
            <w:tcW w:type="dxa" w:w="4320"/>
          </w:tcPr>
          <w:p>
            <w:r>
              <w:t>--tw-shadow-color: #ecfdf5;</w:t>
            </w:r>
          </w:p>
        </w:tc>
      </w:tr>
      <w:tr>
        <w:tc>
          <w:tcPr>
            <w:tcW w:type="dxa" w:w="4320"/>
          </w:tcPr>
          <w:p>
            <w:r>
              <w:t>shadow-emerald-100</w:t>
            </w:r>
          </w:p>
        </w:tc>
        <w:tc>
          <w:tcPr>
            <w:tcW w:type="dxa" w:w="4320"/>
          </w:tcPr>
          <w:p>
            <w:r>
              <w:t>--tw-shadow-color: #d1fae5;</w:t>
            </w:r>
          </w:p>
        </w:tc>
      </w:tr>
      <w:tr>
        <w:tc>
          <w:tcPr>
            <w:tcW w:type="dxa" w:w="4320"/>
          </w:tcPr>
          <w:p>
            <w:r>
              <w:t>shadow-emerald-200</w:t>
            </w:r>
          </w:p>
        </w:tc>
        <w:tc>
          <w:tcPr>
            <w:tcW w:type="dxa" w:w="4320"/>
          </w:tcPr>
          <w:p>
            <w:r>
              <w:t>--tw-shadow-color: #a7f3d0;</w:t>
            </w:r>
          </w:p>
        </w:tc>
      </w:tr>
      <w:tr>
        <w:tc>
          <w:tcPr>
            <w:tcW w:type="dxa" w:w="4320"/>
          </w:tcPr>
          <w:p>
            <w:r>
              <w:t>shadow-emerald-300</w:t>
            </w:r>
          </w:p>
        </w:tc>
        <w:tc>
          <w:tcPr>
            <w:tcW w:type="dxa" w:w="4320"/>
          </w:tcPr>
          <w:p>
            <w:r>
              <w:t>--tw-shadow-color: #6ee7b7;</w:t>
            </w:r>
          </w:p>
        </w:tc>
      </w:tr>
      <w:tr>
        <w:tc>
          <w:tcPr>
            <w:tcW w:type="dxa" w:w="4320"/>
          </w:tcPr>
          <w:p>
            <w:r>
              <w:t>shadow-emerald-400</w:t>
            </w:r>
          </w:p>
        </w:tc>
        <w:tc>
          <w:tcPr>
            <w:tcW w:type="dxa" w:w="4320"/>
          </w:tcPr>
          <w:p>
            <w:r>
              <w:t>--tw-shadow-color: #34d399;</w:t>
            </w:r>
          </w:p>
        </w:tc>
      </w:tr>
      <w:tr>
        <w:tc>
          <w:tcPr>
            <w:tcW w:type="dxa" w:w="4320"/>
          </w:tcPr>
          <w:p>
            <w:r>
              <w:t>shadow-emerald-500</w:t>
            </w:r>
          </w:p>
        </w:tc>
        <w:tc>
          <w:tcPr>
            <w:tcW w:type="dxa" w:w="4320"/>
          </w:tcPr>
          <w:p>
            <w:r>
              <w:t>--tw-shadow-color: #10b981;</w:t>
            </w:r>
          </w:p>
        </w:tc>
      </w:tr>
      <w:tr>
        <w:tc>
          <w:tcPr>
            <w:tcW w:type="dxa" w:w="4320"/>
          </w:tcPr>
          <w:p>
            <w:r>
              <w:t>shadow-emerald-600</w:t>
            </w:r>
          </w:p>
        </w:tc>
        <w:tc>
          <w:tcPr>
            <w:tcW w:type="dxa" w:w="4320"/>
          </w:tcPr>
          <w:p>
            <w:r>
              <w:t>--tw-shadow-color: #059669;</w:t>
            </w:r>
          </w:p>
        </w:tc>
      </w:tr>
      <w:tr>
        <w:tc>
          <w:tcPr>
            <w:tcW w:type="dxa" w:w="4320"/>
          </w:tcPr>
          <w:p>
            <w:r>
              <w:t>shadow-emerald-700</w:t>
            </w:r>
          </w:p>
        </w:tc>
        <w:tc>
          <w:tcPr>
            <w:tcW w:type="dxa" w:w="4320"/>
          </w:tcPr>
          <w:p>
            <w:r>
              <w:t>--tw-shadow-color: #047857;</w:t>
            </w:r>
          </w:p>
        </w:tc>
      </w:tr>
      <w:tr>
        <w:tc>
          <w:tcPr>
            <w:tcW w:type="dxa" w:w="4320"/>
          </w:tcPr>
          <w:p>
            <w:r>
              <w:t>shadow-emerald-800</w:t>
            </w:r>
          </w:p>
        </w:tc>
        <w:tc>
          <w:tcPr>
            <w:tcW w:type="dxa" w:w="4320"/>
          </w:tcPr>
          <w:p>
            <w:r>
              <w:t>--tw-shadow-color: #065f46;</w:t>
            </w:r>
          </w:p>
        </w:tc>
      </w:tr>
      <w:tr>
        <w:tc>
          <w:tcPr>
            <w:tcW w:type="dxa" w:w="4320"/>
          </w:tcPr>
          <w:p>
            <w:r>
              <w:t>shadow-emerald-900</w:t>
            </w:r>
          </w:p>
        </w:tc>
        <w:tc>
          <w:tcPr>
            <w:tcW w:type="dxa" w:w="4320"/>
          </w:tcPr>
          <w:p>
            <w:r>
              <w:t>--tw-shadow-color: #064e3b;</w:t>
            </w:r>
          </w:p>
        </w:tc>
      </w:tr>
      <w:tr>
        <w:tc>
          <w:tcPr>
            <w:tcW w:type="dxa" w:w="4320"/>
          </w:tcPr>
          <w:p>
            <w:r>
              <w:t>shadow-emerald-950</w:t>
            </w:r>
          </w:p>
        </w:tc>
        <w:tc>
          <w:tcPr>
            <w:tcW w:type="dxa" w:w="4320"/>
          </w:tcPr>
          <w:p>
            <w:r>
              <w:t>--tw-shadow-color: #022c22;</w:t>
            </w:r>
          </w:p>
        </w:tc>
      </w:tr>
      <w:tr>
        <w:tc>
          <w:tcPr>
            <w:tcW w:type="dxa" w:w="4320"/>
          </w:tcPr>
          <w:p>
            <w:r>
              <w:t>shadow-teal-50</w:t>
            </w:r>
          </w:p>
        </w:tc>
        <w:tc>
          <w:tcPr>
            <w:tcW w:type="dxa" w:w="4320"/>
          </w:tcPr>
          <w:p>
            <w:r>
              <w:t>--tw-shadow-color: #f0fdfa;</w:t>
            </w:r>
          </w:p>
        </w:tc>
      </w:tr>
      <w:tr>
        <w:tc>
          <w:tcPr>
            <w:tcW w:type="dxa" w:w="4320"/>
          </w:tcPr>
          <w:p>
            <w:r>
              <w:t>shadow-teal-100</w:t>
            </w:r>
          </w:p>
        </w:tc>
        <w:tc>
          <w:tcPr>
            <w:tcW w:type="dxa" w:w="4320"/>
          </w:tcPr>
          <w:p>
            <w:r>
              <w:t>--tw-shadow-color: #ccfbf1;</w:t>
            </w:r>
          </w:p>
        </w:tc>
      </w:tr>
      <w:tr>
        <w:tc>
          <w:tcPr>
            <w:tcW w:type="dxa" w:w="4320"/>
          </w:tcPr>
          <w:p>
            <w:r>
              <w:t>shadow-teal-200</w:t>
            </w:r>
          </w:p>
        </w:tc>
        <w:tc>
          <w:tcPr>
            <w:tcW w:type="dxa" w:w="4320"/>
          </w:tcPr>
          <w:p>
            <w:r>
              <w:t>--tw-shadow-color: #99f6e4;</w:t>
            </w:r>
          </w:p>
        </w:tc>
      </w:tr>
      <w:tr>
        <w:tc>
          <w:tcPr>
            <w:tcW w:type="dxa" w:w="4320"/>
          </w:tcPr>
          <w:p>
            <w:r>
              <w:t>shadow-teal-300</w:t>
            </w:r>
          </w:p>
        </w:tc>
        <w:tc>
          <w:tcPr>
            <w:tcW w:type="dxa" w:w="4320"/>
          </w:tcPr>
          <w:p>
            <w:r>
              <w:t>--tw-shadow-color: #5eead4;</w:t>
            </w:r>
          </w:p>
        </w:tc>
      </w:tr>
      <w:tr>
        <w:tc>
          <w:tcPr>
            <w:tcW w:type="dxa" w:w="4320"/>
          </w:tcPr>
          <w:p>
            <w:r>
              <w:t>shadow-teal-400</w:t>
            </w:r>
          </w:p>
        </w:tc>
        <w:tc>
          <w:tcPr>
            <w:tcW w:type="dxa" w:w="4320"/>
          </w:tcPr>
          <w:p>
            <w:r>
              <w:t>--tw-shadow-color: #2dd4bf;</w:t>
            </w:r>
          </w:p>
        </w:tc>
      </w:tr>
      <w:tr>
        <w:tc>
          <w:tcPr>
            <w:tcW w:type="dxa" w:w="4320"/>
          </w:tcPr>
          <w:p>
            <w:r>
              <w:t>shadow-teal-500</w:t>
            </w:r>
          </w:p>
        </w:tc>
        <w:tc>
          <w:tcPr>
            <w:tcW w:type="dxa" w:w="4320"/>
          </w:tcPr>
          <w:p>
            <w:r>
              <w:t>--tw-shadow-color: #14b8a6;</w:t>
            </w:r>
          </w:p>
        </w:tc>
      </w:tr>
      <w:tr>
        <w:tc>
          <w:tcPr>
            <w:tcW w:type="dxa" w:w="4320"/>
          </w:tcPr>
          <w:p>
            <w:r>
              <w:t>shadow-teal-600</w:t>
            </w:r>
          </w:p>
        </w:tc>
        <w:tc>
          <w:tcPr>
            <w:tcW w:type="dxa" w:w="4320"/>
          </w:tcPr>
          <w:p>
            <w:r>
              <w:t>--tw-shadow-color: #0d9488;</w:t>
            </w:r>
          </w:p>
        </w:tc>
      </w:tr>
      <w:tr>
        <w:tc>
          <w:tcPr>
            <w:tcW w:type="dxa" w:w="4320"/>
          </w:tcPr>
          <w:p>
            <w:r>
              <w:t>shadow-teal-700</w:t>
            </w:r>
          </w:p>
        </w:tc>
        <w:tc>
          <w:tcPr>
            <w:tcW w:type="dxa" w:w="4320"/>
          </w:tcPr>
          <w:p>
            <w:r>
              <w:t>--tw-shadow-color: #0f766e;</w:t>
            </w:r>
          </w:p>
        </w:tc>
      </w:tr>
      <w:tr>
        <w:tc>
          <w:tcPr>
            <w:tcW w:type="dxa" w:w="4320"/>
          </w:tcPr>
          <w:p>
            <w:r>
              <w:t>shadow-teal-800</w:t>
            </w:r>
          </w:p>
        </w:tc>
        <w:tc>
          <w:tcPr>
            <w:tcW w:type="dxa" w:w="4320"/>
          </w:tcPr>
          <w:p>
            <w:r>
              <w:t>--tw-shadow-color: #115e59;</w:t>
            </w:r>
          </w:p>
        </w:tc>
      </w:tr>
      <w:tr>
        <w:tc>
          <w:tcPr>
            <w:tcW w:type="dxa" w:w="4320"/>
          </w:tcPr>
          <w:p>
            <w:r>
              <w:t>shadow-teal-900</w:t>
            </w:r>
          </w:p>
        </w:tc>
        <w:tc>
          <w:tcPr>
            <w:tcW w:type="dxa" w:w="4320"/>
          </w:tcPr>
          <w:p>
            <w:r>
              <w:t>--tw-shadow-color: #134e4a;</w:t>
            </w:r>
          </w:p>
        </w:tc>
      </w:tr>
      <w:tr>
        <w:tc>
          <w:tcPr>
            <w:tcW w:type="dxa" w:w="4320"/>
          </w:tcPr>
          <w:p>
            <w:r>
              <w:t>shadow-teal-950</w:t>
            </w:r>
          </w:p>
        </w:tc>
        <w:tc>
          <w:tcPr>
            <w:tcW w:type="dxa" w:w="4320"/>
          </w:tcPr>
          <w:p>
            <w:r>
              <w:t>--tw-shadow-color: #042f2e;</w:t>
            </w:r>
          </w:p>
        </w:tc>
      </w:tr>
      <w:tr>
        <w:tc>
          <w:tcPr>
            <w:tcW w:type="dxa" w:w="4320"/>
          </w:tcPr>
          <w:p>
            <w:r>
              <w:t>shadow-cyan-50</w:t>
            </w:r>
          </w:p>
        </w:tc>
        <w:tc>
          <w:tcPr>
            <w:tcW w:type="dxa" w:w="4320"/>
          </w:tcPr>
          <w:p>
            <w:r>
              <w:t>--tw-shadow-color: #ecfeff;</w:t>
            </w:r>
          </w:p>
        </w:tc>
      </w:tr>
      <w:tr>
        <w:tc>
          <w:tcPr>
            <w:tcW w:type="dxa" w:w="4320"/>
          </w:tcPr>
          <w:p>
            <w:r>
              <w:t>shadow-cyan-100</w:t>
            </w:r>
          </w:p>
        </w:tc>
        <w:tc>
          <w:tcPr>
            <w:tcW w:type="dxa" w:w="4320"/>
          </w:tcPr>
          <w:p>
            <w:r>
              <w:t>--tw-shadow-color: #cffafe;</w:t>
            </w:r>
          </w:p>
        </w:tc>
      </w:tr>
      <w:tr>
        <w:tc>
          <w:tcPr>
            <w:tcW w:type="dxa" w:w="4320"/>
          </w:tcPr>
          <w:p>
            <w:r>
              <w:t>shadow-cyan-200</w:t>
            </w:r>
          </w:p>
        </w:tc>
        <w:tc>
          <w:tcPr>
            <w:tcW w:type="dxa" w:w="4320"/>
          </w:tcPr>
          <w:p>
            <w:r>
              <w:t>--tw-shadow-color: #a5f3fc;</w:t>
            </w:r>
          </w:p>
        </w:tc>
      </w:tr>
      <w:tr>
        <w:tc>
          <w:tcPr>
            <w:tcW w:type="dxa" w:w="4320"/>
          </w:tcPr>
          <w:p>
            <w:r>
              <w:t>shadow-cyan-300</w:t>
            </w:r>
          </w:p>
        </w:tc>
        <w:tc>
          <w:tcPr>
            <w:tcW w:type="dxa" w:w="4320"/>
          </w:tcPr>
          <w:p>
            <w:r>
              <w:t>--tw-shadow-color: #67e8f9;</w:t>
            </w:r>
          </w:p>
        </w:tc>
      </w:tr>
      <w:tr>
        <w:tc>
          <w:tcPr>
            <w:tcW w:type="dxa" w:w="4320"/>
          </w:tcPr>
          <w:p>
            <w:r>
              <w:t>shadow-cyan-400</w:t>
            </w:r>
          </w:p>
        </w:tc>
        <w:tc>
          <w:tcPr>
            <w:tcW w:type="dxa" w:w="4320"/>
          </w:tcPr>
          <w:p>
            <w:r>
              <w:t>--tw-shadow-color: #22d3ee;</w:t>
            </w:r>
          </w:p>
        </w:tc>
      </w:tr>
      <w:tr>
        <w:tc>
          <w:tcPr>
            <w:tcW w:type="dxa" w:w="4320"/>
          </w:tcPr>
          <w:p>
            <w:r>
              <w:t>shadow-cyan-500</w:t>
            </w:r>
          </w:p>
        </w:tc>
        <w:tc>
          <w:tcPr>
            <w:tcW w:type="dxa" w:w="4320"/>
          </w:tcPr>
          <w:p>
            <w:r>
              <w:t>--tw-shadow-color: #06b6d4;</w:t>
            </w:r>
          </w:p>
        </w:tc>
      </w:tr>
      <w:tr>
        <w:tc>
          <w:tcPr>
            <w:tcW w:type="dxa" w:w="4320"/>
          </w:tcPr>
          <w:p>
            <w:r>
              <w:t>shadow-cyan-600</w:t>
            </w:r>
          </w:p>
        </w:tc>
        <w:tc>
          <w:tcPr>
            <w:tcW w:type="dxa" w:w="4320"/>
          </w:tcPr>
          <w:p>
            <w:r>
              <w:t>--tw-shadow-color: #0891b2;</w:t>
            </w:r>
          </w:p>
        </w:tc>
      </w:tr>
      <w:tr>
        <w:tc>
          <w:tcPr>
            <w:tcW w:type="dxa" w:w="4320"/>
          </w:tcPr>
          <w:p>
            <w:r>
              <w:t>shadow-cyan-700</w:t>
            </w:r>
          </w:p>
        </w:tc>
        <w:tc>
          <w:tcPr>
            <w:tcW w:type="dxa" w:w="4320"/>
          </w:tcPr>
          <w:p>
            <w:r>
              <w:t>--tw-shadow-color: #0e7490;</w:t>
            </w:r>
          </w:p>
        </w:tc>
      </w:tr>
      <w:tr>
        <w:tc>
          <w:tcPr>
            <w:tcW w:type="dxa" w:w="4320"/>
          </w:tcPr>
          <w:p>
            <w:r>
              <w:t>shadow-cyan-800</w:t>
            </w:r>
          </w:p>
        </w:tc>
        <w:tc>
          <w:tcPr>
            <w:tcW w:type="dxa" w:w="4320"/>
          </w:tcPr>
          <w:p>
            <w:r>
              <w:t>--tw-shadow-color: #155e75;</w:t>
            </w:r>
          </w:p>
        </w:tc>
      </w:tr>
      <w:tr>
        <w:tc>
          <w:tcPr>
            <w:tcW w:type="dxa" w:w="4320"/>
          </w:tcPr>
          <w:p>
            <w:r>
              <w:t>shadow-cyan-900</w:t>
            </w:r>
          </w:p>
        </w:tc>
        <w:tc>
          <w:tcPr>
            <w:tcW w:type="dxa" w:w="4320"/>
          </w:tcPr>
          <w:p>
            <w:r>
              <w:t>--tw-shadow-color: #164e63;</w:t>
            </w:r>
          </w:p>
        </w:tc>
      </w:tr>
      <w:tr>
        <w:tc>
          <w:tcPr>
            <w:tcW w:type="dxa" w:w="4320"/>
          </w:tcPr>
          <w:p>
            <w:r>
              <w:t>shadow-cyan-950</w:t>
            </w:r>
          </w:p>
        </w:tc>
        <w:tc>
          <w:tcPr>
            <w:tcW w:type="dxa" w:w="4320"/>
          </w:tcPr>
          <w:p>
            <w:r>
              <w:t>--tw-shadow-color: #083344;</w:t>
            </w:r>
          </w:p>
        </w:tc>
      </w:tr>
      <w:tr>
        <w:tc>
          <w:tcPr>
            <w:tcW w:type="dxa" w:w="4320"/>
          </w:tcPr>
          <w:p>
            <w:r>
              <w:t>shadow-sky-50</w:t>
            </w:r>
          </w:p>
        </w:tc>
        <w:tc>
          <w:tcPr>
            <w:tcW w:type="dxa" w:w="4320"/>
          </w:tcPr>
          <w:p>
            <w:r>
              <w:t>--tw-shadow-color: #f0f9ff;</w:t>
            </w:r>
          </w:p>
        </w:tc>
      </w:tr>
      <w:tr>
        <w:tc>
          <w:tcPr>
            <w:tcW w:type="dxa" w:w="4320"/>
          </w:tcPr>
          <w:p>
            <w:r>
              <w:t>shadow-sky-100</w:t>
            </w:r>
          </w:p>
        </w:tc>
        <w:tc>
          <w:tcPr>
            <w:tcW w:type="dxa" w:w="4320"/>
          </w:tcPr>
          <w:p>
            <w:r>
              <w:t>--tw-shadow-color: #e0f2fe;</w:t>
            </w:r>
          </w:p>
        </w:tc>
      </w:tr>
      <w:tr>
        <w:tc>
          <w:tcPr>
            <w:tcW w:type="dxa" w:w="4320"/>
          </w:tcPr>
          <w:p>
            <w:r>
              <w:t>shadow-sky-200</w:t>
            </w:r>
          </w:p>
        </w:tc>
        <w:tc>
          <w:tcPr>
            <w:tcW w:type="dxa" w:w="4320"/>
          </w:tcPr>
          <w:p>
            <w:r>
              <w:t>--tw-shadow-color: #bae6fd;</w:t>
            </w:r>
          </w:p>
        </w:tc>
      </w:tr>
      <w:tr>
        <w:tc>
          <w:tcPr>
            <w:tcW w:type="dxa" w:w="4320"/>
          </w:tcPr>
          <w:p>
            <w:r>
              <w:t>shadow-sky-300</w:t>
            </w:r>
          </w:p>
        </w:tc>
        <w:tc>
          <w:tcPr>
            <w:tcW w:type="dxa" w:w="4320"/>
          </w:tcPr>
          <w:p>
            <w:r>
              <w:t>--tw-shadow-color: #7dd3fc;</w:t>
            </w:r>
          </w:p>
        </w:tc>
      </w:tr>
      <w:tr>
        <w:tc>
          <w:tcPr>
            <w:tcW w:type="dxa" w:w="4320"/>
          </w:tcPr>
          <w:p>
            <w:r>
              <w:t>shadow-sky-400</w:t>
            </w:r>
          </w:p>
        </w:tc>
        <w:tc>
          <w:tcPr>
            <w:tcW w:type="dxa" w:w="4320"/>
          </w:tcPr>
          <w:p>
            <w:r>
              <w:t>--tw-shadow-color: #38bdf8;</w:t>
            </w:r>
          </w:p>
        </w:tc>
      </w:tr>
      <w:tr>
        <w:tc>
          <w:tcPr>
            <w:tcW w:type="dxa" w:w="4320"/>
          </w:tcPr>
          <w:p>
            <w:r>
              <w:t>shadow-sky-500</w:t>
            </w:r>
          </w:p>
        </w:tc>
        <w:tc>
          <w:tcPr>
            <w:tcW w:type="dxa" w:w="4320"/>
          </w:tcPr>
          <w:p>
            <w:r>
              <w:t>--tw-shadow-color: #0ea5e9;</w:t>
            </w:r>
          </w:p>
        </w:tc>
      </w:tr>
      <w:tr>
        <w:tc>
          <w:tcPr>
            <w:tcW w:type="dxa" w:w="4320"/>
          </w:tcPr>
          <w:p>
            <w:r>
              <w:t>shadow-sky-600</w:t>
            </w:r>
          </w:p>
        </w:tc>
        <w:tc>
          <w:tcPr>
            <w:tcW w:type="dxa" w:w="4320"/>
          </w:tcPr>
          <w:p>
            <w:r>
              <w:t>--tw-shadow-color: #0284c7;</w:t>
            </w:r>
          </w:p>
        </w:tc>
      </w:tr>
      <w:tr>
        <w:tc>
          <w:tcPr>
            <w:tcW w:type="dxa" w:w="4320"/>
          </w:tcPr>
          <w:p>
            <w:r>
              <w:t>shadow-sky-700</w:t>
            </w:r>
          </w:p>
        </w:tc>
        <w:tc>
          <w:tcPr>
            <w:tcW w:type="dxa" w:w="4320"/>
          </w:tcPr>
          <w:p>
            <w:r>
              <w:t>--tw-shadow-color: #0369a1;</w:t>
            </w:r>
          </w:p>
        </w:tc>
      </w:tr>
      <w:tr>
        <w:tc>
          <w:tcPr>
            <w:tcW w:type="dxa" w:w="4320"/>
          </w:tcPr>
          <w:p>
            <w:r>
              <w:t>shadow-sky-800</w:t>
            </w:r>
          </w:p>
        </w:tc>
        <w:tc>
          <w:tcPr>
            <w:tcW w:type="dxa" w:w="4320"/>
          </w:tcPr>
          <w:p>
            <w:r>
              <w:t>--tw-shadow-color: #075985;</w:t>
            </w:r>
          </w:p>
        </w:tc>
      </w:tr>
      <w:tr>
        <w:tc>
          <w:tcPr>
            <w:tcW w:type="dxa" w:w="4320"/>
          </w:tcPr>
          <w:p>
            <w:r>
              <w:t>shadow-sky-900</w:t>
            </w:r>
          </w:p>
        </w:tc>
        <w:tc>
          <w:tcPr>
            <w:tcW w:type="dxa" w:w="4320"/>
          </w:tcPr>
          <w:p>
            <w:r>
              <w:t>--tw-shadow-color: #0c4a6e;</w:t>
            </w:r>
          </w:p>
        </w:tc>
      </w:tr>
      <w:tr>
        <w:tc>
          <w:tcPr>
            <w:tcW w:type="dxa" w:w="4320"/>
          </w:tcPr>
          <w:p>
            <w:r>
              <w:t>shadow-sky-950</w:t>
            </w:r>
          </w:p>
        </w:tc>
        <w:tc>
          <w:tcPr>
            <w:tcW w:type="dxa" w:w="4320"/>
          </w:tcPr>
          <w:p>
            <w:r>
              <w:t>--tw-shadow-color: #082f49;</w:t>
            </w:r>
          </w:p>
        </w:tc>
      </w:tr>
      <w:tr>
        <w:tc>
          <w:tcPr>
            <w:tcW w:type="dxa" w:w="4320"/>
          </w:tcPr>
          <w:p>
            <w:r>
              <w:t>shadow-blue-50</w:t>
            </w:r>
          </w:p>
        </w:tc>
        <w:tc>
          <w:tcPr>
            <w:tcW w:type="dxa" w:w="4320"/>
          </w:tcPr>
          <w:p>
            <w:r>
              <w:t>--tw-shadow-color: #eff6ff;</w:t>
            </w:r>
          </w:p>
        </w:tc>
      </w:tr>
      <w:tr>
        <w:tc>
          <w:tcPr>
            <w:tcW w:type="dxa" w:w="4320"/>
          </w:tcPr>
          <w:p>
            <w:r>
              <w:t>shadow-blue-100</w:t>
            </w:r>
          </w:p>
        </w:tc>
        <w:tc>
          <w:tcPr>
            <w:tcW w:type="dxa" w:w="4320"/>
          </w:tcPr>
          <w:p>
            <w:r>
              <w:t>--tw-shadow-color: #dbeafe;</w:t>
            </w:r>
          </w:p>
        </w:tc>
      </w:tr>
      <w:tr>
        <w:tc>
          <w:tcPr>
            <w:tcW w:type="dxa" w:w="4320"/>
          </w:tcPr>
          <w:p>
            <w:r>
              <w:t>shadow-blue-200</w:t>
            </w:r>
          </w:p>
        </w:tc>
        <w:tc>
          <w:tcPr>
            <w:tcW w:type="dxa" w:w="4320"/>
          </w:tcPr>
          <w:p>
            <w:r>
              <w:t>--tw-shadow-color: #bfdbfe;</w:t>
            </w:r>
          </w:p>
        </w:tc>
      </w:tr>
      <w:tr>
        <w:tc>
          <w:tcPr>
            <w:tcW w:type="dxa" w:w="4320"/>
          </w:tcPr>
          <w:p>
            <w:r>
              <w:t>shadow-blue-300</w:t>
            </w:r>
          </w:p>
        </w:tc>
        <w:tc>
          <w:tcPr>
            <w:tcW w:type="dxa" w:w="4320"/>
          </w:tcPr>
          <w:p>
            <w:r>
              <w:t>--tw-shadow-color: #93c5fd;</w:t>
            </w:r>
          </w:p>
        </w:tc>
      </w:tr>
      <w:tr>
        <w:tc>
          <w:tcPr>
            <w:tcW w:type="dxa" w:w="4320"/>
          </w:tcPr>
          <w:p>
            <w:r>
              <w:t>shadow-blue-400</w:t>
            </w:r>
          </w:p>
        </w:tc>
        <w:tc>
          <w:tcPr>
            <w:tcW w:type="dxa" w:w="4320"/>
          </w:tcPr>
          <w:p>
            <w:r>
              <w:t>--tw-shadow-color: #60a5fa;</w:t>
            </w:r>
          </w:p>
        </w:tc>
      </w:tr>
      <w:tr>
        <w:tc>
          <w:tcPr>
            <w:tcW w:type="dxa" w:w="4320"/>
          </w:tcPr>
          <w:p>
            <w:r>
              <w:t>shadow-blue-500</w:t>
            </w:r>
          </w:p>
        </w:tc>
        <w:tc>
          <w:tcPr>
            <w:tcW w:type="dxa" w:w="4320"/>
          </w:tcPr>
          <w:p>
            <w:r>
              <w:t>--tw-shadow-color: #3b82f6;</w:t>
            </w:r>
          </w:p>
        </w:tc>
      </w:tr>
      <w:tr>
        <w:tc>
          <w:tcPr>
            <w:tcW w:type="dxa" w:w="4320"/>
          </w:tcPr>
          <w:p>
            <w:r>
              <w:t>shadow-blue-600</w:t>
            </w:r>
          </w:p>
        </w:tc>
        <w:tc>
          <w:tcPr>
            <w:tcW w:type="dxa" w:w="4320"/>
          </w:tcPr>
          <w:p>
            <w:r>
              <w:t>--tw-shadow-color: #2563eb;</w:t>
            </w:r>
          </w:p>
        </w:tc>
      </w:tr>
      <w:tr>
        <w:tc>
          <w:tcPr>
            <w:tcW w:type="dxa" w:w="4320"/>
          </w:tcPr>
          <w:p>
            <w:r>
              <w:t>shadow-blue-700</w:t>
            </w:r>
          </w:p>
        </w:tc>
        <w:tc>
          <w:tcPr>
            <w:tcW w:type="dxa" w:w="4320"/>
          </w:tcPr>
          <w:p>
            <w:r>
              <w:t>--tw-shadow-color: #1d4ed8;</w:t>
            </w:r>
          </w:p>
        </w:tc>
      </w:tr>
      <w:tr>
        <w:tc>
          <w:tcPr>
            <w:tcW w:type="dxa" w:w="4320"/>
          </w:tcPr>
          <w:p>
            <w:r>
              <w:t>shadow-blue-800</w:t>
            </w:r>
          </w:p>
        </w:tc>
        <w:tc>
          <w:tcPr>
            <w:tcW w:type="dxa" w:w="4320"/>
          </w:tcPr>
          <w:p>
            <w:r>
              <w:t>--tw-shadow-color: #1e40af;</w:t>
            </w:r>
          </w:p>
        </w:tc>
      </w:tr>
      <w:tr>
        <w:tc>
          <w:tcPr>
            <w:tcW w:type="dxa" w:w="4320"/>
          </w:tcPr>
          <w:p>
            <w:r>
              <w:t>shadow-blue-900</w:t>
            </w:r>
          </w:p>
        </w:tc>
        <w:tc>
          <w:tcPr>
            <w:tcW w:type="dxa" w:w="4320"/>
          </w:tcPr>
          <w:p>
            <w:r>
              <w:t>--tw-shadow-color: #1e3a8a;</w:t>
            </w:r>
          </w:p>
        </w:tc>
      </w:tr>
      <w:tr>
        <w:tc>
          <w:tcPr>
            <w:tcW w:type="dxa" w:w="4320"/>
          </w:tcPr>
          <w:p>
            <w:r>
              <w:t>shadow-blue-950</w:t>
            </w:r>
          </w:p>
        </w:tc>
        <w:tc>
          <w:tcPr>
            <w:tcW w:type="dxa" w:w="4320"/>
          </w:tcPr>
          <w:p>
            <w:r>
              <w:t>--tw-shadow-color: #172554;</w:t>
            </w:r>
          </w:p>
        </w:tc>
      </w:tr>
      <w:tr>
        <w:tc>
          <w:tcPr>
            <w:tcW w:type="dxa" w:w="4320"/>
          </w:tcPr>
          <w:p>
            <w:r>
              <w:t>shadow-indigo-50</w:t>
            </w:r>
          </w:p>
        </w:tc>
        <w:tc>
          <w:tcPr>
            <w:tcW w:type="dxa" w:w="4320"/>
          </w:tcPr>
          <w:p>
            <w:r>
              <w:t>--tw-shadow-color: #eef2ff;</w:t>
            </w:r>
          </w:p>
        </w:tc>
      </w:tr>
      <w:tr>
        <w:tc>
          <w:tcPr>
            <w:tcW w:type="dxa" w:w="4320"/>
          </w:tcPr>
          <w:p>
            <w:r>
              <w:t>shadow-indigo-100</w:t>
            </w:r>
          </w:p>
        </w:tc>
        <w:tc>
          <w:tcPr>
            <w:tcW w:type="dxa" w:w="4320"/>
          </w:tcPr>
          <w:p>
            <w:r>
              <w:t>--tw-shadow-color: #e0e7ff;</w:t>
            </w:r>
          </w:p>
        </w:tc>
      </w:tr>
      <w:tr>
        <w:tc>
          <w:tcPr>
            <w:tcW w:type="dxa" w:w="4320"/>
          </w:tcPr>
          <w:p>
            <w:r>
              <w:t>shadow-indigo-200</w:t>
            </w:r>
          </w:p>
        </w:tc>
        <w:tc>
          <w:tcPr>
            <w:tcW w:type="dxa" w:w="4320"/>
          </w:tcPr>
          <w:p>
            <w:r>
              <w:t>--tw-shadow-color: #c7d2fe;</w:t>
            </w:r>
          </w:p>
        </w:tc>
      </w:tr>
      <w:tr>
        <w:tc>
          <w:tcPr>
            <w:tcW w:type="dxa" w:w="4320"/>
          </w:tcPr>
          <w:p>
            <w:r>
              <w:t>shadow-indigo-300</w:t>
            </w:r>
          </w:p>
        </w:tc>
        <w:tc>
          <w:tcPr>
            <w:tcW w:type="dxa" w:w="4320"/>
          </w:tcPr>
          <w:p>
            <w:r>
              <w:t>--tw-shadow-color: #a5b4fc;</w:t>
            </w:r>
          </w:p>
        </w:tc>
      </w:tr>
      <w:tr>
        <w:tc>
          <w:tcPr>
            <w:tcW w:type="dxa" w:w="4320"/>
          </w:tcPr>
          <w:p>
            <w:r>
              <w:t>shadow-indigo-400</w:t>
            </w:r>
          </w:p>
        </w:tc>
        <w:tc>
          <w:tcPr>
            <w:tcW w:type="dxa" w:w="4320"/>
          </w:tcPr>
          <w:p>
            <w:r>
              <w:t>--tw-shadow-color: #818cf8;</w:t>
            </w:r>
          </w:p>
        </w:tc>
      </w:tr>
      <w:tr>
        <w:tc>
          <w:tcPr>
            <w:tcW w:type="dxa" w:w="4320"/>
          </w:tcPr>
          <w:p>
            <w:r>
              <w:t>shadow-indigo-500</w:t>
            </w:r>
          </w:p>
        </w:tc>
        <w:tc>
          <w:tcPr>
            <w:tcW w:type="dxa" w:w="4320"/>
          </w:tcPr>
          <w:p>
            <w:r>
              <w:t>--tw-shadow-color: #6366f1;</w:t>
            </w:r>
          </w:p>
        </w:tc>
      </w:tr>
      <w:tr>
        <w:tc>
          <w:tcPr>
            <w:tcW w:type="dxa" w:w="4320"/>
          </w:tcPr>
          <w:p>
            <w:r>
              <w:t>shadow-indigo-600</w:t>
            </w:r>
          </w:p>
        </w:tc>
        <w:tc>
          <w:tcPr>
            <w:tcW w:type="dxa" w:w="4320"/>
          </w:tcPr>
          <w:p>
            <w:r>
              <w:t>--tw-shadow-color: #4f46e5;</w:t>
            </w:r>
          </w:p>
        </w:tc>
      </w:tr>
      <w:tr>
        <w:tc>
          <w:tcPr>
            <w:tcW w:type="dxa" w:w="4320"/>
          </w:tcPr>
          <w:p>
            <w:r>
              <w:t>shadow-indigo-700</w:t>
            </w:r>
          </w:p>
        </w:tc>
        <w:tc>
          <w:tcPr>
            <w:tcW w:type="dxa" w:w="4320"/>
          </w:tcPr>
          <w:p>
            <w:r>
              <w:t>--tw-shadow-color: #4338ca;</w:t>
            </w:r>
          </w:p>
        </w:tc>
      </w:tr>
      <w:tr>
        <w:tc>
          <w:tcPr>
            <w:tcW w:type="dxa" w:w="4320"/>
          </w:tcPr>
          <w:p>
            <w:r>
              <w:t>shadow-indigo-800</w:t>
            </w:r>
          </w:p>
        </w:tc>
        <w:tc>
          <w:tcPr>
            <w:tcW w:type="dxa" w:w="4320"/>
          </w:tcPr>
          <w:p>
            <w:r>
              <w:t>--tw-shadow-color: #3730a3;</w:t>
            </w:r>
          </w:p>
        </w:tc>
      </w:tr>
      <w:tr>
        <w:tc>
          <w:tcPr>
            <w:tcW w:type="dxa" w:w="4320"/>
          </w:tcPr>
          <w:p>
            <w:r>
              <w:t>shadow-indigo-900</w:t>
            </w:r>
          </w:p>
        </w:tc>
        <w:tc>
          <w:tcPr>
            <w:tcW w:type="dxa" w:w="4320"/>
          </w:tcPr>
          <w:p>
            <w:r>
              <w:t>--tw-shadow-color: #312e81;</w:t>
            </w:r>
          </w:p>
        </w:tc>
      </w:tr>
      <w:tr>
        <w:tc>
          <w:tcPr>
            <w:tcW w:type="dxa" w:w="4320"/>
          </w:tcPr>
          <w:p>
            <w:r>
              <w:t>shadow-indigo-950</w:t>
            </w:r>
          </w:p>
        </w:tc>
        <w:tc>
          <w:tcPr>
            <w:tcW w:type="dxa" w:w="4320"/>
          </w:tcPr>
          <w:p>
            <w:r>
              <w:t>--tw-shadow-color: #1e1b4b;</w:t>
            </w:r>
          </w:p>
        </w:tc>
      </w:tr>
      <w:tr>
        <w:tc>
          <w:tcPr>
            <w:tcW w:type="dxa" w:w="4320"/>
          </w:tcPr>
          <w:p>
            <w:r>
              <w:t>shadow-violet-50</w:t>
            </w:r>
          </w:p>
        </w:tc>
        <w:tc>
          <w:tcPr>
            <w:tcW w:type="dxa" w:w="4320"/>
          </w:tcPr>
          <w:p>
            <w:r>
              <w:t>--tw-shadow-color: #f5f3ff;</w:t>
            </w:r>
          </w:p>
        </w:tc>
      </w:tr>
      <w:tr>
        <w:tc>
          <w:tcPr>
            <w:tcW w:type="dxa" w:w="4320"/>
          </w:tcPr>
          <w:p>
            <w:r>
              <w:t>shadow-violet-100</w:t>
            </w:r>
          </w:p>
        </w:tc>
        <w:tc>
          <w:tcPr>
            <w:tcW w:type="dxa" w:w="4320"/>
          </w:tcPr>
          <w:p>
            <w:r>
              <w:t>--tw-shadow-color: #ede9fe;</w:t>
            </w:r>
          </w:p>
        </w:tc>
      </w:tr>
      <w:tr>
        <w:tc>
          <w:tcPr>
            <w:tcW w:type="dxa" w:w="4320"/>
          </w:tcPr>
          <w:p>
            <w:r>
              <w:t>shadow-violet-200</w:t>
            </w:r>
          </w:p>
        </w:tc>
        <w:tc>
          <w:tcPr>
            <w:tcW w:type="dxa" w:w="4320"/>
          </w:tcPr>
          <w:p>
            <w:r>
              <w:t>--tw-shadow-color: #ddd6fe;</w:t>
            </w:r>
          </w:p>
        </w:tc>
      </w:tr>
      <w:tr>
        <w:tc>
          <w:tcPr>
            <w:tcW w:type="dxa" w:w="4320"/>
          </w:tcPr>
          <w:p>
            <w:r>
              <w:t>shadow-violet-300</w:t>
            </w:r>
          </w:p>
        </w:tc>
        <w:tc>
          <w:tcPr>
            <w:tcW w:type="dxa" w:w="4320"/>
          </w:tcPr>
          <w:p>
            <w:r>
              <w:t>--tw-shadow-color: #c4b5fd;</w:t>
            </w:r>
          </w:p>
        </w:tc>
      </w:tr>
      <w:tr>
        <w:tc>
          <w:tcPr>
            <w:tcW w:type="dxa" w:w="4320"/>
          </w:tcPr>
          <w:p>
            <w:r>
              <w:t>shadow-violet-400</w:t>
            </w:r>
          </w:p>
        </w:tc>
        <w:tc>
          <w:tcPr>
            <w:tcW w:type="dxa" w:w="4320"/>
          </w:tcPr>
          <w:p>
            <w:r>
              <w:t>--tw-shadow-color: #a78bfa;</w:t>
            </w:r>
          </w:p>
        </w:tc>
      </w:tr>
      <w:tr>
        <w:tc>
          <w:tcPr>
            <w:tcW w:type="dxa" w:w="4320"/>
          </w:tcPr>
          <w:p>
            <w:r>
              <w:t>shadow-violet-500</w:t>
            </w:r>
          </w:p>
        </w:tc>
        <w:tc>
          <w:tcPr>
            <w:tcW w:type="dxa" w:w="4320"/>
          </w:tcPr>
          <w:p>
            <w:r>
              <w:t>--tw-shadow-color: #8b5cf6;</w:t>
            </w:r>
          </w:p>
        </w:tc>
      </w:tr>
      <w:tr>
        <w:tc>
          <w:tcPr>
            <w:tcW w:type="dxa" w:w="4320"/>
          </w:tcPr>
          <w:p>
            <w:r>
              <w:t>shadow-violet-600</w:t>
            </w:r>
          </w:p>
        </w:tc>
        <w:tc>
          <w:tcPr>
            <w:tcW w:type="dxa" w:w="4320"/>
          </w:tcPr>
          <w:p>
            <w:r>
              <w:t>--tw-shadow-color: #7c3aed;</w:t>
            </w:r>
          </w:p>
        </w:tc>
      </w:tr>
      <w:tr>
        <w:tc>
          <w:tcPr>
            <w:tcW w:type="dxa" w:w="4320"/>
          </w:tcPr>
          <w:p>
            <w:r>
              <w:t>shadow-violet-700</w:t>
            </w:r>
          </w:p>
        </w:tc>
        <w:tc>
          <w:tcPr>
            <w:tcW w:type="dxa" w:w="4320"/>
          </w:tcPr>
          <w:p>
            <w:r>
              <w:t>--tw-shadow-color: #6d28d9;</w:t>
            </w:r>
          </w:p>
        </w:tc>
      </w:tr>
      <w:tr>
        <w:tc>
          <w:tcPr>
            <w:tcW w:type="dxa" w:w="4320"/>
          </w:tcPr>
          <w:p>
            <w:r>
              <w:t>shadow-violet-800</w:t>
            </w:r>
          </w:p>
        </w:tc>
        <w:tc>
          <w:tcPr>
            <w:tcW w:type="dxa" w:w="4320"/>
          </w:tcPr>
          <w:p>
            <w:r>
              <w:t>--tw-shadow-color: #5b21b6;</w:t>
            </w:r>
          </w:p>
        </w:tc>
      </w:tr>
      <w:tr>
        <w:tc>
          <w:tcPr>
            <w:tcW w:type="dxa" w:w="4320"/>
          </w:tcPr>
          <w:p>
            <w:r>
              <w:t>shadow-violet-900</w:t>
            </w:r>
          </w:p>
        </w:tc>
        <w:tc>
          <w:tcPr>
            <w:tcW w:type="dxa" w:w="4320"/>
          </w:tcPr>
          <w:p>
            <w:r>
              <w:t>--tw-shadow-color: #4c1d95;</w:t>
            </w:r>
          </w:p>
        </w:tc>
      </w:tr>
      <w:tr>
        <w:tc>
          <w:tcPr>
            <w:tcW w:type="dxa" w:w="4320"/>
          </w:tcPr>
          <w:p>
            <w:r>
              <w:t>shadow-violet-950</w:t>
            </w:r>
          </w:p>
        </w:tc>
        <w:tc>
          <w:tcPr>
            <w:tcW w:type="dxa" w:w="4320"/>
          </w:tcPr>
          <w:p>
            <w:r>
              <w:t>--tw-shadow-color: #2e1065;</w:t>
            </w:r>
          </w:p>
        </w:tc>
      </w:tr>
      <w:tr>
        <w:tc>
          <w:tcPr>
            <w:tcW w:type="dxa" w:w="4320"/>
          </w:tcPr>
          <w:p>
            <w:r>
              <w:t>shadow-purple-50</w:t>
            </w:r>
          </w:p>
        </w:tc>
        <w:tc>
          <w:tcPr>
            <w:tcW w:type="dxa" w:w="4320"/>
          </w:tcPr>
          <w:p>
            <w:r>
              <w:t>--tw-shadow-color: #faf5ff;</w:t>
            </w:r>
          </w:p>
        </w:tc>
      </w:tr>
      <w:tr>
        <w:tc>
          <w:tcPr>
            <w:tcW w:type="dxa" w:w="4320"/>
          </w:tcPr>
          <w:p>
            <w:r>
              <w:t>shadow-purple-100</w:t>
            </w:r>
          </w:p>
        </w:tc>
        <w:tc>
          <w:tcPr>
            <w:tcW w:type="dxa" w:w="4320"/>
          </w:tcPr>
          <w:p>
            <w:r>
              <w:t>--tw-shadow-color: #f3e8ff;</w:t>
            </w:r>
          </w:p>
        </w:tc>
      </w:tr>
      <w:tr>
        <w:tc>
          <w:tcPr>
            <w:tcW w:type="dxa" w:w="4320"/>
          </w:tcPr>
          <w:p>
            <w:r>
              <w:t>shadow-purple-200</w:t>
            </w:r>
          </w:p>
        </w:tc>
        <w:tc>
          <w:tcPr>
            <w:tcW w:type="dxa" w:w="4320"/>
          </w:tcPr>
          <w:p>
            <w:r>
              <w:t>--tw-shadow-color: #e9d5ff;</w:t>
            </w:r>
          </w:p>
        </w:tc>
      </w:tr>
      <w:tr>
        <w:tc>
          <w:tcPr>
            <w:tcW w:type="dxa" w:w="4320"/>
          </w:tcPr>
          <w:p>
            <w:r>
              <w:t>shadow-purple-300</w:t>
            </w:r>
          </w:p>
        </w:tc>
        <w:tc>
          <w:tcPr>
            <w:tcW w:type="dxa" w:w="4320"/>
          </w:tcPr>
          <w:p>
            <w:r>
              <w:t>--tw-shadow-color: #d8b4fe;</w:t>
            </w:r>
          </w:p>
        </w:tc>
      </w:tr>
      <w:tr>
        <w:tc>
          <w:tcPr>
            <w:tcW w:type="dxa" w:w="4320"/>
          </w:tcPr>
          <w:p>
            <w:r>
              <w:t>shadow-purple-400</w:t>
            </w:r>
          </w:p>
        </w:tc>
        <w:tc>
          <w:tcPr>
            <w:tcW w:type="dxa" w:w="4320"/>
          </w:tcPr>
          <w:p>
            <w:r>
              <w:t>--tw-shadow-color: #c084fc;</w:t>
            </w:r>
          </w:p>
        </w:tc>
      </w:tr>
      <w:tr>
        <w:tc>
          <w:tcPr>
            <w:tcW w:type="dxa" w:w="4320"/>
          </w:tcPr>
          <w:p>
            <w:r>
              <w:t>shadow-purple-500</w:t>
            </w:r>
          </w:p>
        </w:tc>
        <w:tc>
          <w:tcPr>
            <w:tcW w:type="dxa" w:w="4320"/>
          </w:tcPr>
          <w:p>
            <w:r>
              <w:t>--tw-shadow-color: #a855f7;</w:t>
            </w:r>
          </w:p>
        </w:tc>
      </w:tr>
      <w:tr>
        <w:tc>
          <w:tcPr>
            <w:tcW w:type="dxa" w:w="4320"/>
          </w:tcPr>
          <w:p>
            <w:r>
              <w:t>shadow-purple-600</w:t>
            </w:r>
          </w:p>
        </w:tc>
        <w:tc>
          <w:tcPr>
            <w:tcW w:type="dxa" w:w="4320"/>
          </w:tcPr>
          <w:p>
            <w:r>
              <w:t>--tw-shadow-color: #9333ea;</w:t>
            </w:r>
          </w:p>
        </w:tc>
      </w:tr>
      <w:tr>
        <w:tc>
          <w:tcPr>
            <w:tcW w:type="dxa" w:w="4320"/>
          </w:tcPr>
          <w:p>
            <w:r>
              <w:t>shadow-purple-700</w:t>
            </w:r>
          </w:p>
        </w:tc>
        <w:tc>
          <w:tcPr>
            <w:tcW w:type="dxa" w:w="4320"/>
          </w:tcPr>
          <w:p>
            <w:r>
              <w:t>--tw-shadow-color: #7e22ce;</w:t>
            </w:r>
          </w:p>
        </w:tc>
      </w:tr>
      <w:tr>
        <w:tc>
          <w:tcPr>
            <w:tcW w:type="dxa" w:w="4320"/>
          </w:tcPr>
          <w:p>
            <w:r>
              <w:t>shadow-purple-800</w:t>
            </w:r>
          </w:p>
        </w:tc>
        <w:tc>
          <w:tcPr>
            <w:tcW w:type="dxa" w:w="4320"/>
          </w:tcPr>
          <w:p>
            <w:r>
              <w:t>--tw-shadow-color: #6b21a8;</w:t>
            </w:r>
          </w:p>
        </w:tc>
      </w:tr>
      <w:tr>
        <w:tc>
          <w:tcPr>
            <w:tcW w:type="dxa" w:w="4320"/>
          </w:tcPr>
          <w:p>
            <w:r>
              <w:t>shadow-purple-900</w:t>
            </w:r>
          </w:p>
        </w:tc>
        <w:tc>
          <w:tcPr>
            <w:tcW w:type="dxa" w:w="4320"/>
          </w:tcPr>
          <w:p>
            <w:r>
              <w:t>--tw-shadow-color: #581c87;</w:t>
            </w:r>
          </w:p>
        </w:tc>
      </w:tr>
      <w:tr>
        <w:tc>
          <w:tcPr>
            <w:tcW w:type="dxa" w:w="4320"/>
          </w:tcPr>
          <w:p>
            <w:r>
              <w:t>shadow-purple-950</w:t>
            </w:r>
          </w:p>
        </w:tc>
        <w:tc>
          <w:tcPr>
            <w:tcW w:type="dxa" w:w="4320"/>
          </w:tcPr>
          <w:p>
            <w:r>
              <w:t>--tw-shadow-color: #3b0764;</w:t>
            </w:r>
          </w:p>
        </w:tc>
      </w:tr>
      <w:tr>
        <w:tc>
          <w:tcPr>
            <w:tcW w:type="dxa" w:w="4320"/>
          </w:tcPr>
          <w:p>
            <w:r>
              <w:t>shadow-fuchsia-50</w:t>
            </w:r>
          </w:p>
        </w:tc>
        <w:tc>
          <w:tcPr>
            <w:tcW w:type="dxa" w:w="4320"/>
          </w:tcPr>
          <w:p>
            <w:r>
              <w:t>--tw-shadow-color: #fdf4ff;</w:t>
            </w:r>
          </w:p>
        </w:tc>
      </w:tr>
      <w:tr>
        <w:tc>
          <w:tcPr>
            <w:tcW w:type="dxa" w:w="4320"/>
          </w:tcPr>
          <w:p>
            <w:r>
              <w:t>shadow-fuchsia-100</w:t>
            </w:r>
          </w:p>
        </w:tc>
        <w:tc>
          <w:tcPr>
            <w:tcW w:type="dxa" w:w="4320"/>
          </w:tcPr>
          <w:p>
            <w:r>
              <w:t>--tw-shadow-color: #fae8ff;</w:t>
            </w:r>
          </w:p>
        </w:tc>
      </w:tr>
      <w:tr>
        <w:tc>
          <w:tcPr>
            <w:tcW w:type="dxa" w:w="4320"/>
          </w:tcPr>
          <w:p>
            <w:r>
              <w:t>shadow-fuchsia-200</w:t>
            </w:r>
          </w:p>
        </w:tc>
        <w:tc>
          <w:tcPr>
            <w:tcW w:type="dxa" w:w="4320"/>
          </w:tcPr>
          <w:p>
            <w:r>
              <w:t>--tw-shadow-color: #f5d0fe;</w:t>
            </w:r>
          </w:p>
        </w:tc>
      </w:tr>
      <w:tr>
        <w:tc>
          <w:tcPr>
            <w:tcW w:type="dxa" w:w="4320"/>
          </w:tcPr>
          <w:p>
            <w:r>
              <w:t>shadow-fuchsia-300</w:t>
            </w:r>
          </w:p>
        </w:tc>
        <w:tc>
          <w:tcPr>
            <w:tcW w:type="dxa" w:w="4320"/>
          </w:tcPr>
          <w:p>
            <w:r>
              <w:t>--tw-shadow-color: #f0abfc;</w:t>
            </w:r>
          </w:p>
        </w:tc>
      </w:tr>
      <w:tr>
        <w:tc>
          <w:tcPr>
            <w:tcW w:type="dxa" w:w="4320"/>
          </w:tcPr>
          <w:p>
            <w:r>
              <w:t>shadow-fuchsia-400</w:t>
            </w:r>
          </w:p>
        </w:tc>
        <w:tc>
          <w:tcPr>
            <w:tcW w:type="dxa" w:w="4320"/>
          </w:tcPr>
          <w:p>
            <w:r>
              <w:t>--tw-shadow-color: #e879f9;</w:t>
            </w:r>
          </w:p>
        </w:tc>
      </w:tr>
      <w:tr>
        <w:tc>
          <w:tcPr>
            <w:tcW w:type="dxa" w:w="4320"/>
          </w:tcPr>
          <w:p>
            <w:r>
              <w:t>shadow-fuchsia-500</w:t>
            </w:r>
          </w:p>
        </w:tc>
        <w:tc>
          <w:tcPr>
            <w:tcW w:type="dxa" w:w="4320"/>
          </w:tcPr>
          <w:p>
            <w:r>
              <w:t>--tw-shadow-color: #d946ef;</w:t>
            </w:r>
          </w:p>
        </w:tc>
      </w:tr>
      <w:tr>
        <w:tc>
          <w:tcPr>
            <w:tcW w:type="dxa" w:w="4320"/>
          </w:tcPr>
          <w:p>
            <w:r>
              <w:t>shadow-fuchsia-600</w:t>
            </w:r>
          </w:p>
        </w:tc>
        <w:tc>
          <w:tcPr>
            <w:tcW w:type="dxa" w:w="4320"/>
          </w:tcPr>
          <w:p>
            <w:r>
              <w:t>--tw-shadow-color: #c026d3;</w:t>
            </w:r>
          </w:p>
        </w:tc>
      </w:tr>
      <w:tr>
        <w:tc>
          <w:tcPr>
            <w:tcW w:type="dxa" w:w="4320"/>
          </w:tcPr>
          <w:p>
            <w:r>
              <w:t>shadow-fuchsia-700</w:t>
            </w:r>
          </w:p>
        </w:tc>
        <w:tc>
          <w:tcPr>
            <w:tcW w:type="dxa" w:w="4320"/>
          </w:tcPr>
          <w:p>
            <w:r>
              <w:t>--tw-shadow-color: #a21caf;</w:t>
            </w:r>
          </w:p>
        </w:tc>
      </w:tr>
      <w:tr>
        <w:tc>
          <w:tcPr>
            <w:tcW w:type="dxa" w:w="4320"/>
          </w:tcPr>
          <w:p>
            <w:r>
              <w:t>shadow-fuchsia-800</w:t>
            </w:r>
          </w:p>
        </w:tc>
        <w:tc>
          <w:tcPr>
            <w:tcW w:type="dxa" w:w="4320"/>
          </w:tcPr>
          <w:p>
            <w:r>
              <w:t>--tw-shadow-color: #86198f;</w:t>
            </w:r>
          </w:p>
        </w:tc>
      </w:tr>
      <w:tr>
        <w:tc>
          <w:tcPr>
            <w:tcW w:type="dxa" w:w="4320"/>
          </w:tcPr>
          <w:p>
            <w:r>
              <w:t>shadow-fuchsia-900</w:t>
            </w:r>
          </w:p>
        </w:tc>
        <w:tc>
          <w:tcPr>
            <w:tcW w:type="dxa" w:w="4320"/>
          </w:tcPr>
          <w:p>
            <w:r>
              <w:t>--tw-shadow-color: #701a75;</w:t>
            </w:r>
          </w:p>
        </w:tc>
      </w:tr>
      <w:tr>
        <w:tc>
          <w:tcPr>
            <w:tcW w:type="dxa" w:w="4320"/>
          </w:tcPr>
          <w:p>
            <w:r>
              <w:t>shadow-fuchsia-950</w:t>
            </w:r>
          </w:p>
        </w:tc>
        <w:tc>
          <w:tcPr>
            <w:tcW w:type="dxa" w:w="4320"/>
          </w:tcPr>
          <w:p>
            <w:r>
              <w:t>--tw-shadow-color: #4a044e;</w:t>
            </w:r>
          </w:p>
        </w:tc>
      </w:tr>
      <w:tr>
        <w:tc>
          <w:tcPr>
            <w:tcW w:type="dxa" w:w="4320"/>
          </w:tcPr>
          <w:p>
            <w:r>
              <w:t>shadow-pink-50</w:t>
            </w:r>
          </w:p>
        </w:tc>
        <w:tc>
          <w:tcPr>
            <w:tcW w:type="dxa" w:w="4320"/>
          </w:tcPr>
          <w:p>
            <w:r>
              <w:t>--tw-shadow-color: #fdf2f8;</w:t>
            </w:r>
          </w:p>
        </w:tc>
      </w:tr>
      <w:tr>
        <w:tc>
          <w:tcPr>
            <w:tcW w:type="dxa" w:w="4320"/>
          </w:tcPr>
          <w:p>
            <w:r>
              <w:t>shadow-pink-100</w:t>
            </w:r>
          </w:p>
        </w:tc>
        <w:tc>
          <w:tcPr>
            <w:tcW w:type="dxa" w:w="4320"/>
          </w:tcPr>
          <w:p>
            <w:r>
              <w:t>--tw-shadow-color: #fce7f3;</w:t>
            </w:r>
          </w:p>
        </w:tc>
      </w:tr>
      <w:tr>
        <w:tc>
          <w:tcPr>
            <w:tcW w:type="dxa" w:w="4320"/>
          </w:tcPr>
          <w:p>
            <w:r>
              <w:t>shadow-pink-200</w:t>
            </w:r>
          </w:p>
        </w:tc>
        <w:tc>
          <w:tcPr>
            <w:tcW w:type="dxa" w:w="4320"/>
          </w:tcPr>
          <w:p>
            <w:r>
              <w:t>--tw-shadow-color: #fbcfe8;</w:t>
            </w:r>
          </w:p>
        </w:tc>
      </w:tr>
      <w:tr>
        <w:tc>
          <w:tcPr>
            <w:tcW w:type="dxa" w:w="4320"/>
          </w:tcPr>
          <w:p>
            <w:r>
              <w:t>shadow-pink-300</w:t>
            </w:r>
          </w:p>
        </w:tc>
        <w:tc>
          <w:tcPr>
            <w:tcW w:type="dxa" w:w="4320"/>
          </w:tcPr>
          <w:p>
            <w:r>
              <w:t>--tw-shadow-color: #f9a8d4;</w:t>
            </w:r>
          </w:p>
        </w:tc>
      </w:tr>
      <w:tr>
        <w:tc>
          <w:tcPr>
            <w:tcW w:type="dxa" w:w="4320"/>
          </w:tcPr>
          <w:p>
            <w:r>
              <w:t>shadow-pink-400</w:t>
            </w:r>
          </w:p>
        </w:tc>
        <w:tc>
          <w:tcPr>
            <w:tcW w:type="dxa" w:w="4320"/>
          </w:tcPr>
          <w:p>
            <w:r>
              <w:t>--tw-shadow-color: #f472b6;</w:t>
            </w:r>
          </w:p>
        </w:tc>
      </w:tr>
      <w:tr>
        <w:tc>
          <w:tcPr>
            <w:tcW w:type="dxa" w:w="4320"/>
          </w:tcPr>
          <w:p>
            <w:r>
              <w:t>shadow-pink-500</w:t>
            </w:r>
          </w:p>
        </w:tc>
        <w:tc>
          <w:tcPr>
            <w:tcW w:type="dxa" w:w="4320"/>
          </w:tcPr>
          <w:p>
            <w:r>
              <w:t>--tw-shadow-color: #ec4899;</w:t>
            </w:r>
          </w:p>
        </w:tc>
      </w:tr>
      <w:tr>
        <w:tc>
          <w:tcPr>
            <w:tcW w:type="dxa" w:w="4320"/>
          </w:tcPr>
          <w:p>
            <w:r>
              <w:t>shadow-pink-600</w:t>
            </w:r>
          </w:p>
        </w:tc>
        <w:tc>
          <w:tcPr>
            <w:tcW w:type="dxa" w:w="4320"/>
          </w:tcPr>
          <w:p>
            <w:r>
              <w:t>--tw-shadow-color: #db2777;</w:t>
            </w:r>
          </w:p>
        </w:tc>
      </w:tr>
      <w:tr>
        <w:tc>
          <w:tcPr>
            <w:tcW w:type="dxa" w:w="4320"/>
          </w:tcPr>
          <w:p>
            <w:r>
              <w:t>shadow-pink-700</w:t>
            </w:r>
          </w:p>
        </w:tc>
        <w:tc>
          <w:tcPr>
            <w:tcW w:type="dxa" w:w="4320"/>
          </w:tcPr>
          <w:p>
            <w:r>
              <w:t>--tw-shadow-color: #be185d;</w:t>
            </w:r>
          </w:p>
        </w:tc>
      </w:tr>
      <w:tr>
        <w:tc>
          <w:tcPr>
            <w:tcW w:type="dxa" w:w="4320"/>
          </w:tcPr>
          <w:p>
            <w:r>
              <w:t>shadow-pink-800</w:t>
            </w:r>
          </w:p>
        </w:tc>
        <w:tc>
          <w:tcPr>
            <w:tcW w:type="dxa" w:w="4320"/>
          </w:tcPr>
          <w:p>
            <w:r>
              <w:t>--tw-shadow-color: #9d174d;</w:t>
            </w:r>
          </w:p>
        </w:tc>
      </w:tr>
      <w:tr>
        <w:tc>
          <w:tcPr>
            <w:tcW w:type="dxa" w:w="4320"/>
          </w:tcPr>
          <w:p>
            <w:r>
              <w:t>shadow-pink-900</w:t>
            </w:r>
          </w:p>
        </w:tc>
        <w:tc>
          <w:tcPr>
            <w:tcW w:type="dxa" w:w="4320"/>
          </w:tcPr>
          <w:p>
            <w:r>
              <w:t>--tw-shadow-color: #831843;</w:t>
            </w:r>
          </w:p>
        </w:tc>
      </w:tr>
      <w:tr>
        <w:tc>
          <w:tcPr>
            <w:tcW w:type="dxa" w:w="4320"/>
          </w:tcPr>
          <w:p>
            <w:r>
              <w:t>shadow-pink-950</w:t>
            </w:r>
          </w:p>
        </w:tc>
        <w:tc>
          <w:tcPr>
            <w:tcW w:type="dxa" w:w="4320"/>
          </w:tcPr>
          <w:p>
            <w:r>
              <w:t>--tw-shadow-color: #500724;</w:t>
            </w:r>
          </w:p>
        </w:tc>
      </w:tr>
      <w:tr>
        <w:tc>
          <w:tcPr>
            <w:tcW w:type="dxa" w:w="4320"/>
          </w:tcPr>
          <w:p>
            <w:r>
              <w:t>shadow-rose-50</w:t>
            </w:r>
          </w:p>
        </w:tc>
        <w:tc>
          <w:tcPr>
            <w:tcW w:type="dxa" w:w="4320"/>
          </w:tcPr>
          <w:p>
            <w:r>
              <w:t>--tw-shadow-color: #fff1f2;</w:t>
            </w:r>
          </w:p>
        </w:tc>
      </w:tr>
      <w:tr>
        <w:tc>
          <w:tcPr>
            <w:tcW w:type="dxa" w:w="4320"/>
          </w:tcPr>
          <w:p>
            <w:r>
              <w:t>shadow-rose-100</w:t>
            </w:r>
          </w:p>
        </w:tc>
        <w:tc>
          <w:tcPr>
            <w:tcW w:type="dxa" w:w="4320"/>
          </w:tcPr>
          <w:p>
            <w:r>
              <w:t>--tw-shadow-color: #ffe4e6;</w:t>
            </w:r>
          </w:p>
        </w:tc>
      </w:tr>
      <w:tr>
        <w:tc>
          <w:tcPr>
            <w:tcW w:type="dxa" w:w="4320"/>
          </w:tcPr>
          <w:p>
            <w:r>
              <w:t>shadow-rose-200</w:t>
            </w:r>
          </w:p>
        </w:tc>
        <w:tc>
          <w:tcPr>
            <w:tcW w:type="dxa" w:w="4320"/>
          </w:tcPr>
          <w:p>
            <w:r>
              <w:t>--tw-shadow-color: #fecdd3;</w:t>
            </w:r>
          </w:p>
        </w:tc>
      </w:tr>
      <w:tr>
        <w:tc>
          <w:tcPr>
            <w:tcW w:type="dxa" w:w="4320"/>
          </w:tcPr>
          <w:p>
            <w:r>
              <w:t>shadow-rose-300</w:t>
            </w:r>
          </w:p>
        </w:tc>
        <w:tc>
          <w:tcPr>
            <w:tcW w:type="dxa" w:w="4320"/>
          </w:tcPr>
          <w:p>
            <w:r>
              <w:t>--tw-shadow-color: #fda4af;</w:t>
            </w:r>
          </w:p>
        </w:tc>
      </w:tr>
      <w:tr>
        <w:tc>
          <w:tcPr>
            <w:tcW w:type="dxa" w:w="4320"/>
          </w:tcPr>
          <w:p>
            <w:r>
              <w:t>shadow-rose-400</w:t>
            </w:r>
          </w:p>
        </w:tc>
        <w:tc>
          <w:tcPr>
            <w:tcW w:type="dxa" w:w="4320"/>
          </w:tcPr>
          <w:p>
            <w:r>
              <w:t>--tw-shadow-color: #fb7185;</w:t>
            </w:r>
          </w:p>
        </w:tc>
      </w:tr>
      <w:tr>
        <w:tc>
          <w:tcPr>
            <w:tcW w:type="dxa" w:w="4320"/>
          </w:tcPr>
          <w:p>
            <w:r>
              <w:t>shadow-rose-500</w:t>
            </w:r>
          </w:p>
        </w:tc>
        <w:tc>
          <w:tcPr>
            <w:tcW w:type="dxa" w:w="4320"/>
          </w:tcPr>
          <w:p>
            <w:r>
              <w:t>--tw-shadow-color: #f43f5e;</w:t>
            </w:r>
          </w:p>
        </w:tc>
      </w:tr>
      <w:tr>
        <w:tc>
          <w:tcPr>
            <w:tcW w:type="dxa" w:w="4320"/>
          </w:tcPr>
          <w:p>
            <w:r>
              <w:t>shadow-rose-600</w:t>
            </w:r>
          </w:p>
        </w:tc>
        <w:tc>
          <w:tcPr>
            <w:tcW w:type="dxa" w:w="4320"/>
          </w:tcPr>
          <w:p>
            <w:r>
              <w:t>--tw-shadow-color: #e11d48;</w:t>
            </w:r>
          </w:p>
        </w:tc>
      </w:tr>
      <w:tr>
        <w:tc>
          <w:tcPr>
            <w:tcW w:type="dxa" w:w="4320"/>
          </w:tcPr>
          <w:p>
            <w:r>
              <w:t>shadow-rose-700</w:t>
            </w:r>
          </w:p>
        </w:tc>
        <w:tc>
          <w:tcPr>
            <w:tcW w:type="dxa" w:w="4320"/>
          </w:tcPr>
          <w:p>
            <w:r>
              <w:t>--tw-shadow-color: #be123c;</w:t>
            </w:r>
          </w:p>
        </w:tc>
      </w:tr>
      <w:tr>
        <w:tc>
          <w:tcPr>
            <w:tcW w:type="dxa" w:w="4320"/>
          </w:tcPr>
          <w:p>
            <w:r>
              <w:t>shadow-rose-800</w:t>
            </w:r>
          </w:p>
        </w:tc>
        <w:tc>
          <w:tcPr>
            <w:tcW w:type="dxa" w:w="4320"/>
          </w:tcPr>
          <w:p>
            <w:r>
              <w:t>--tw-shadow-color: #9f1239;</w:t>
            </w:r>
          </w:p>
        </w:tc>
      </w:tr>
      <w:tr>
        <w:tc>
          <w:tcPr>
            <w:tcW w:type="dxa" w:w="4320"/>
          </w:tcPr>
          <w:p>
            <w:r>
              <w:t>shadow-rose-900</w:t>
            </w:r>
          </w:p>
        </w:tc>
        <w:tc>
          <w:tcPr>
            <w:tcW w:type="dxa" w:w="4320"/>
          </w:tcPr>
          <w:p>
            <w:r>
              <w:t>--tw-shadow-color: #881337;</w:t>
            </w:r>
          </w:p>
        </w:tc>
      </w:tr>
      <w:tr>
        <w:tc>
          <w:tcPr>
            <w:tcW w:type="dxa" w:w="4320"/>
          </w:tcPr>
          <w:p>
            <w:r>
              <w:t>shadow-rose-950</w:t>
            </w:r>
          </w:p>
        </w:tc>
        <w:tc>
          <w:tcPr>
            <w:tcW w:type="dxa" w:w="4320"/>
          </w:tcPr>
          <w:p>
            <w:r>
              <w:t>--tw-shadow-color: #4c0519;</w:t>
            </w:r>
          </w:p>
        </w:tc>
      </w:tr>
    </w:tbl>
    <w:p>
      <w:r>
        <w:rPr>
          <w:b/>
        </w:rPr>
        <w:t>Tabela encontrada em: https://tailwindcss.com/docs/opacity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opacity-0</w:t>
            </w:r>
          </w:p>
        </w:tc>
        <w:tc>
          <w:tcPr>
            <w:tcW w:type="dxa" w:w="4320"/>
          </w:tcPr>
          <w:p>
            <w:r>
              <w:t>opacity: 0;</w:t>
            </w:r>
          </w:p>
        </w:tc>
      </w:tr>
      <w:tr>
        <w:tc>
          <w:tcPr>
            <w:tcW w:type="dxa" w:w="4320"/>
          </w:tcPr>
          <w:p>
            <w:r>
              <w:t>opacity-5</w:t>
            </w:r>
          </w:p>
        </w:tc>
        <w:tc>
          <w:tcPr>
            <w:tcW w:type="dxa" w:w="4320"/>
          </w:tcPr>
          <w:p>
            <w:r>
              <w:t>opacity: 0.05;</w:t>
            </w:r>
          </w:p>
        </w:tc>
      </w:tr>
      <w:tr>
        <w:tc>
          <w:tcPr>
            <w:tcW w:type="dxa" w:w="4320"/>
          </w:tcPr>
          <w:p>
            <w:r>
              <w:t>opacity-10</w:t>
            </w:r>
          </w:p>
        </w:tc>
        <w:tc>
          <w:tcPr>
            <w:tcW w:type="dxa" w:w="4320"/>
          </w:tcPr>
          <w:p>
            <w:r>
              <w:t>opacity: 0.1;</w:t>
            </w:r>
          </w:p>
        </w:tc>
      </w:tr>
      <w:tr>
        <w:tc>
          <w:tcPr>
            <w:tcW w:type="dxa" w:w="4320"/>
          </w:tcPr>
          <w:p>
            <w:r>
              <w:t>opacity-15</w:t>
            </w:r>
          </w:p>
        </w:tc>
        <w:tc>
          <w:tcPr>
            <w:tcW w:type="dxa" w:w="4320"/>
          </w:tcPr>
          <w:p>
            <w:r>
              <w:t>opacity: 0.15;</w:t>
            </w:r>
          </w:p>
        </w:tc>
      </w:tr>
      <w:tr>
        <w:tc>
          <w:tcPr>
            <w:tcW w:type="dxa" w:w="4320"/>
          </w:tcPr>
          <w:p>
            <w:r>
              <w:t>opacity-20</w:t>
            </w:r>
          </w:p>
        </w:tc>
        <w:tc>
          <w:tcPr>
            <w:tcW w:type="dxa" w:w="4320"/>
          </w:tcPr>
          <w:p>
            <w:r>
              <w:t>opacity: 0.2;</w:t>
            </w:r>
          </w:p>
        </w:tc>
      </w:tr>
      <w:tr>
        <w:tc>
          <w:tcPr>
            <w:tcW w:type="dxa" w:w="4320"/>
          </w:tcPr>
          <w:p>
            <w:r>
              <w:t>opacity-25</w:t>
            </w:r>
          </w:p>
        </w:tc>
        <w:tc>
          <w:tcPr>
            <w:tcW w:type="dxa" w:w="4320"/>
          </w:tcPr>
          <w:p>
            <w:r>
              <w:t>opacity: 0.25;</w:t>
            </w:r>
          </w:p>
        </w:tc>
      </w:tr>
      <w:tr>
        <w:tc>
          <w:tcPr>
            <w:tcW w:type="dxa" w:w="4320"/>
          </w:tcPr>
          <w:p>
            <w:r>
              <w:t>opacity-30</w:t>
            </w:r>
          </w:p>
        </w:tc>
        <w:tc>
          <w:tcPr>
            <w:tcW w:type="dxa" w:w="4320"/>
          </w:tcPr>
          <w:p>
            <w:r>
              <w:t>opacity: 0.3;</w:t>
            </w:r>
          </w:p>
        </w:tc>
      </w:tr>
      <w:tr>
        <w:tc>
          <w:tcPr>
            <w:tcW w:type="dxa" w:w="4320"/>
          </w:tcPr>
          <w:p>
            <w:r>
              <w:t>opacity-35</w:t>
            </w:r>
          </w:p>
        </w:tc>
        <w:tc>
          <w:tcPr>
            <w:tcW w:type="dxa" w:w="4320"/>
          </w:tcPr>
          <w:p>
            <w:r>
              <w:t>opacity: 0.35;</w:t>
            </w:r>
          </w:p>
        </w:tc>
      </w:tr>
      <w:tr>
        <w:tc>
          <w:tcPr>
            <w:tcW w:type="dxa" w:w="4320"/>
          </w:tcPr>
          <w:p>
            <w:r>
              <w:t>opacity-40</w:t>
            </w:r>
          </w:p>
        </w:tc>
        <w:tc>
          <w:tcPr>
            <w:tcW w:type="dxa" w:w="4320"/>
          </w:tcPr>
          <w:p>
            <w:r>
              <w:t>opacity: 0.4;</w:t>
            </w:r>
          </w:p>
        </w:tc>
      </w:tr>
      <w:tr>
        <w:tc>
          <w:tcPr>
            <w:tcW w:type="dxa" w:w="4320"/>
          </w:tcPr>
          <w:p>
            <w:r>
              <w:t>opacity-45</w:t>
            </w:r>
          </w:p>
        </w:tc>
        <w:tc>
          <w:tcPr>
            <w:tcW w:type="dxa" w:w="4320"/>
          </w:tcPr>
          <w:p>
            <w:r>
              <w:t>opacity: 0.45;</w:t>
            </w:r>
          </w:p>
        </w:tc>
      </w:tr>
      <w:tr>
        <w:tc>
          <w:tcPr>
            <w:tcW w:type="dxa" w:w="4320"/>
          </w:tcPr>
          <w:p>
            <w:r>
              <w:t>opacity-50</w:t>
            </w:r>
          </w:p>
        </w:tc>
        <w:tc>
          <w:tcPr>
            <w:tcW w:type="dxa" w:w="4320"/>
          </w:tcPr>
          <w:p>
            <w:r>
              <w:t>opacity: 0.5;</w:t>
            </w:r>
          </w:p>
        </w:tc>
      </w:tr>
      <w:tr>
        <w:tc>
          <w:tcPr>
            <w:tcW w:type="dxa" w:w="4320"/>
          </w:tcPr>
          <w:p>
            <w:r>
              <w:t>opacity-55</w:t>
            </w:r>
          </w:p>
        </w:tc>
        <w:tc>
          <w:tcPr>
            <w:tcW w:type="dxa" w:w="4320"/>
          </w:tcPr>
          <w:p>
            <w:r>
              <w:t>opacity: 0.55;</w:t>
            </w:r>
          </w:p>
        </w:tc>
      </w:tr>
      <w:tr>
        <w:tc>
          <w:tcPr>
            <w:tcW w:type="dxa" w:w="4320"/>
          </w:tcPr>
          <w:p>
            <w:r>
              <w:t>opacity-60</w:t>
            </w:r>
          </w:p>
        </w:tc>
        <w:tc>
          <w:tcPr>
            <w:tcW w:type="dxa" w:w="4320"/>
          </w:tcPr>
          <w:p>
            <w:r>
              <w:t>opacity: 0.6;</w:t>
            </w:r>
          </w:p>
        </w:tc>
      </w:tr>
      <w:tr>
        <w:tc>
          <w:tcPr>
            <w:tcW w:type="dxa" w:w="4320"/>
          </w:tcPr>
          <w:p>
            <w:r>
              <w:t>opacity-65</w:t>
            </w:r>
          </w:p>
        </w:tc>
        <w:tc>
          <w:tcPr>
            <w:tcW w:type="dxa" w:w="4320"/>
          </w:tcPr>
          <w:p>
            <w:r>
              <w:t>opacity: 0.65;</w:t>
            </w:r>
          </w:p>
        </w:tc>
      </w:tr>
      <w:tr>
        <w:tc>
          <w:tcPr>
            <w:tcW w:type="dxa" w:w="4320"/>
          </w:tcPr>
          <w:p>
            <w:r>
              <w:t>opacity-70</w:t>
            </w:r>
          </w:p>
        </w:tc>
        <w:tc>
          <w:tcPr>
            <w:tcW w:type="dxa" w:w="4320"/>
          </w:tcPr>
          <w:p>
            <w:r>
              <w:t>opacity: 0.7;</w:t>
            </w:r>
          </w:p>
        </w:tc>
      </w:tr>
      <w:tr>
        <w:tc>
          <w:tcPr>
            <w:tcW w:type="dxa" w:w="4320"/>
          </w:tcPr>
          <w:p>
            <w:r>
              <w:t>opacity-75</w:t>
            </w:r>
          </w:p>
        </w:tc>
        <w:tc>
          <w:tcPr>
            <w:tcW w:type="dxa" w:w="4320"/>
          </w:tcPr>
          <w:p>
            <w:r>
              <w:t>opacity: 0.75;</w:t>
            </w:r>
          </w:p>
        </w:tc>
      </w:tr>
      <w:tr>
        <w:tc>
          <w:tcPr>
            <w:tcW w:type="dxa" w:w="4320"/>
          </w:tcPr>
          <w:p>
            <w:r>
              <w:t>opacity-80</w:t>
            </w:r>
          </w:p>
        </w:tc>
        <w:tc>
          <w:tcPr>
            <w:tcW w:type="dxa" w:w="4320"/>
          </w:tcPr>
          <w:p>
            <w:r>
              <w:t>opacity: 0.8;</w:t>
            </w:r>
          </w:p>
        </w:tc>
      </w:tr>
      <w:tr>
        <w:tc>
          <w:tcPr>
            <w:tcW w:type="dxa" w:w="4320"/>
          </w:tcPr>
          <w:p>
            <w:r>
              <w:t>opacity-85</w:t>
            </w:r>
          </w:p>
        </w:tc>
        <w:tc>
          <w:tcPr>
            <w:tcW w:type="dxa" w:w="4320"/>
          </w:tcPr>
          <w:p>
            <w:r>
              <w:t>opacity: 0.85;</w:t>
            </w:r>
          </w:p>
        </w:tc>
      </w:tr>
      <w:tr>
        <w:tc>
          <w:tcPr>
            <w:tcW w:type="dxa" w:w="4320"/>
          </w:tcPr>
          <w:p>
            <w:r>
              <w:t>opacity-90</w:t>
            </w:r>
          </w:p>
        </w:tc>
        <w:tc>
          <w:tcPr>
            <w:tcW w:type="dxa" w:w="4320"/>
          </w:tcPr>
          <w:p>
            <w:r>
              <w:t>opacity: 0.9;</w:t>
            </w:r>
          </w:p>
        </w:tc>
      </w:tr>
      <w:tr>
        <w:tc>
          <w:tcPr>
            <w:tcW w:type="dxa" w:w="4320"/>
          </w:tcPr>
          <w:p>
            <w:r>
              <w:t>opacity-95</w:t>
            </w:r>
          </w:p>
        </w:tc>
        <w:tc>
          <w:tcPr>
            <w:tcW w:type="dxa" w:w="4320"/>
          </w:tcPr>
          <w:p>
            <w:r>
              <w:t>opacity: 0.95;</w:t>
            </w:r>
          </w:p>
        </w:tc>
      </w:tr>
      <w:tr>
        <w:tc>
          <w:tcPr>
            <w:tcW w:type="dxa" w:w="4320"/>
          </w:tcPr>
          <w:p>
            <w:r>
              <w:t>opacity-100</w:t>
            </w:r>
          </w:p>
        </w:tc>
        <w:tc>
          <w:tcPr>
            <w:tcW w:type="dxa" w:w="4320"/>
          </w:tcPr>
          <w:p>
            <w:r>
              <w:t>opacity: 1;</w:t>
            </w:r>
          </w:p>
        </w:tc>
      </w:tr>
    </w:tbl>
    <w:p>
      <w:r>
        <w:rPr>
          <w:b/>
        </w:rPr>
        <w:t>Tabela encontrada em: https://tailwindcss.com/docs/mix-blend-mode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mix-blend-normal</w:t>
            </w:r>
          </w:p>
        </w:tc>
        <w:tc>
          <w:tcPr>
            <w:tcW w:type="dxa" w:w="4320"/>
          </w:tcPr>
          <w:p>
            <w:r>
              <w:t>mix-blend-mode: normal;</w:t>
            </w:r>
          </w:p>
        </w:tc>
      </w:tr>
      <w:tr>
        <w:tc>
          <w:tcPr>
            <w:tcW w:type="dxa" w:w="4320"/>
          </w:tcPr>
          <w:p>
            <w:r>
              <w:t>mix-blend-multiply</w:t>
            </w:r>
          </w:p>
        </w:tc>
        <w:tc>
          <w:tcPr>
            <w:tcW w:type="dxa" w:w="4320"/>
          </w:tcPr>
          <w:p>
            <w:r>
              <w:t>mix-blend-mode: multiply;</w:t>
            </w:r>
          </w:p>
        </w:tc>
      </w:tr>
      <w:tr>
        <w:tc>
          <w:tcPr>
            <w:tcW w:type="dxa" w:w="4320"/>
          </w:tcPr>
          <w:p>
            <w:r>
              <w:t>mix-blend-screen</w:t>
            </w:r>
          </w:p>
        </w:tc>
        <w:tc>
          <w:tcPr>
            <w:tcW w:type="dxa" w:w="4320"/>
          </w:tcPr>
          <w:p>
            <w:r>
              <w:t>mix-blend-mode: screen;</w:t>
            </w:r>
          </w:p>
        </w:tc>
      </w:tr>
      <w:tr>
        <w:tc>
          <w:tcPr>
            <w:tcW w:type="dxa" w:w="4320"/>
          </w:tcPr>
          <w:p>
            <w:r>
              <w:t>mix-blend-overlay</w:t>
            </w:r>
          </w:p>
        </w:tc>
        <w:tc>
          <w:tcPr>
            <w:tcW w:type="dxa" w:w="4320"/>
          </w:tcPr>
          <w:p>
            <w:r>
              <w:t>mix-blend-mode: overlay;</w:t>
            </w:r>
          </w:p>
        </w:tc>
      </w:tr>
      <w:tr>
        <w:tc>
          <w:tcPr>
            <w:tcW w:type="dxa" w:w="4320"/>
          </w:tcPr>
          <w:p>
            <w:r>
              <w:t>mix-blend-darken</w:t>
            </w:r>
          </w:p>
        </w:tc>
        <w:tc>
          <w:tcPr>
            <w:tcW w:type="dxa" w:w="4320"/>
          </w:tcPr>
          <w:p>
            <w:r>
              <w:t>mix-blend-mode: darken;</w:t>
            </w:r>
          </w:p>
        </w:tc>
      </w:tr>
      <w:tr>
        <w:tc>
          <w:tcPr>
            <w:tcW w:type="dxa" w:w="4320"/>
          </w:tcPr>
          <w:p>
            <w:r>
              <w:t>mix-blend-lighten</w:t>
            </w:r>
          </w:p>
        </w:tc>
        <w:tc>
          <w:tcPr>
            <w:tcW w:type="dxa" w:w="4320"/>
          </w:tcPr>
          <w:p>
            <w:r>
              <w:t>mix-blend-mode: lighten;</w:t>
            </w:r>
          </w:p>
        </w:tc>
      </w:tr>
      <w:tr>
        <w:tc>
          <w:tcPr>
            <w:tcW w:type="dxa" w:w="4320"/>
          </w:tcPr>
          <w:p>
            <w:r>
              <w:t>mix-blend-color-dodge</w:t>
            </w:r>
          </w:p>
        </w:tc>
        <w:tc>
          <w:tcPr>
            <w:tcW w:type="dxa" w:w="4320"/>
          </w:tcPr>
          <w:p>
            <w:r>
              <w:t>mix-blend-mode: color-dodge;</w:t>
            </w:r>
          </w:p>
        </w:tc>
      </w:tr>
      <w:tr>
        <w:tc>
          <w:tcPr>
            <w:tcW w:type="dxa" w:w="4320"/>
          </w:tcPr>
          <w:p>
            <w:r>
              <w:t>mix-blend-color-burn</w:t>
            </w:r>
          </w:p>
        </w:tc>
        <w:tc>
          <w:tcPr>
            <w:tcW w:type="dxa" w:w="4320"/>
          </w:tcPr>
          <w:p>
            <w:r>
              <w:t>mix-blend-mode: color-burn;</w:t>
            </w:r>
          </w:p>
        </w:tc>
      </w:tr>
      <w:tr>
        <w:tc>
          <w:tcPr>
            <w:tcW w:type="dxa" w:w="4320"/>
          </w:tcPr>
          <w:p>
            <w:r>
              <w:t>mix-blend-hard-light</w:t>
            </w:r>
          </w:p>
        </w:tc>
        <w:tc>
          <w:tcPr>
            <w:tcW w:type="dxa" w:w="4320"/>
          </w:tcPr>
          <w:p>
            <w:r>
              <w:t>mix-blend-mode: hard-light;</w:t>
            </w:r>
          </w:p>
        </w:tc>
      </w:tr>
      <w:tr>
        <w:tc>
          <w:tcPr>
            <w:tcW w:type="dxa" w:w="4320"/>
          </w:tcPr>
          <w:p>
            <w:r>
              <w:t>mix-blend-soft-light</w:t>
            </w:r>
          </w:p>
        </w:tc>
        <w:tc>
          <w:tcPr>
            <w:tcW w:type="dxa" w:w="4320"/>
          </w:tcPr>
          <w:p>
            <w:r>
              <w:t>mix-blend-mode: soft-light;</w:t>
            </w:r>
          </w:p>
        </w:tc>
      </w:tr>
      <w:tr>
        <w:tc>
          <w:tcPr>
            <w:tcW w:type="dxa" w:w="4320"/>
          </w:tcPr>
          <w:p>
            <w:r>
              <w:t>mix-blend-difference</w:t>
            </w:r>
          </w:p>
        </w:tc>
        <w:tc>
          <w:tcPr>
            <w:tcW w:type="dxa" w:w="4320"/>
          </w:tcPr>
          <w:p>
            <w:r>
              <w:t>mix-blend-mode: difference;</w:t>
            </w:r>
          </w:p>
        </w:tc>
      </w:tr>
      <w:tr>
        <w:tc>
          <w:tcPr>
            <w:tcW w:type="dxa" w:w="4320"/>
          </w:tcPr>
          <w:p>
            <w:r>
              <w:t>mix-blend-exclusion</w:t>
            </w:r>
          </w:p>
        </w:tc>
        <w:tc>
          <w:tcPr>
            <w:tcW w:type="dxa" w:w="4320"/>
          </w:tcPr>
          <w:p>
            <w:r>
              <w:t>mix-blend-mode: exclusion;</w:t>
            </w:r>
          </w:p>
        </w:tc>
      </w:tr>
      <w:tr>
        <w:tc>
          <w:tcPr>
            <w:tcW w:type="dxa" w:w="4320"/>
          </w:tcPr>
          <w:p>
            <w:r>
              <w:t>mix-blend-hue</w:t>
            </w:r>
          </w:p>
        </w:tc>
        <w:tc>
          <w:tcPr>
            <w:tcW w:type="dxa" w:w="4320"/>
          </w:tcPr>
          <w:p>
            <w:r>
              <w:t>mix-blend-mode: hue;</w:t>
            </w:r>
          </w:p>
        </w:tc>
      </w:tr>
      <w:tr>
        <w:tc>
          <w:tcPr>
            <w:tcW w:type="dxa" w:w="4320"/>
          </w:tcPr>
          <w:p>
            <w:r>
              <w:t>mix-blend-saturation</w:t>
            </w:r>
          </w:p>
        </w:tc>
        <w:tc>
          <w:tcPr>
            <w:tcW w:type="dxa" w:w="4320"/>
          </w:tcPr>
          <w:p>
            <w:r>
              <w:t>mix-blend-mode: saturation;</w:t>
            </w:r>
          </w:p>
        </w:tc>
      </w:tr>
      <w:tr>
        <w:tc>
          <w:tcPr>
            <w:tcW w:type="dxa" w:w="4320"/>
          </w:tcPr>
          <w:p>
            <w:r>
              <w:t>mix-blend-color</w:t>
            </w:r>
          </w:p>
        </w:tc>
        <w:tc>
          <w:tcPr>
            <w:tcW w:type="dxa" w:w="4320"/>
          </w:tcPr>
          <w:p>
            <w:r>
              <w:t>mix-blend-mode: color;</w:t>
            </w:r>
          </w:p>
        </w:tc>
      </w:tr>
      <w:tr>
        <w:tc>
          <w:tcPr>
            <w:tcW w:type="dxa" w:w="4320"/>
          </w:tcPr>
          <w:p>
            <w:r>
              <w:t>mix-blend-luminosity</w:t>
            </w:r>
          </w:p>
        </w:tc>
        <w:tc>
          <w:tcPr>
            <w:tcW w:type="dxa" w:w="4320"/>
          </w:tcPr>
          <w:p>
            <w:r>
              <w:t>mix-blend-mode: luminosity;</w:t>
            </w:r>
          </w:p>
        </w:tc>
      </w:tr>
      <w:tr>
        <w:tc>
          <w:tcPr>
            <w:tcW w:type="dxa" w:w="4320"/>
          </w:tcPr>
          <w:p>
            <w:r>
              <w:t>mix-blend-plus-lighter</w:t>
            </w:r>
          </w:p>
        </w:tc>
        <w:tc>
          <w:tcPr>
            <w:tcW w:type="dxa" w:w="4320"/>
          </w:tcPr>
          <w:p>
            <w:r>
              <w:t>mix-blend-mode: plus-lighter;</w:t>
            </w:r>
          </w:p>
        </w:tc>
      </w:tr>
    </w:tbl>
    <w:p>
      <w:r>
        <w:rPr>
          <w:b/>
        </w:rPr>
        <w:t>Tabela encontrada em: https://tailwindcss.com/docs/background-blend-mode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bg-blend-normal</w:t>
            </w:r>
          </w:p>
        </w:tc>
        <w:tc>
          <w:tcPr>
            <w:tcW w:type="dxa" w:w="4320"/>
          </w:tcPr>
          <w:p>
            <w:r>
              <w:t>background-blend-mode: normal;</w:t>
            </w:r>
          </w:p>
        </w:tc>
      </w:tr>
      <w:tr>
        <w:tc>
          <w:tcPr>
            <w:tcW w:type="dxa" w:w="4320"/>
          </w:tcPr>
          <w:p>
            <w:r>
              <w:t>bg-blend-multiply</w:t>
            </w:r>
          </w:p>
        </w:tc>
        <w:tc>
          <w:tcPr>
            <w:tcW w:type="dxa" w:w="4320"/>
          </w:tcPr>
          <w:p>
            <w:r>
              <w:t>background-blend-mode: multiply;</w:t>
            </w:r>
          </w:p>
        </w:tc>
      </w:tr>
      <w:tr>
        <w:tc>
          <w:tcPr>
            <w:tcW w:type="dxa" w:w="4320"/>
          </w:tcPr>
          <w:p>
            <w:r>
              <w:t>bg-blend-screen</w:t>
            </w:r>
          </w:p>
        </w:tc>
        <w:tc>
          <w:tcPr>
            <w:tcW w:type="dxa" w:w="4320"/>
          </w:tcPr>
          <w:p>
            <w:r>
              <w:t>background-blend-mode: screen;</w:t>
            </w:r>
          </w:p>
        </w:tc>
      </w:tr>
      <w:tr>
        <w:tc>
          <w:tcPr>
            <w:tcW w:type="dxa" w:w="4320"/>
          </w:tcPr>
          <w:p>
            <w:r>
              <w:t>bg-blend-overlay</w:t>
            </w:r>
          </w:p>
        </w:tc>
        <w:tc>
          <w:tcPr>
            <w:tcW w:type="dxa" w:w="4320"/>
          </w:tcPr>
          <w:p>
            <w:r>
              <w:t>background-blend-mode: overlay;</w:t>
            </w:r>
          </w:p>
        </w:tc>
      </w:tr>
      <w:tr>
        <w:tc>
          <w:tcPr>
            <w:tcW w:type="dxa" w:w="4320"/>
          </w:tcPr>
          <w:p>
            <w:r>
              <w:t>bg-blend-darken</w:t>
            </w:r>
          </w:p>
        </w:tc>
        <w:tc>
          <w:tcPr>
            <w:tcW w:type="dxa" w:w="4320"/>
          </w:tcPr>
          <w:p>
            <w:r>
              <w:t>background-blend-mode: darken;</w:t>
            </w:r>
          </w:p>
        </w:tc>
      </w:tr>
      <w:tr>
        <w:tc>
          <w:tcPr>
            <w:tcW w:type="dxa" w:w="4320"/>
          </w:tcPr>
          <w:p>
            <w:r>
              <w:t>bg-blend-lighten</w:t>
            </w:r>
          </w:p>
        </w:tc>
        <w:tc>
          <w:tcPr>
            <w:tcW w:type="dxa" w:w="4320"/>
          </w:tcPr>
          <w:p>
            <w:r>
              <w:t>background-blend-mode: lighten;</w:t>
            </w:r>
          </w:p>
        </w:tc>
      </w:tr>
      <w:tr>
        <w:tc>
          <w:tcPr>
            <w:tcW w:type="dxa" w:w="4320"/>
          </w:tcPr>
          <w:p>
            <w:r>
              <w:t>bg-blend-color-dodge</w:t>
            </w:r>
          </w:p>
        </w:tc>
        <w:tc>
          <w:tcPr>
            <w:tcW w:type="dxa" w:w="4320"/>
          </w:tcPr>
          <w:p>
            <w:r>
              <w:t>background-blend-mode: color-dodge;</w:t>
            </w:r>
          </w:p>
        </w:tc>
      </w:tr>
      <w:tr>
        <w:tc>
          <w:tcPr>
            <w:tcW w:type="dxa" w:w="4320"/>
          </w:tcPr>
          <w:p>
            <w:r>
              <w:t>bg-blend-color-burn</w:t>
            </w:r>
          </w:p>
        </w:tc>
        <w:tc>
          <w:tcPr>
            <w:tcW w:type="dxa" w:w="4320"/>
          </w:tcPr>
          <w:p>
            <w:r>
              <w:t>background-blend-mode: color-burn;</w:t>
            </w:r>
          </w:p>
        </w:tc>
      </w:tr>
      <w:tr>
        <w:tc>
          <w:tcPr>
            <w:tcW w:type="dxa" w:w="4320"/>
          </w:tcPr>
          <w:p>
            <w:r>
              <w:t>bg-blend-hard-light</w:t>
            </w:r>
          </w:p>
        </w:tc>
        <w:tc>
          <w:tcPr>
            <w:tcW w:type="dxa" w:w="4320"/>
          </w:tcPr>
          <w:p>
            <w:r>
              <w:t>background-blend-mode: hard-light;</w:t>
            </w:r>
          </w:p>
        </w:tc>
      </w:tr>
      <w:tr>
        <w:tc>
          <w:tcPr>
            <w:tcW w:type="dxa" w:w="4320"/>
          </w:tcPr>
          <w:p>
            <w:r>
              <w:t>bg-blend-soft-light</w:t>
            </w:r>
          </w:p>
        </w:tc>
        <w:tc>
          <w:tcPr>
            <w:tcW w:type="dxa" w:w="4320"/>
          </w:tcPr>
          <w:p>
            <w:r>
              <w:t>background-blend-mode: soft-light;</w:t>
            </w:r>
          </w:p>
        </w:tc>
      </w:tr>
      <w:tr>
        <w:tc>
          <w:tcPr>
            <w:tcW w:type="dxa" w:w="4320"/>
          </w:tcPr>
          <w:p>
            <w:r>
              <w:t>bg-blend-difference</w:t>
            </w:r>
          </w:p>
        </w:tc>
        <w:tc>
          <w:tcPr>
            <w:tcW w:type="dxa" w:w="4320"/>
          </w:tcPr>
          <w:p>
            <w:r>
              <w:t>background-blend-mode: difference;</w:t>
            </w:r>
          </w:p>
        </w:tc>
      </w:tr>
      <w:tr>
        <w:tc>
          <w:tcPr>
            <w:tcW w:type="dxa" w:w="4320"/>
          </w:tcPr>
          <w:p>
            <w:r>
              <w:t>bg-blend-exclusion</w:t>
            </w:r>
          </w:p>
        </w:tc>
        <w:tc>
          <w:tcPr>
            <w:tcW w:type="dxa" w:w="4320"/>
          </w:tcPr>
          <w:p>
            <w:r>
              <w:t>background-blend-mode: exclusion;</w:t>
            </w:r>
          </w:p>
        </w:tc>
      </w:tr>
      <w:tr>
        <w:tc>
          <w:tcPr>
            <w:tcW w:type="dxa" w:w="4320"/>
          </w:tcPr>
          <w:p>
            <w:r>
              <w:t>bg-blend-hue</w:t>
            </w:r>
          </w:p>
        </w:tc>
        <w:tc>
          <w:tcPr>
            <w:tcW w:type="dxa" w:w="4320"/>
          </w:tcPr>
          <w:p>
            <w:r>
              <w:t>background-blend-mode: hue;</w:t>
            </w:r>
          </w:p>
        </w:tc>
      </w:tr>
      <w:tr>
        <w:tc>
          <w:tcPr>
            <w:tcW w:type="dxa" w:w="4320"/>
          </w:tcPr>
          <w:p>
            <w:r>
              <w:t>bg-blend-saturation</w:t>
            </w:r>
          </w:p>
        </w:tc>
        <w:tc>
          <w:tcPr>
            <w:tcW w:type="dxa" w:w="4320"/>
          </w:tcPr>
          <w:p>
            <w:r>
              <w:t>background-blend-mode: saturation;</w:t>
            </w:r>
          </w:p>
        </w:tc>
      </w:tr>
      <w:tr>
        <w:tc>
          <w:tcPr>
            <w:tcW w:type="dxa" w:w="4320"/>
          </w:tcPr>
          <w:p>
            <w:r>
              <w:t>bg-blend-color</w:t>
            </w:r>
          </w:p>
        </w:tc>
        <w:tc>
          <w:tcPr>
            <w:tcW w:type="dxa" w:w="4320"/>
          </w:tcPr>
          <w:p>
            <w:r>
              <w:t>background-blend-mode: color;</w:t>
            </w:r>
          </w:p>
        </w:tc>
      </w:tr>
      <w:tr>
        <w:tc>
          <w:tcPr>
            <w:tcW w:type="dxa" w:w="4320"/>
          </w:tcPr>
          <w:p>
            <w:r>
              <w:t>bg-blend-luminosity</w:t>
            </w:r>
          </w:p>
        </w:tc>
        <w:tc>
          <w:tcPr>
            <w:tcW w:type="dxa" w:w="4320"/>
          </w:tcPr>
          <w:p>
            <w:r>
              <w:t>background-blend-mode: luminosity;</w:t>
            </w:r>
          </w:p>
        </w:tc>
      </w:tr>
    </w:tbl>
    <w:p>
      <w:r>
        <w:rPr>
          <w:b/>
        </w:rPr>
        <w:t>Tabela encontrada em: https://tailwindcss.com/docs/blur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blur-none</w:t>
            </w:r>
          </w:p>
        </w:tc>
        <w:tc>
          <w:tcPr>
            <w:tcW w:type="dxa" w:w="4320"/>
          </w:tcPr>
          <w:p>
            <w:r>
              <w:t>filter: blur(0);</w:t>
            </w:r>
          </w:p>
        </w:tc>
      </w:tr>
      <w:tr>
        <w:tc>
          <w:tcPr>
            <w:tcW w:type="dxa" w:w="4320"/>
          </w:tcPr>
          <w:p>
            <w:r>
              <w:t>blur-sm</w:t>
            </w:r>
          </w:p>
        </w:tc>
        <w:tc>
          <w:tcPr>
            <w:tcW w:type="dxa" w:w="4320"/>
          </w:tcPr>
          <w:p>
            <w:r>
              <w:t>filter: blur(4px);</w:t>
            </w:r>
          </w:p>
        </w:tc>
      </w:tr>
      <w:tr>
        <w:tc>
          <w:tcPr>
            <w:tcW w:type="dxa" w:w="4320"/>
          </w:tcPr>
          <w:p>
            <w:r>
              <w:t>blur</w:t>
            </w:r>
          </w:p>
        </w:tc>
        <w:tc>
          <w:tcPr>
            <w:tcW w:type="dxa" w:w="4320"/>
          </w:tcPr>
          <w:p>
            <w:r>
              <w:t>filter: blur(8px);</w:t>
            </w:r>
          </w:p>
        </w:tc>
      </w:tr>
      <w:tr>
        <w:tc>
          <w:tcPr>
            <w:tcW w:type="dxa" w:w="4320"/>
          </w:tcPr>
          <w:p>
            <w:r>
              <w:t>blur-md</w:t>
            </w:r>
          </w:p>
        </w:tc>
        <w:tc>
          <w:tcPr>
            <w:tcW w:type="dxa" w:w="4320"/>
          </w:tcPr>
          <w:p>
            <w:r>
              <w:t>filter: blur(12px);</w:t>
            </w:r>
          </w:p>
        </w:tc>
      </w:tr>
      <w:tr>
        <w:tc>
          <w:tcPr>
            <w:tcW w:type="dxa" w:w="4320"/>
          </w:tcPr>
          <w:p>
            <w:r>
              <w:t>blur-lg</w:t>
            </w:r>
          </w:p>
        </w:tc>
        <w:tc>
          <w:tcPr>
            <w:tcW w:type="dxa" w:w="4320"/>
          </w:tcPr>
          <w:p>
            <w:r>
              <w:t>filter: blur(16px);</w:t>
            </w:r>
          </w:p>
        </w:tc>
      </w:tr>
      <w:tr>
        <w:tc>
          <w:tcPr>
            <w:tcW w:type="dxa" w:w="4320"/>
          </w:tcPr>
          <w:p>
            <w:r>
              <w:t>blur-xl</w:t>
            </w:r>
          </w:p>
        </w:tc>
        <w:tc>
          <w:tcPr>
            <w:tcW w:type="dxa" w:w="4320"/>
          </w:tcPr>
          <w:p>
            <w:r>
              <w:t>filter: blur(24px);</w:t>
            </w:r>
          </w:p>
        </w:tc>
      </w:tr>
      <w:tr>
        <w:tc>
          <w:tcPr>
            <w:tcW w:type="dxa" w:w="4320"/>
          </w:tcPr>
          <w:p>
            <w:r>
              <w:t>blur-2xl</w:t>
            </w:r>
          </w:p>
        </w:tc>
        <w:tc>
          <w:tcPr>
            <w:tcW w:type="dxa" w:w="4320"/>
          </w:tcPr>
          <w:p>
            <w:r>
              <w:t>filter: blur(40px);</w:t>
            </w:r>
          </w:p>
        </w:tc>
      </w:tr>
      <w:tr>
        <w:tc>
          <w:tcPr>
            <w:tcW w:type="dxa" w:w="4320"/>
          </w:tcPr>
          <w:p>
            <w:r>
              <w:t>blur-3xl</w:t>
            </w:r>
          </w:p>
        </w:tc>
        <w:tc>
          <w:tcPr>
            <w:tcW w:type="dxa" w:w="4320"/>
          </w:tcPr>
          <w:p>
            <w:r>
              <w:t>filter: blur(64px);</w:t>
            </w:r>
          </w:p>
        </w:tc>
      </w:tr>
    </w:tbl>
    <w:p>
      <w:r>
        <w:rPr>
          <w:b/>
        </w:rPr>
        <w:t>Tabela encontrada em: https://tailwindcss.com/docs/brightness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brightness-0</w:t>
            </w:r>
          </w:p>
        </w:tc>
        <w:tc>
          <w:tcPr>
            <w:tcW w:type="dxa" w:w="4320"/>
          </w:tcPr>
          <w:p>
            <w:r>
              <w:t>filter: brightness(0);</w:t>
            </w:r>
          </w:p>
        </w:tc>
      </w:tr>
      <w:tr>
        <w:tc>
          <w:tcPr>
            <w:tcW w:type="dxa" w:w="4320"/>
          </w:tcPr>
          <w:p>
            <w:r>
              <w:t>brightness-50</w:t>
            </w:r>
          </w:p>
        </w:tc>
        <w:tc>
          <w:tcPr>
            <w:tcW w:type="dxa" w:w="4320"/>
          </w:tcPr>
          <w:p>
            <w:r>
              <w:t>filter: brightness(.5);</w:t>
            </w:r>
          </w:p>
        </w:tc>
      </w:tr>
      <w:tr>
        <w:tc>
          <w:tcPr>
            <w:tcW w:type="dxa" w:w="4320"/>
          </w:tcPr>
          <w:p>
            <w:r>
              <w:t>brightness-75</w:t>
            </w:r>
          </w:p>
        </w:tc>
        <w:tc>
          <w:tcPr>
            <w:tcW w:type="dxa" w:w="4320"/>
          </w:tcPr>
          <w:p>
            <w:r>
              <w:t>filter: brightness(.75);</w:t>
            </w:r>
          </w:p>
        </w:tc>
      </w:tr>
      <w:tr>
        <w:tc>
          <w:tcPr>
            <w:tcW w:type="dxa" w:w="4320"/>
          </w:tcPr>
          <w:p>
            <w:r>
              <w:t>brightness-90</w:t>
            </w:r>
          </w:p>
        </w:tc>
        <w:tc>
          <w:tcPr>
            <w:tcW w:type="dxa" w:w="4320"/>
          </w:tcPr>
          <w:p>
            <w:r>
              <w:t>filter: brightness(.9);</w:t>
            </w:r>
          </w:p>
        </w:tc>
      </w:tr>
      <w:tr>
        <w:tc>
          <w:tcPr>
            <w:tcW w:type="dxa" w:w="4320"/>
          </w:tcPr>
          <w:p>
            <w:r>
              <w:t>brightness-95</w:t>
            </w:r>
          </w:p>
        </w:tc>
        <w:tc>
          <w:tcPr>
            <w:tcW w:type="dxa" w:w="4320"/>
          </w:tcPr>
          <w:p>
            <w:r>
              <w:t>filter: brightness(.95);</w:t>
            </w:r>
          </w:p>
        </w:tc>
      </w:tr>
      <w:tr>
        <w:tc>
          <w:tcPr>
            <w:tcW w:type="dxa" w:w="4320"/>
          </w:tcPr>
          <w:p>
            <w:r>
              <w:t>brightness-100</w:t>
            </w:r>
          </w:p>
        </w:tc>
        <w:tc>
          <w:tcPr>
            <w:tcW w:type="dxa" w:w="4320"/>
          </w:tcPr>
          <w:p>
            <w:r>
              <w:t>filter: brightness(1);</w:t>
            </w:r>
          </w:p>
        </w:tc>
      </w:tr>
      <w:tr>
        <w:tc>
          <w:tcPr>
            <w:tcW w:type="dxa" w:w="4320"/>
          </w:tcPr>
          <w:p>
            <w:r>
              <w:t>brightness-105</w:t>
            </w:r>
          </w:p>
        </w:tc>
        <w:tc>
          <w:tcPr>
            <w:tcW w:type="dxa" w:w="4320"/>
          </w:tcPr>
          <w:p>
            <w:r>
              <w:t>filter: brightness(1.05);</w:t>
            </w:r>
          </w:p>
        </w:tc>
      </w:tr>
      <w:tr>
        <w:tc>
          <w:tcPr>
            <w:tcW w:type="dxa" w:w="4320"/>
          </w:tcPr>
          <w:p>
            <w:r>
              <w:t>brightness-110</w:t>
            </w:r>
          </w:p>
        </w:tc>
        <w:tc>
          <w:tcPr>
            <w:tcW w:type="dxa" w:w="4320"/>
          </w:tcPr>
          <w:p>
            <w:r>
              <w:t>filter: brightness(1.1);</w:t>
            </w:r>
          </w:p>
        </w:tc>
      </w:tr>
      <w:tr>
        <w:tc>
          <w:tcPr>
            <w:tcW w:type="dxa" w:w="4320"/>
          </w:tcPr>
          <w:p>
            <w:r>
              <w:t>brightness-125</w:t>
            </w:r>
          </w:p>
        </w:tc>
        <w:tc>
          <w:tcPr>
            <w:tcW w:type="dxa" w:w="4320"/>
          </w:tcPr>
          <w:p>
            <w:r>
              <w:t>filter: brightness(1.25);</w:t>
            </w:r>
          </w:p>
        </w:tc>
      </w:tr>
      <w:tr>
        <w:tc>
          <w:tcPr>
            <w:tcW w:type="dxa" w:w="4320"/>
          </w:tcPr>
          <w:p>
            <w:r>
              <w:t>brightness-150</w:t>
            </w:r>
          </w:p>
        </w:tc>
        <w:tc>
          <w:tcPr>
            <w:tcW w:type="dxa" w:w="4320"/>
          </w:tcPr>
          <w:p>
            <w:r>
              <w:t>filter: brightness(1.5);</w:t>
            </w:r>
          </w:p>
        </w:tc>
      </w:tr>
      <w:tr>
        <w:tc>
          <w:tcPr>
            <w:tcW w:type="dxa" w:w="4320"/>
          </w:tcPr>
          <w:p>
            <w:r>
              <w:t>brightness-200</w:t>
            </w:r>
          </w:p>
        </w:tc>
        <w:tc>
          <w:tcPr>
            <w:tcW w:type="dxa" w:w="4320"/>
          </w:tcPr>
          <w:p>
            <w:r>
              <w:t>filter: brightness(2);</w:t>
            </w:r>
          </w:p>
        </w:tc>
      </w:tr>
    </w:tbl>
    <w:p>
      <w:r>
        <w:rPr>
          <w:b/>
        </w:rPr>
        <w:t>Tabela encontrada em: https://tailwindcss.com/docs/contrast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contrast-0</w:t>
            </w:r>
          </w:p>
        </w:tc>
        <w:tc>
          <w:tcPr>
            <w:tcW w:type="dxa" w:w="4320"/>
          </w:tcPr>
          <w:p>
            <w:r>
              <w:t>filter: contrast(0);</w:t>
            </w:r>
          </w:p>
        </w:tc>
      </w:tr>
      <w:tr>
        <w:tc>
          <w:tcPr>
            <w:tcW w:type="dxa" w:w="4320"/>
          </w:tcPr>
          <w:p>
            <w:r>
              <w:t>contrast-50</w:t>
            </w:r>
          </w:p>
        </w:tc>
        <w:tc>
          <w:tcPr>
            <w:tcW w:type="dxa" w:w="4320"/>
          </w:tcPr>
          <w:p>
            <w:r>
              <w:t>filter: contrast(.5);</w:t>
            </w:r>
          </w:p>
        </w:tc>
      </w:tr>
      <w:tr>
        <w:tc>
          <w:tcPr>
            <w:tcW w:type="dxa" w:w="4320"/>
          </w:tcPr>
          <w:p>
            <w:r>
              <w:t>contrast-75</w:t>
            </w:r>
          </w:p>
        </w:tc>
        <w:tc>
          <w:tcPr>
            <w:tcW w:type="dxa" w:w="4320"/>
          </w:tcPr>
          <w:p>
            <w:r>
              <w:t>filter: contrast(.75);</w:t>
            </w:r>
          </w:p>
        </w:tc>
      </w:tr>
      <w:tr>
        <w:tc>
          <w:tcPr>
            <w:tcW w:type="dxa" w:w="4320"/>
          </w:tcPr>
          <w:p>
            <w:r>
              <w:t>contrast-100</w:t>
            </w:r>
          </w:p>
        </w:tc>
        <w:tc>
          <w:tcPr>
            <w:tcW w:type="dxa" w:w="4320"/>
          </w:tcPr>
          <w:p>
            <w:r>
              <w:t>filter: contrast(1);</w:t>
            </w:r>
          </w:p>
        </w:tc>
      </w:tr>
      <w:tr>
        <w:tc>
          <w:tcPr>
            <w:tcW w:type="dxa" w:w="4320"/>
          </w:tcPr>
          <w:p>
            <w:r>
              <w:t>contrast-125</w:t>
            </w:r>
          </w:p>
        </w:tc>
        <w:tc>
          <w:tcPr>
            <w:tcW w:type="dxa" w:w="4320"/>
          </w:tcPr>
          <w:p>
            <w:r>
              <w:t>filter: contrast(1.25);</w:t>
            </w:r>
          </w:p>
        </w:tc>
      </w:tr>
      <w:tr>
        <w:tc>
          <w:tcPr>
            <w:tcW w:type="dxa" w:w="4320"/>
          </w:tcPr>
          <w:p>
            <w:r>
              <w:t>contrast-150</w:t>
            </w:r>
          </w:p>
        </w:tc>
        <w:tc>
          <w:tcPr>
            <w:tcW w:type="dxa" w:w="4320"/>
          </w:tcPr>
          <w:p>
            <w:r>
              <w:t>filter: contrast(1.5);</w:t>
            </w:r>
          </w:p>
        </w:tc>
      </w:tr>
      <w:tr>
        <w:tc>
          <w:tcPr>
            <w:tcW w:type="dxa" w:w="4320"/>
          </w:tcPr>
          <w:p>
            <w:r>
              <w:t>contrast-200</w:t>
            </w:r>
          </w:p>
        </w:tc>
        <w:tc>
          <w:tcPr>
            <w:tcW w:type="dxa" w:w="4320"/>
          </w:tcPr>
          <w:p>
            <w:r>
              <w:t>filter: contrast(2);</w:t>
            </w:r>
          </w:p>
        </w:tc>
      </w:tr>
    </w:tbl>
    <w:p>
      <w:r>
        <w:rPr>
          <w:b/>
        </w:rPr>
        <w:t>Tabela encontrada em: https://tailwindcss.com/docs/drop-shadow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drop-shadow-sm</w:t>
            </w:r>
          </w:p>
        </w:tc>
        <w:tc>
          <w:tcPr>
            <w:tcW w:type="dxa" w:w="4320"/>
          </w:tcPr>
          <w:p>
            <w:r>
              <w:t>filter: drop-shadow(0 1px 1px rgb(0 0 0 / 0.05));</w:t>
            </w:r>
          </w:p>
        </w:tc>
      </w:tr>
      <w:tr>
        <w:tc>
          <w:tcPr>
            <w:tcW w:type="dxa" w:w="4320"/>
          </w:tcPr>
          <w:p>
            <w:r>
              <w:t>drop-shadow</w:t>
            </w:r>
          </w:p>
        </w:tc>
        <w:tc>
          <w:tcPr>
            <w:tcW w:type="dxa" w:w="4320"/>
          </w:tcPr>
          <w:p>
            <w:r>
              <w:t>filter: drop-shadow(0 1px 2px rgb(0 0 0 / 0.1)) drop-shadow(0 1px 1px rgb(0 0 0 / 0.06));</w:t>
            </w:r>
          </w:p>
        </w:tc>
      </w:tr>
      <w:tr>
        <w:tc>
          <w:tcPr>
            <w:tcW w:type="dxa" w:w="4320"/>
          </w:tcPr>
          <w:p>
            <w:r>
              <w:t>drop-shadow-md</w:t>
            </w:r>
          </w:p>
        </w:tc>
        <w:tc>
          <w:tcPr>
            <w:tcW w:type="dxa" w:w="4320"/>
          </w:tcPr>
          <w:p>
            <w:r>
              <w:t>filter: drop-shadow(0 4px 3px rgb(0 0 0 / 0.07)) drop-shadow(0 2px 2px rgb(0 0 0 / 0.06));</w:t>
            </w:r>
          </w:p>
        </w:tc>
      </w:tr>
      <w:tr>
        <w:tc>
          <w:tcPr>
            <w:tcW w:type="dxa" w:w="4320"/>
          </w:tcPr>
          <w:p>
            <w:r>
              <w:t>drop-shadow-lg</w:t>
            </w:r>
          </w:p>
        </w:tc>
        <w:tc>
          <w:tcPr>
            <w:tcW w:type="dxa" w:w="4320"/>
          </w:tcPr>
          <w:p>
            <w:r>
              <w:t>filter: drop-shadow(0 10px 8px rgb(0 0 0 / 0.04)) drop-shadow(0 4px 3px rgb(0 0 0 / 0.1));</w:t>
            </w:r>
          </w:p>
        </w:tc>
      </w:tr>
      <w:tr>
        <w:tc>
          <w:tcPr>
            <w:tcW w:type="dxa" w:w="4320"/>
          </w:tcPr>
          <w:p>
            <w:r>
              <w:t>drop-shadow-xl</w:t>
            </w:r>
          </w:p>
        </w:tc>
        <w:tc>
          <w:tcPr>
            <w:tcW w:type="dxa" w:w="4320"/>
          </w:tcPr>
          <w:p>
            <w:r>
              <w:t>filter: drop-shadow(0 20px 13px rgb(0 0 0 / 0.03)) drop-shadow(0 8px 5px rgb(0 0 0 / 0.08));</w:t>
            </w:r>
          </w:p>
        </w:tc>
      </w:tr>
      <w:tr>
        <w:tc>
          <w:tcPr>
            <w:tcW w:type="dxa" w:w="4320"/>
          </w:tcPr>
          <w:p>
            <w:r>
              <w:t>drop-shadow-2xl</w:t>
            </w:r>
          </w:p>
        </w:tc>
        <w:tc>
          <w:tcPr>
            <w:tcW w:type="dxa" w:w="4320"/>
          </w:tcPr>
          <w:p>
            <w:r>
              <w:t>filter: drop-shadow(0 25px 25px rgb(0 0 0 / 0.15));</w:t>
            </w:r>
          </w:p>
        </w:tc>
      </w:tr>
      <w:tr>
        <w:tc>
          <w:tcPr>
            <w:tcW w:type="dxa" w:w="4320"/>
          </w:tcPr>
          <w:p>
            <w:r>
              <w:t>drop-shadow-none</w:t>
            </w:r>
          </w:p>
        </w:tc>
        <w:tc>
          <w:tcPr>
            <w:tcW w:type="dxa" w:w="4320"/>
          </w:tcPr>
          <w:p>
            <w:r>
              <w:t>filter: drop-shadow(0 0 #0000);</w:t>
            </w:r>
          </w:p>
        </w:tc>
      </w:tr>
    </w:tbl>
    <w:p>
      <w:r>
        <w:rPr>
          <w:b/>
        </w:rPr>
        <w:t>Tabela encontrada em: https://tailwindcss.com/docs/grayscale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grayscale-0</w:t>
            </w:r>
          </w:p>
        </w:tc>
        <w:tc>
          <w:tcPr>
            <w:tcW w:type="dxa" w:w="4320"/>
          </w:tcPr>
          <w:p>
            <w:r>
              <w:t>filter: grayscale(0);</w:t>
            </w:r>
          </w:p>
        </w:tc>
      </w:tr>
      <w:tr>
        <w:tc>
          <w:tcPr>
            <w:tcW w:type="dxa" w:w="4320"/>
          </w:tcPr>
          <w:p>
            <w:r>
              <w:t>grayscale</w:t>
            </w:r>
          </w:p>
        </w:tc>
        <w:tc>
          <w:tcPr>
            <w:tcW w:type="dxa" w:w="4320"/>
          </w:tcPr>
          <w:p>
            <w:r>
              <w:t>filter: grayscale(100%);</w:t>
            </w:r>
          </w:p>
        </w:tc>
      </w:tr>
    </w:tbl>
    <w:p>
      <w:r>
        <w:rPr>
          <w:b/>
        </w:rPr>
        <w:t>Tabela encontrada em: https://tailwindcss.com/docs/hue-rotate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hue-rotate-0</w:t>
            </w:r>
          </w:p>
        </w:tc>
        <w:tc>
          <w:tcPr>
            <w:tcW w:type="dxa" w:w="4320"/>
          </w:tcPr>
          <w:p>
            <w:r>
              <w:t>filter: hue-rotate(0deg);</w:t>
            </w:r>
          </w:p>
        </w:tc>
      </w:tr>
      <w:tr>
        <w:tc>
          <w:tcPr>
            <w:tcW w:type="dxa" w:w="4320"/>
          </w:tcPr>
          <w:p>
            <w:r>
              <w:t>hue-rotate-15</w:t>
            </w:r>
          </w:p>
        </w:tc>
        <w:tc>
          <w:tcPr>
            <w:tcW w:type="dxa" w:w="4320"/>
          </w:tcPr>
          <w:p>
            <w:r>
              <w:t>filter: hue-rotate(15deg);</w:t>
            </w:r>
          </w:p>
        </w:tc>
      </w:tr>
      <w:tr>
        <w:tc>
          <w:tcPr>
            <w:tcW w:type="dxa" w:w="4320"/>
          </w:tcPr>
          <w:p>
            <w:r>
              <w:t>hue-rotate-30</w:t>
            </w:r>
          </w:p>
        </w:tc>
        <w:tc>
          <w:tcPr>
            <w:tcW w:type="dxa" w:w="4320"/>
          </w:tcPr>
          <w:p>
            <w:r>
              <w:t>filter: hue-rotate(30deg);</w:t>
            </w:r>
          </w:p>
        </w:tc>
      </w:tr>
      <w:tr>
        <w:tc>
          <w:tcPr>
            <w:tcW w:type="dxa" w:w="4320"/>
          </w:tcPr>
          <w:p>
            <w:r>
              <w:t>hue-rotate-60</w:t>
            </w:r>
          </w:p>
        </w:tc>
        <w:tc>
          <w:tcPr>
            <w:tcW w:type="dxa" w:w="4320"/>
          </w:tcPr>
          <w:p>
            <w:r>
              <w:t>filter: hue-rotate(60deg);</w:t>
            </w:r>
          </w:p>
        </w:tc>
      </w:tr>
      <w:tr>
        <w:tc>
          <w:tcPr>
            <w:tcW w:type="dxa" w:w="4320"/>
          </w:tcPr>
          <w:p>
            <w:r>
              <w:t>hue-rotate-90</w:t>
            </w:r>
          </w:p>
        </w:tc>
        <w:tc>
          <w:tcPr>
            <w:tcW w:type="dxa" w:w="4320"/>
          </w:tcPr>
          <w:p>
            <w:r>
              <w:t>filter: hue-rotate(90deg);</w:t>
            </w:r>
          </w:p>
        </w:tc>
      </w:tr>
      <w:tr>
        <w:tc>
          <w:tcPr>
            <w:tcW w:type="dxa" w:w="4320"/>
          </w:tcPr>
          <w:p>
            <w:r>
              <w:t>hue-rotate-180</w:t>
            </w:r>
          </w:p>
        </w:tc>
        <w:tc>
          <w:tcPr>
            <w:tcW w:type="dxa" w:w="4320"/>
          </w:tcPr>
          <w:p>
            <w:r>
              <w:t>filter: hue-rotate(180deg);</w:t>
            </w:r>
          </w:p>
        </w:tc>
      </w:tr>
    </w:tbl>
    <w:p>
      <w:r>
        <w:rPr>
          <w:b/>
        </w:rPr>
        <w:t>Tabela encontrada em: https://tailwindcss.com/docs/invert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invert-0</w:t>
            </w:r>
          </w:p>
        </w:tc>
        <w:tc>
          <w:tcPr>
            <w:tcW w:type="dxa" w:w="4320"/>
          </w:tcPr>
          <w:p>
            <w:r>
              <w:t>filter: invert(0);</w:t>
            </w:r>
          </w:p>
        </w:tc>
      </w:tr>
      <w:tr>
        <w:tc>
          <w:tcPr>
            <w:tcW w:type="dxa" w:w="4320"/>
          </w:tcPr>
          <w:p>
            <w:r>
              <w:t>invert</w:t>
            </w:r>
          </w:p>
        </w:tc>
        <w:tc>
          <w:tcPr>
            <w:tcW w:type="dxa" w:w="4320"/>
          </w:tcPr>
          <w:p>
            <w:r>
              <w:t>filter: invert(100%);</w:t>
            </w:r>
          </w:p>
        </w:tc>
      </w:tr>
    </w:tbl>
    <w:p>
      <w:r>
        <w:rPr>
          <w:b/>
        </w:rPr>
        <w:t>Tabela encontrada em: https://tailwindcss.com/docs/saturate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saturate-0</w:t>
            </w:r>
          </w:p>
        </w:tc>
        <w:tc>
          <w:tcPr>
            <w:tcW w:type="dxa" w:w="4320"/>
          </w:tcPr>
          <w:p>
            <w:r>
              <w:t>filter: saturate(0);</w:t>
            </w:r>
          </w:p>
        </w:tc>
      </w:tr>
      <w:tr>
        <w:tc>
          <w:tcPr>
            <w:tcW w:type="dxa" w:w="4320"/>
          </w:tcPr>
          <w:p>
            <w:r>
              <w:t>saturate-50</w:t>
            </w:r>
          </w:p>
        </w:tc>
        <w:tc>
          <w:tcPr>
            <w:tcW w:type="dxa" w:w="4320"/>
          </w:tcPr>
          <w:p>
            <w:r>
              <w:t>filter: saturate(.5);</w:t>
            </w:r>
          </w:p>
        </w:tc>
      </w:tr>
      <w:tr>
        <w:tc>
          <w:tcPr>
            <w:tcW w:type="dxa" w:w="4320"/>
          </w:tcPr>
          <w:p>
            <w:r>
              <w:t>saturate-100</w:t>
            </w:r>
          </w:p>
        </w:tc>
        <w:tc>
          <w:tcPr>
            <w:tcW w:type="dxa" w:w="4320"/>
          </w:tcPr>
          <w:p>
            <w:r>
              <w:t>filter: saturate(1);</w:t>
            </w:r>
          </w:p>
        </w:tc>
      </w:tr>
      <w:tr>
        <w:tc>
          <w:tcPr>
            <w:tcW w:type="dxa" w:w="4320"/>
          </w:tcPr>
          <w:p>
            <w:r>
              <w:t>saturate-150</w:t>
            </w:r>
          </w:p>
        </w:tc>
        <w:tc>
          <w:tcPr>
            <w:tcW w:type="dxa" w:w="4320"/>
          </w:tcPr>
          <w:p>
            <w:r>
              <w:t>filter: saturate(1.5);</w:t>
            </w:r>
          </w:p>
        </w:tc>
      </w:tr>
      <w:tr>
        <w:tc>
          <w:tcPr>
            <w:tcW w:type="dxa" w:w="4320"/>
          </w:tcPr>
          <w:p>
            <w:r>
              <w:t>saturate-200</w:t>
            </w:r>
          </w:p>
        </w:tc>
        <w:tc>
          <w:tcPr>
            <w:tcW w:type="dxa" w:w="4320"/>
          </w:tcPr>
          <w:p>
            <w:r>
              <w:t>filter: saturate(2);</w:t>
            </w:r>
          </w:p>
        </w:tc>
      </w:tr>
    </w:tbl>
    <w:p>
      <w:r>
        <w:rPr>
          <w:b/>
        </w:rPr>
        <w:t>Tabela encontrada em: https://tailwindcss.com/docs/sepia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sepia-0</w:t>
            </w:r>
          </w:p>
        </w:tc>
        <w:tc>
          <w:tcPr>
            <w:tcW w:type="dxa" w:w="4320"/>
          </w:tcPr>
          <w:p>
            <w:r>
              <w:t>filter: sepia(0);</w:t>
            </w:r>
          </w:p>
        </w:tc>
      </w:tr>
      <w:tr>
        <w:tc>
          <w:tcPr>
            <w:tcW w:type="dxa" w:w="4320"/>
          </w:tcPr>
          <w:p>
            <w:r>
              <w:t>sepia</w:t>
            </w:r>
          </w:p>
        </w:tc>
        <w:tc>
          <w:tcPr>
            <w:tcW w:type="dxa" w:w="4320"/>
          </w:tcPr>
          <w:p>
            <w:r>
              <w:t>filter: sepia(100%);</w:t>
            </w:r>
          </w:p>
        </w:tc>
      </w:tr>
    </w:tbl>
    <w:p>
      <w:r>
        <w:rPr>
          <w:b/>
        </w:rPr>
        <w:t>Tabela encontrada em: https://tailwindcss.com/docs/backdrop-blur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backdrop-blur-none</w:t>
            </w:r>
          </w:p>
        </w:tc>
        <w:tc>
          <w:tcPr>
            <w:tcW w:type="dxa" w:w="4320"/>
          </w:tcPr>
          <w:p>
            <w:r>
              <w:t>backdrop-filter: blur(0);</w:t>
            </w:r>
          </w:p>
        </w:tc>
      </w:tr>
      <w:tr>
        <w:tc>
          <w:tcPr>
            <w:tcW w:type="dxa" w:w="4320"/>
          </w:tcPr>
          <w:p>
            <w:r>
              <w:t>backdrop-blur-sm</w:t>
            </w:r>
          </w:p>
        </w:tc>
        <w:tc>
          <w:tcPr>
            <w:tcW w:type="dxa" w:w="4320"/>
          </w:tcPr>
          <w:p>
            <w:r>
              <w:t>backdrop-filter: blur(4px);</w:t>
            </w:r>
          </w:p>
        </w:tc>
      </w:tr>
      <w:tr>
        <w:tc>
          <w:tcPr>
            <w:tcW w:type="dxa" w:w="4320"/>
          </w:tcPr>
          <w:p>
            <w:r>
              <w:t>backdrop-blur</w:t>
            </w:r>
          </w:p>
        </w:tc>
        <w:tc>
          <w:tcPr>
            <w:tcW w:type="dxa" w:w="4320"/>
          </w:tcPr>
          <w:p>
            <w:r>
              <w:t>backdrop-filter: blur(8px);</w:t>
            </w:r>
          </w:p>
        </w:tc>
      </w:tr>
      <w:tr>
        <w:tc>
          <w:tcPr>
            <w:tcW w:type="dxa" w:w="4320"/>
          </w:tcPr>
          <w:p>
            <w:r>
              <w:t>backdrop-blur-md</w:t>
            </w:r>
          </w:p>
        </w:tc>
        <w:tc>
          <w:tcPr>
            <w:tcW w:type="dxa" w:w="4320"/>
          </w:tcPr>
          <w:p>
            <w:r>
              <w:t>backdrop-filter: blur(12px);</w:t>
            </w:r>
          </w:p>
        </w:tc>
      </w:tr>
      <w:tr>
        <w:tc>
          <w:tcPr>
            <w:tcW w:type="dxa" w:w="4320"/>
          </w:tcPr>
          <w:p>
            <w:r>
              <w:t>backdrop-blur-lg</w:t>
            </w:r>
          </w:p>
        </w:tc>
        <w:tc>
          <w:tcPr>
            <w:tcW w:type="dxa" w:w="4320"/>
          </w:tcPr>
          <w:p>
            <w:r>
              <w:t>backdrop-filter: blur(16px);</w:t>
            </w:r>
          </w:p>
        </w:tc>
      </w:tr>
      <w:tr>
        <w:tc>
          <w:tcPr>
            <w:tcW w:type="dxa" w:w="4320"/>
          </w:tcPr>
          <w:p>
            <w:r>
              <w:t>backdrop-blur-xl</w:t>
            </w:r>
          </w:p>
        </w:tc>
        <w:tc>
          <w:tcPr>
            <w:tcW w:type="dxa" w:w="4320"/>
          </w:tcPr>
          <w:p>
            <w:r>
              <w:t>backdrop-filter: blur(24px);</w:t>
            </w:r>
          </w:p>
        </w:tc>
      </w:tr>
      <w:tr>
        <w:tc>
          <w:tcPr>
            <w:tcW w:type="dxa" w:w="4320"/>
          </w:tcPr>
          <w:p>
            <w:r>
              <w:t>backdrop-blur-2xl</w:t>
            </w:r>
          </w:p>
        </w:tc>
        <w:tc>
          <w:tcPr>
            <w:tcW w:type="dxa" w:w="4320"/>
          </w:tcPr>
          <w:p>
            <w:r>
              <w:t>backdrop-filter: blur(40px);</w:t>
            </w:r>
          </w:p>
        </w:tc>
      </w:tr>
      <w:tr>
        <w:tc>
          <w:tcPr>
            <w:tcW w:type="dxa" w:w="4320"/>
          </w:tcPr>
          <w:p>
            <w:r>
              <w:t>backdrop-blur-3xl</w:t>
            </w:r>
          </w:p>
        </w:tc>
        <w:tc>
          <w:tcPr>
            <w:tcW w:type="dxa" w:w="4320"/>
          </w:tcPr>
          <w:p>
            <w:r>
              <w:t>backdrop-filter: blur(64px);</w:t>
            </w:r>
          </w:p>
        </w:tc>
      </w:tr>
    </w:tbl>
    <w:p>
      <w:r>
        <w:rPr>
          <w:b/>
        </w:rPr>
        <w:t>Tabela encontrada em: https://tailwindcss.com/docs/backdrop-brightness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backdrop-brightness-0</w:t>
            </w:r>
          </w:p>
        </w:tc>
        <w:tc>
          <w:tcPr>
            <w:tcW w:type="dxa" w:w="4320"/>
          </w:tcPr>
          <w:p>
            <w:r>
              <w:t>backdrop-filter: brightness(0);</w:t>
            </w:r>
          </w:p>
        </w:tc>
      </w:tr>
      <w:tr>
        <w:tc>
          <w:tcPr>
            <w:tcW w:type="dxa" w:w="4320"/>
          </w:tcPr>
          <w:p>
            <w:r>
              <w:t>backdrop-brightness-50</w:t>
            </w:r>
          </w:p>
        </w:tc>
        <w:tc>
          <w:tcPr>
            <w:tcW w:type="dxa" w:w="4320"/>
          </w:tcPr>
          <w:p>
            <w:r>
              <w:t>backdrop-filter: brightness(.5);</w:t>
            </w:r>
          </w:p>
        </w:tc>
      </w:tr>
      <w:tr>
        <w:tc>
          <w:tcPr>
            <w:tcW w:type="dxa" w:w="4320"/>
          </w:tcPr>
          <w:p>
            <w:r>
              <w:t>backdrop-brightness-75</w:t>
            </w:r>
          </w:p>
        </w:tc>
        <w:tc>
          <w:tcPr>
            <w:tcW w:type="dxa" w:w="4320"/>
          </w:tcPr>
          <w:p>
            <w:r>
              <w:t>backdrop-filter: brightness(.75);</w:t>
            </w:r>
          </w:p>
        </w:tc>
      </w:tr>
      <w:tr>
        <w:tc>
          <w:tcPr>
            <w:tcW w:type="dxa" w:w="4320"/>
          </w:tcPr>
          <w:p>
            <w:r>
              <w:t>backdrop-brightness-90</w:t>
            </w:r>
          </w:p>
        </w:tc>
        <w:tc>
          <w:tcPr>
            <w:tcW w:type="dxa" w:w="4320"/>
          </w:tcPr>
          <w:p>
            <w:r>
              <w:t>backdrop-filter: brightness(.9);</w:t>
            </w:r>
          </w:p>
        </w:tc>
      </w:tr>
      <w:tr>
        <w:tc>
          <w:tcPr>
            <w:tcW w:type="dxa" w:w="4320"/>
          </w:tcPr>
          <w:p>
            <w:r>
              <w:t>backdrop-brightness-95</w:t>
            </w:r>
          </w:p>
        </w:tc>
        <w:tc>
          <w:tcPr>
            <w:tcW w:type="dxa" w:w="4320"/>
          </w:tcPr>
          <w:p>
            <w:r>
              <w:t>backdrop-filter: brightness(.95);</w:t>
            </w:r>
          </w:p>
        </w:tc>
      </w:tr>
      <w:tr>
        <w:tc>
          <w:tcPr>
            <w:tcW w:type="dxa" w:w="4320"/>
          </w:tcPr>
          <w:p>
            <w:r>
              <w:t>backdrop-brightness-100</w:t>
            </w:r>
          </w:p>
        </w:tc>
        <w:tc>
          <w:tcPr>
            <w:tcW w:type="dxa" w:w="4320"/>
          </w:tcPr>
          <w:p>
            <w:r>
              <w:t>backdrop-filter: brightness(1);</w:t>
            </w:r>
          </w:p>
        </w:tc>
      </w:tr>
      <w:tr>
        <w:tc>
          <w:tcPr>
            <w:tcW w:type="dxa" w:w="4320"/>
          </w:tcPr>
          <w:p>
            <w:r>
              <w:t>backdrop-brightness-105</w:t>
            </w:r>
          </w:p>
        </w:tc>
        <w:tc>
          <w:tcPr>
            <w:tcW w:type="dxa" w:w="4320"/>
          </w:tcPr>
          <w:p>
            <w:r>
              <w:t>backdrop-filter: brightness(1.05);</w:t>
            </w:r>
          </w:p>
        </w:tc>
      </w:tr>
      <w:tr>
        <w:tc>
          <w:tcPr>
            <w:tcW w:type="dxa" w:w="4320"/>
          </w:tcPr>
          <w:p>
            <w:r>
              <w:t>backdrop-brightness-110</w:t>
            </w:r>
          </w:p>
        </w:tc>
        <w:tc>
          <w:tcPr>
            <w:tcW w:type="dxa" w:w="4320"/>
          </w:tcPr>
          <w:p>
            <w:r>
              <w:t>backdrop-filter: brightness(1.1);</w:t>
            </w:r>
          </w:p>
        </w:tc>
      </w:tr>
      <w:tr>
        <w:tc>
          <w:tcPr>
            <w:tcW w:type="dxa" w:w="4320"/>
          </w:tcPr>
          <w:p>
            <w:r>
              <w:t>backdrop-brightness-125</w:t>
            </w:r>
          </w:p>
        </w:tc>
        <w:tc>
          <w:tcPr>
            <w:tcW w:type="dxa" w:w="4320"/>
          </w:tcPr>
          <w:p>
            <w:r>
              <w:t>backdrop-filter: brightness(1.25);</w:t>
            </w:r>
          </w:p>
        </w:tc>
      </w:tr>
      <w:tr>
        <w:tc>
          <w:tcPr>
            <w:tcW w:type="dxa" w:w="4320"/>
          </w:tcPr>
          <w:p>
            <w:r>
              <w:t>backdrop-brightness-150</w:t>
            </w:r>
          </w:p>
        </w:tc>
        <w:tc>
          <w:tcPr>
            <w:tcW w:type="dxa" w:w="4320"/>
          </w:tcPr>
          <w:p>
            <w:r>
              <w:t>backdrop-filter: brightness(1.5);</w:t>
            </w:r>
          </w:p>
        </w:tc>
      </w:tr>
      <w:tr>
        <w:tc>
          <w:tcPr>
            <w:tcW w:type="dxa" w:w="4320"/>
          </w:tcPr>
          <w:p>
            <w:r>
              <w:t>backdrop-brightness-200</w:t>
            </w:r>
          </w:p>
        </w:tc>
        <w:tc>
          <w:tcPr>
            <w:tcW w:type="dxa" w:w="4320"/>
          </w:tcPr>
          <w:p>
            <w:r>
              <w:t>backdrop-filter: brightness(2);</w:t>
            </w:r>
          </w:p>
        </w:tc>
      </w:tr>
    </w:tbl>
    <w:p>
      <w:r>
        <w:rPr>
          <w:b/>
        </w:rPr>
        <w:t>Tabela encontrada em: https://tailwindcss.com/docs/backdrop-contrast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backdrop-contrast-0</w:t>
            </w:r>
          </w:p>
        </w:tc>
        <w:tc>
          <w:tcPr>
            <w:tcW w:type="dxa" w:w="4320"/>
          </w:tcPr>
          <w:p>
            <w:r>
              <w:t>backdrop-filter: contrast(0);</w:t>
            </w:r>
          </w:p>
        </w:tc>
      </w:tr>
      <w:tr>
        <w:tc>
          <w:tcPr>
            <w:tcW w:type="dxa" w:w="4320"/>
          </w:tcPr>
          <w:p>
            <w:r>
              <w:t>backdrop-contrast-50</w:t>
            </w:r>
          </w:p>
        </w:tc>
        <w:tc>
          <w:tcPr>
            <w:tcW w:type="dxa" w:w="4320"/>
          </w:tcPr>
          <w:p>
            <w:r>
              <w:t>backdrop-filter: contrast(.5);</w:t>
            </w:r>
          </w:p>
        </w:tc>
      </w:tr>
      <w:tr>
        <w:tc>
          <w:tcPr>
            <w:tcW w:type="dxa" w:w="4320"/>
          </w:tcPr>
          <w:p>
            <w:r>
              <w:t>backdrop-contrast-75</w:t>
            </w:r>
          </w:p>
        </w:tc>
        <w:tc>
          <w:tcPr>
            <w:tcW w:type="dxa" w:w="4320"/>
          </w:tcPr>
          <w:p>
            <w:r>
              <w:t>backdrop-filter: contrast(.75);</w:t>
            </w:r>
          </w:p>
        </w:tc>
      </w:tr>
      <w:tr>
        <w:tc>
          <w:tcPr>
            <w:tcW w:type="dxa" w:w="4320"/>
          </w:tcPr>
          <w:p>
            <w:r>
              <w:t>backdrop-contrast-100</w:t>
            </w:r>
          </w:p>
        </w:tc>
        <w:tc>
          <w:tcPr>
            <w:tcW w:type="dxa" w:w="4320"/>
          </w:tcPr>
          <w:p>
            <w:r>
              <w:t>backdrop-filter: contrast(1);</w:t>
            </w:r>
          </w:p>
        </w:tc>
      </w:tr>
      <w:tr>
        <w:tc>
          <w:tcPr>
            <w:tcW w:type="dxa" w:w="4320"/>
          </w:tcPr>
          <w:p>
            <w:r>
              <w:t>backdrop-contrast-125</w:t>
            </w:r>
          </w:p>
        </w:tc>
        <w:tc>
          <w:tcPr>
            <w:tcW w:type="dxa" w:w="4320"/>
          </w:tcPr>
          <w:p>
            <w:r>
              <w:t>backdrop-filter: contrast(1.25);</w:t>
            </w:r>
          </w:p>
        </w:tc>
      </w:tr>
      <w:tr>
        <w:tc>
          <w:tcPr>
            <w:tcW w:type="dxa" w:w="4320"/>
          </w:tcPr>
          <w:p>
            <w:r>
              <w:t>backdrop-contrast-150</w:t>
            </w:r>
          </w:p>
        </w:tc>
        <w:tc>
          <w:tcPr>
            <w:tcW w:type="dxa" w:w="4320"/>
          </w:tcPr>
          <w:p>
            <w:r>
              <w:t>backdrop-filter: contrast(1.5);</w:t>
            </w:r>
          </w:p>
        </w:tc>
      </w:tr>
      <w:tr>
        <w:tc>
          <w:tcPr>
            <w:tcW w:type="dxa" w:w="4320"/>
          </w:tcPr>
          <w:p>
            <w:r>
              <w:t>backdrop-contrast-200</w:t>
            </w:r>
          </w:p>
        </w:tc>
        <w:tc>
          <w:tcPr>
            <w:tcW w:type="dxa" w:w="4320"/>
          </w:tcPr>
          <w:p>
            <w:r>
              <w:t>backdrop-filter: contrast(2);</w:t>
            </w:r>
          </w:p>
        </w:tc>
      </w:tr>
    </w:tbl>
    <w:p>
      <w:r>
        <w:rPr>
          <w:b/>
        </w:rPr>
        <w:t>Tabela encontrada em: https://tailwindcss.com/docs/backdrop-grayscale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backdrop-grayscale-0</w:t>
            </w:r>
          </w:p>
        </w:tc>
        <w:tc>
          <w:tcPr>
            <w:tcW w:type="dxa" w:w="4320"/>
          </w:tcPr>
          <w:p>
            <w:r>
              <w:t>backdrop-filter: grayscale(0);</w:t>
            </w:r>
          </w:p>
        </w:tc>
      </w:tr>
      <w:tr>
        <w:tc>
          <w:tcPr>
            <w:tcW w:type="dxa" w:w="4320"/>
          </w:tcPr>
          <w:p>
            <w:r>
              <w:t>backdrop-grayscale</w:t>
            </w:r>
          </w:p>
        </w:tc>
        <w:tc>
          <w:tcPr>
            <w:tcW w:type="dxa" w:w="4320"/>
          </w:tcPr>
          <w:p>
            <w:r>
              <w:t>backdrop-filter: grayscale(100%);</w:t>
            </w:r>
          </w:p>
        </w:tc>
      </w:tr>
    </w:tbl>
    <w:p>
      <w:r>
        <w:rPr>
          <w:b/>
        </w:rPr>
        <w:t>Tabela encontrada em: https://tailwindcss.com/docs/backdrop-hue-rotate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backdrop-hue-rotate-0</w:t>
            </w:r>
          </w:p>
        </w:tc>
        <w:tc>
          <w:tcPr>
            <w:tcW w:type="dxa" w:w="4320"/>
          </w:tcPr>
          <w:p>
            <w:r>
              <w:t>backdrop-filter: hue-rotate(0deg);</w:t>
            </w:r>
          </w:p>
        </w:tc>
      </w:tr>
      <w:tr>
        <w:tc>
          <w:tcPr>
            <w:tcW w:type="dxa" w:w="4320"/>
          </w:tcPr>
          <w:p>
            <w:r>
              <w:t>backdrop-hue-rotate-15</w:t>
            </w:r>
          </w:p>
        </w:tc>
        <w:tc>
          <w:tcPr>
            <w:tcW w:type="dxa" w:w="4320"/>
          </w:tcPr>
          <w:p>
            <w:r>
              <w:t>backdrop-filter: hue-rotate(15deg);</w:t>
            </w:r>
          </w:p>
        </w:tc>
      </w:tr>
      <w:tr>
        <w:tc>
          <w:tcPr>
            <w:tcW w:type="dxa" w:w="4320"/>
          </w:tcPr>
          <w:p>
            <w:r>
              <w:t>backdrop-hue-rotate-30</w:t>
            </w:r>
          </w:p>
        </w:tc>
        <w:tc>
          <w:tcPr>
            <w:tcW w:type="dxa" w:w="4320"/>
          </w:tcPr>
          <w:p>
            <w:r>
              <w:t>backdrop-filter: hue-rotate(30deg);</w:t>
            </w:r>
          </w:p>
        </w:tc>
      </w:tr>
      <w:tr>
        <w:tc>
          <w:tcPr>
            <w:tcW w:type="dxa" w:w="4320"/>
          </w:tcPr>
          <w:p>
            <w:r>
              <w:t>backdrop-hue-rotate-60</w:t>
            </w:r>
          </w:p>
        </w:tc>
        <w:tc>
          <w:tcPr>
            <w:tcW w:type="dxa" w:w="4320"/>
          </w:tcPr>
          <w:p>
            <w:r>
              <w:t>backdrop-filter: hue-rotate(60deg);</w:t>
            </w:r>
          </w:p>
        </w:tc>
      </w:tr>
      <w:tr>
        <w:tc>
          <w:tcPr>
            <w:tcW w:type="dxa" w:w="4320"/>
          </w:tcPr>
          <w:p>
            <w:r>
              <w:t>backdrop-hue-rotate-90</w:t>
            </w:r>
          </w:p>
        </w:tc>
        <w:tc>
          <w:tcPr>
            <w:tcW w:type="dxa" w:w="4320"/>
          </w:tcPr>
          <w:p>
            <w:r>
              <w:t>backdrop-filter: hue-rotate(90deg);</w:t>
            </w:r>
          </w:p>
        </w:tc>
      </w:tr>
      <w:tr>
        <w:tc>
          <w:tcPr>
            <w:tcW w:type="dxa" w:w="4320"/>
          </w:tcPr>
          <w:p>
            <w:r>
              <w:t>backdrop-hue-rotate-180</w:t>
            </w:r>
          </w:p>
        </w:tc>
        <w:tc>
          <w:tcPr>
            <w:tcW w:type="dxa" w:w="4320"/>
          </w:tcPr>
          <w:p>
            <w:r>
              <w:t>backdrop-filter: hue-rotate(180deg);</w:t>
            </w:r>
          </w:p>
        </w:tc>
      </w:tr>
    </w:tbl>
    <w:p>
      <w:r>
        <w:rPr>
          <w:b/>
        </w:rPr>
        <w:t>Tabela encontrada em: https://tailwindcss.com/docs/backdrop-invert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backdrop-invert-0</w:t>
            </w:r>
          </w:p>
        </w:tc>
        <w:tc>
          <w:tcPr>
            <w:tcW w:type="dxa" w:w="4320"/>
          </w:tcPr>
          <w:p>
            <w:r>
              <w:t>backdrop-filter: invert(0);</w:t>
            </w:r>
          </w:p>
        </w:tc>
      </w:tr>
      <w:tr>
        <w:tc>
          <w:tcPr>
            <w:tcW w:type="dxa" w:w="4320"/>
          </w:tcPr>
          <w:p>
            <w:r>
              <w:t>backdrop-invert</w:t>
            </w:r>
          </w:p>
        </w:tc>
        <w:tc>
          <w:tcPr>
            <w:tcW w:type="dxa" w:w="4320"/>
          </w:tcPr>
          <w:p>
            <w:r>
              <w:t>backdrop-filter: invert(100%);</w:t>
            </w:r>
          </w:p>
        </w:tc>
      </w:tr>
    </w:tbl>
    <w:p>
      <w:r>
        <w:rPr>
          <w:b/>
        </w:rPr>
        <w:t>Tabela encontrada em: https://tailwindcss.com/docs/backdrop-opacity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backdrop-opacity-0</w:t>
            </w:r>
          </w:p>
        </w:tc>
        <w:tc>
          <w:tcPr>
            <w:tcW w:type="dxa" w:w="4320"/>
          </w:tcPr>
          <w:p>
            <w:r>
              <w:t>backdrop-filter: opacity(0);</w:t>
            </w:r>
          </w:p>
        </w:tc>
      </w:tr>
      <w:tr>
        <w:tc>
          <w:tcPr>
            <w:tcW w:type="dxa" w:w="4320"/>
          </w:tcPr>
          <w:p>
            <w:r>
              <w:t>backdrop-opacity-5</w:t>
            </w:r>
          </w:p>
        </w:tc>
        <w:tc>
          <w:tcPr>
            <w:tcW w:type="dxa" w:w="4320"/>
          </w:tcPr>
          <w:p>
            <w:r>
              <w:t>backdrop-filter: opacity(0.05);</w:t>
            </w:r>
          </w:p>
        </w:tc>
      </w:tr>
      <w:tr>
        <w:tc>
          <w:tcPr>
            <w:tcW w:type="dxa" w:w="4320"/>
          </w:tcPr>
          <w:p>
            <w:r>
              <w:t>backdrop-opacity-10</w:t>
            </w:r>
          </w:p>
        </w:tc>
        <w:tc>
          <w:tcPr>
            <w:tcW w:type="dxa" w:w="4320"/>
          </w:tcPr>
          <w:p>
            <w:r>
              <w:t>backdrop-filter: opacity(0.1);</w:t>
            </w:r>
          </w:p>
        </w:tc>
      </w:tr>
      <w:tr>
        <w:tc>
          <w:tcPr>
            <w:tcW w:type="dxa" w:w="4320"/>
          </w:tcPr>
          <w:p>
            <w:r>
              <w:t>backdrop-opacity-15</w:t>
            </w:r>
          </w:p>
        </w:tc>
        <w:tc>
          <w:tcPr>
            <w:tcW w:type="dxa" w:w="4320"/>
          </w:tcPr>
          <w:p>
            <w:r>
              <w:t>backdrop-filter: opacity(0.15);</w:t>
            </w:r>
          </w:p>
        </w:tc>
      </w:tr>
      <w:tr>
        <w:tc>
          <w:tcPr>
            <w:tcW w:type="dxa" w:w="4320"/>
          </w:tcPr>
          <w:p>
            <w:r>
              <w:t>backdrop-opacity-20</w:t>
            </w:r>
          </w:p>
        </w:tc>
        <w:tc>
          <w:tcPr>
            <w:tcW w:type="dxa" w:w="4320"/>
          </w:tcPr>
          <w:p>
            <w:r>
              <w:t>backdrop-filter: opacity(0.2);</w:t>
            </w:r>
          </w:p>
        </w:tc>
      </w:tr>
      <w:tr>
        <w:tc>
          <w:tcPr>
            <w:tcW w:type="dxa" w:w="4320"/>
          </w:tcPr>
          <w:p>
            <w:r>
              <w:t>backdrop-opacity-25</w:t>
            </w:r>
          </w:p>
        </w:tc>
        <w:tc>
          <w:tcPr>
            <w:tcW w:type="dxa" w:w="4320"/>
          </w:tcPr>
          <w:p>
            <w:r>
              <w:t>backdrop-filter: opacity(0.25);</w:t>
            </w:r>
          </w:p>
        </w:tc>
      </w:tr>
      <w:tr>
        <w:tc>
          <w:tcPr>
            <w:tcW w:type="dxa" w:w="4320"/>
          </w:tcPr>
          <w:p>
            <w:r>
              <w:t>backdrop-opacity-30</w:t>
            </w:r>
          </w:p>
        </w:tc>
        <w:tc>
          <w:tcPr>
            <w:tcW w:type="dxa" w:w="4320"/>
          </w:tcPr>
          <w:p>
            <w:r>
              <w:t>backdrop-filter: opacity(0.3);</w:t>
            </w:r>
          </w:p>
        </w:tc>
      </w:tr>
      <w:tr>
        <w:tc>
          <w:tcPr>
            <w:tcW w:type="dxa" w:w="4320"/>
          </w:tcPr>
          <w:p>
            <w:r>
              <w:t>backdrop-opacity-35</w:t>
            </w:r>
          </w:p>
        </w:tc>
        <w:tc>
          <w:tcPr>
            <w:tcW w:type="dxa" w:w="4320"/>
          </w:tcPr>
          <w:p>
            <w:r>
              <w:t>backdrop-filter: opacity(0.35);</w:t>
            </w:r>
          </w:p>
        </w:tc>
      </w:tr>
      <w:tr>
        <w:tc>
          <w:tcPr>
            <w:tcW w:type="dxa" w:w="4320"/>
          </w:tcPr>
          <w:p>
            <w:r>
              <w:t>backdrop-opacity-40</w:t>
            </w:r>
          </w:p>
        </w:tc>
        <w:tc>
          <w:tcPr>
            <w:tcW w:type="dxa" w:w="4320"/>
          </w:tcPr>
          <w:p>
            <w:r>
              <w:t>backdrop-filter: opacity(0.4);</w:t>
            </w:r>
          </w:p>
        </w:tc>
      </w:tr>
      <w:tr>
        <w:tc>
          <w:tcPr>
            <w:tcW w:type="dxa" w:w="4320"/>
          </w:tcPr>
          <w:p>
            <w:r>
              <w:t>backdrop-opacity-45</w:t>
            </w:r>
          </w:p>
        </w:tc>
        <w:tc>
          <w:tcPr>
            <w:tcW w:type="dxa" w:w="4320"/>
          </w:tcPr>
          <w:p>
            <w:r>
              <w:t>backdrop-filter: opacity(0.45);</w:t>
            </w:r>
          </w:p>
        </w:tc>
      </w:tr>
      <w:tr>
        <w:tc>
          <w:tcPr>
            <w:tcW w:type="dxa" w:w="4320"/>
          </w:tcPr>
          <w:p>
            <w:r>
              <w:t>backdrop-opacity-50</w:t>
            </w:r>
          </w:p>
        </w:tc>
        <w:tc>
          <w:tcPr>
            <w:tcW w:type="dxa" w:w="4320"/>
          </w:tcPr>
          <w:p>
            <w:r>
              <w:t>backdrop-filter: opacity(0.5);</w:t>
            </w:r>
          </w:p>
        </w:tc>
      </w:tr>
      <w:tr>
        <w:tc>
          <w:tcPr>
            <w:tcW w:type="dxa" w:w="4320"/>
          </w:tcPr>
          <w:p>
            <w:r>
              <w:t>backdrop-opacity-55</w:t>
            </w:r>
          </w:p>
        </w:tc>
        <w:tc>
          <w:tcPr>
            <w:tcW w:type="dxa" w:w="4320"/>
          </w:tcPr>
          <w:p>
            <w:r>
              <w:t>backdrop-filter: opacity(0.55);</w:t>
            </w:r>
          </w:p>
        </w:tc>
      </w:tr>
      <w:tr>
        <w:tc>
          <w:tcPr>
            <w:tcW w:type="dxa" w:w="4320"/>
          </w:tcPr>
          <w:p>
            <w:r>
              <w:t>backdrop-opacity-60</w:t>
            </w:r>
          </w:p>
        </w:tc>
        <w:tc>
          <w:tcPr>
            <w:tcW w:type="dxa" w:w="4320"/>
          </w:tcPr>
          <w:p>
            <w:r>
              <w:t>backdrop-filter: opacity(0.6);</w:t>
            </w:r>
          </w:p>
        </w:tc>
      </w:tr>
      <w:tr>
        <w:tc>
          <w:tcPr>
            <w:tcW w:type="dxa" w:w="4320"/>
          </w:tcPr>
          <w:p>
            <w:r>
              <w:t>backdrop-opacity-65</w:t>
            </w:r>
          </w:p>
        </w:tc>
        <w:tc>
          <w:tcPr>
            <w:tcW w:type="dxa" w:w="4320"/>
          </w:tcPr>
          <w:p>
            <w:r>
              <w:t>backdrop-filter: opacity(0.65);</w:t>
            </w:r>
          </w:p>
        </w:tc>
      </w:tr>
      <w:tr>
        <w:tc>
          <w:tcPr>
            <w:tcW w:type="dxa" w:w="4320"/>
          </w:tcPr>
          <w:p>
            <w:r>
              <w:t>backdrop-opacity-70</w:t>
            </w:r>
          </w:p>
        </w:tc>
        <w:tc>
          <w:tcPr>
            <w:tcW w:type="dxa" w:w="4320"/>
          </w:tcPr>
          <w:p>
            <w:r>
              <w:t>backdrop-filter: opacity(0.7);</w:t>
            </w:r>
          </w:p>
        </w:tc>
      </w:tr>
      <w:tr>
        <w:tc>
          <w:tcPr>
            <w:tcW w:type="dxa" w:w="4320"/>
          </w:tcPr>
          <w:p>
            <w:r>
              <w:t>backdrop-opacity-75</w:t>
            </w:r>
          </w:p>
        </w:tc>
        <w:tc>
          <w:tcPr>
            <w:tcW w:type="dxa" w:w="4320"/>
          </w:tcPr>
          <w:p>
            <w:r>
              <w:t>backdrop-filter: opacity(0.75);</w:t>
            </w:r>
          </w:p>
        </w:tc>
      </w:tr>
      <w:tr>
        <w:tc>
          <w:tcPr>
            <w:tcW w:type="dxa" w:w="4320"/>
          </w:tcPr>
          <w:p>
            <w:r>
              <w:t>backdrop-opacity-80</w:t>
            </w:r>
          </w:p>
        </w:tc>
        <w:tc>
          <w:tcPr>
            <w:tcW w:type="dxa" w:w="4320"/>
          </w:tcPr>
          <w:p>
            <w:r>
              <w:t>backdrop-filter: opacity(0.8);</w:t>
            </w:r>
          </w:p>
        </w:tc>
      </w:tr>
      <w:tr>
        <w:tc>
          <w:tcPr>
            <w:tcW w:type="dxa" w:w="4320"/>
          </w:tcPr>
          <w:p>
            <w:r>
              <w:t>backdrop-opacity-85</w:t>
            </w:r>
          </w:p>
        </w:tc>
        <w:tc>
          <w:tcPr>
            <w:tcW w:type="dxa" w:w="4320"/>
          </w:tcPr>
          <w:p>
            <w:r>
              <w:t>backdrop-filter: opacity(0.85);</w:t>
            </w:r>
          </w:p>
        </w:tc>
      </w:tr>
      <w:tr>
        <w:tc>
          <w:tcPr>
            <w:tcW w:type="dxa" w:w="4320"/>
          </w:tcPr>
          <w:p>
            <w:r>
              <w:t>backdrop-opacity-90</w:t>
            </w:r>
          </w:p>
        </w:tc>
        <w:tc>
          <w:tcPr>
            <w:tcW w:type="dxa" w:w="4320"/>
          </w:tcPr>
          <w:p>
            <w:r>
              <w:t>backdrop-filter: opacity(0.9);</w:t>
            </w:r>
          </w:p>
        </w:tc>
      </w:tr>
      <w:tr>
        <w:tc>
          <w:tcPr>
            <w:tcW w:type="dxa" w:w="4320"/>
          </w:tcPr>
          <w:p>
            <w:r>
              <w:t>backdrop-opacity-95</w:t>
            </w:r>
          </w:p>
        </w:tc>
        <w:tc>
          <w:tcPr>
            <w:tcW w:type="dxa" w:w="4320"/>
          </w:tcPr>
          <w:p>
            <w:r>
              <w:t>backdrop-filter: opacity(0.95);</w:t>
            </w:r>
          </w:p>
        </w:tc>
      </w:tr>
      <w:tr>
        <w:tc>
          <w:tcPr>
            <w:tcW w:type="dxa" w:w="4320"/>
          </w:tcPr>
          <w:p>
            <w:r>
              <w:t>backdrop-opacity-100</w:t>
            </w:r>
          </w:p>
        </w:tc>
        <w:tc>
          <w:tcPr>
            <w:tcW w:type="dxa" w:w="4320"/>
          </w:tcPr>
          <w:p>
            <w:r>
              <w:t>backdrop-filter: opacity(1);</w:t>
            </w:r>
          </w:p>
        </w:tc>
      </w:tr>
    </w:tbl>
    <w:p>
      <w:r>
        <w:rPr>
          <w:b/>
        </w:rPr>
        <w:t>Tabela encontrada em: https://tailwindcss.com/docs/backdrop-saturate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backdrop-saturate-0</w:t>
            </w:r>
          </w:p>
        </w:tc>
        <w:tc>
          <w:tcPr>
            <w:tcW w:type="dxa" w:w="4320"/>
          </w:tcPr>
          <w:p>
            <w:r>
              <w:t>backdrop-filter: saturate(0);</w:t>
            </w:r>
          </w:p>
        </w:tc>
      </w:tr>
      <w:tr>
        <w:tc>
          <w:tcPr>
            <w:tcW w:type="dxa" w:w="4320"/>
          </w:tcPr>
          <w:p>
            <w:r>
              <w:t>backdrop-saturate-50</w:t>
            </w:r>
          </w:p>
        </w:tc>
        <w:tc>
          <w:tcPr>
            <w:tcW w:type="dxa" w:w="4320"/>
          </w:tcPr>
          <w:p>
            <w:r>
              <w:t>backdrop-filter: saturate(.5);</w:t>
            </w:r>
          </w:p>
        </w:tc>
      </w:tr>
      <w:tr>
        <w:tc>
          <w:tcPr>
            <w:tcW w:type="dxa" w:w="4320"/>
          </w:tcPr>
          <w:p>
            <w:r>
              <w:t>backdrop-saturate-100</w:t>
            </w:r>
          </w:p>
        </w:tc>
        <w:tc>
          <w:tcPr>
            <w:tcW w:type="dxa" w:w="4320"/>
          </w:tcPr>
          <w:p>
            <w:r>
              <w:t>backdrop-filter: saturate(1);</w:t>
            </w:r>
          </w:p>
        </w:tc>
      </w:tr>
      <w:tr>
        <w:tc>
          <w:tcPr>
            <w:tcW w:type="dxa" w:w="4320"/>
          </w:tcPr>
          <w:p>
            <w:r>
              <w:t>backdrop-saturate-150</w:t>
            </w:r>
          </w:p>
        </w:tc>
        <w:tc>
          <w:tcPr>
            <w:tcW w:type="dxa" w:w="4320"/>
          </w:tcPr>
          <w:p>
            <w:r>
              <w:t>backdrop-filter: saturate(1.5);</w:t>
            </w:r>
          </w:p>
        </w:tc>
      </w:tr>
      <w:tr>
        <w:tc>
          <w:tcPr>
            <w:tcW w:type="dxa" w:w="4320"/>
          </w:tcPr>
          <w:p>
            <w:r>
              <w:t>backdrop-saturate-200</w:t>
            </w:r>
          </w:p>
        </w:tc>
        <w:tc>
          <w:tcPr>
            <w:tcW w:type="dxa" w:w="4320"/>
          </w:tcPr>
          <w:p>
            <w:r>
              <w:t>backdrop-filter: saturate(2);</w:t>
            </w:r>
          </w:p>
        </w:tc>
      </w:tr>
    </w:tbl>
    <w:p>
      <w:r>
        <w:rPr>
          <w:b/>
        </w:rPr>
        <w:t>Tabela encontrada em: https://tailwindcss.com/docs/backdrop-sepia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backdrop-sepia-0</w:t>
            </w:r>
          </w:p>
        </w:tc>
        <w:tc>
          <w:tcPr>
            <w:tcW w:type="dxa" w:w="4320"/>
          </w:tcPr>
          <w:p>
            <w:r>
              <w:t>backdrop-filter: sepia(0);</w:t>
            </w:r>
          </w:p>
        </w:tc>
      </w:tr>
      <w:tr>
        <w:tc>
          <w:tcPr>
            <w:tcW w:type="dxa" w:w="4320"/>
          </w:tcPr>
          <w:p>
            <w:r>
              <w:t>backdrop-sepia</w:t>
            </w:r>
          </w:p>
        </w:tc>
        <w:tc>
          <w:tcPr>
            <w:tcW w:type="dxa" w:w="4320"/>
          </w:tcPr>
          <w:p>
            <w:r>
              <w:t>backdrop-filter: sepia(100%);</w:t>
            </w:r>
          </w:p>
        </w:tc>
      </w:tr>
    </w:tbl>
    <w:p>
      <w:r>
        <w:rPr>
          <w:b/>
        </w:rPr>
        <w:t>Tabela encontrada em: https://tailwindcss.com/docs/border-collapse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border-collapse</w:t>
            </w:r>
          </w:p>
        </w:tc>
        <w:tc>
          <w:tcPr>
            <w:tcW w:type="dxa" w:w="4320"/>
          </w:tcPr>
          <w:p>
            <w:r>
              <w:t>border-collapse: collapse;</w:t>
            </w:r>
          </w:p>
        </w:tc>
      </w:tr>
      <w:tr>
        <w:tc>
          <w:tcPr>
            <w:tcW w:type="dxa" w:w="4320"/>
          </w:tcPr>
          <w:p>
            <w:r>
              <w:t>border-separate</w:t>
            </w:r>
          </w:p>
        </w:tc>
        <w:tc>
          <w:tcPr>
            <w:tcW w:type="dxa" w:w="4320"/>
          </w:tcPr>
          <w:p>
            <w:r>
              <w:t>border-collapse: separate;</w:t>
            </w:r>
          </w:p>
        </w:tc>
      </w:tr>
    </w:tbl>
    <w:p>
      <w:r>
        <w:rPr>
          <w:b/>
        </w:rPr>
        <w:t>Tabela encontrada em: https://tailwindcss.com/docs/border-spacing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border-spacing-0</w:t>
            </w:r>
          </w:p>
        </w:tc>
        <w:tc>
          <w:tcPr>
            <w:tcW w:type="dxa" w:w="4320"/>
          </w:tcPr>
          <w:p>
            <w:r>
              <w:t>border-spacing: 0px 0px;</w:t>
            </w:r>
          </w:p>
        </w:tc>
      </w:tr>
      <w:tr>
        <w:tc>
          <w:tcPr>
            <w:tcW w:type="dxa" w:w="4320"/>
          </w:tcPr>
          <w:p>
            <w:r>
              <w:t>border-spacing-x-0</w:t>
            </w:r>
          </w:p>
        </w:tc>
        <w:tc>
          <w:tcPr>
            <w:tcW w:type="dxa" w:w="4320"/>
          </w:tcPr>
          <w:p>
            <w:r>
              <w:t>border-spacing: 0px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border-spacing-y-0</w:t>
            </w:r>
          </w:p>
        </w:tc>
        <w:tc>
          <w:tcPr>
            <w:tcW w:type="dxa" w:w="4320"/>
          </w:tcPr>
          <w:p>
            <w:r>
              <w:t>border-spacing: var(--tw-border-spacing-x) 0px;</w:t>
            </w:r>
          </w:p>
        </w:tc>
      </w:tr>
      <w:tr>
        <w:tc>
          <w:tcPr>
            <w:tcW w:type="dxa" w:w="4320"/>
          </w:tcPr>
          <w:p>
            <w:r>
              <w:t>border-spacing-px</w:t>
            </w:r>
          </w:p>
        </w:tc>
        <w:tc>
          <w:tcPr>
            <w:tcW w:type="dxa" w:w="4320"/>
          </w:tcPr>
          <w:p>
            <w:r>
              <w:t>border-spacing: 1px 1px;</w:t>
            </w:r>
          </w:p>
        </w:tc>
      </w:tr>
      <w:tr>
        <w:tc>
          <w:tcPr>
            <w:tcW w:type="dxa" w:w="4320"/>
          </w:tcPr>
          <w:p>
            <w:r>
              <w:t>border-spacing-x-px</w:t>
            </w:r>
          </w:p>
        </w:tc>
        <w:tc>
          <w:tcPr>
            <w:tcW w:type="dxa" w:w="4320"/>
          </w:tcPr>
          <w:p>
            <w:r>
              <w:t>border-spacing: 1px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border-spacing-y-px</w:t>
            </w:r>
          </w:p>
        </w:tc>
        <w:tc>
          <w:tcPr>
            <w:tcW w:type="dxa" w:w="4320"/>
          </w:tcPr>
          <w:p>
            <w:r>
              <w:t>border-spacing: var(--tw-border-spacing-x) 1px;</w:t>
            </w:r>
          </w:p>
        </w:tc>
      </w:tr>
      <w:tr>
        <w:tc>
          <w:tcPr>
            <w:tcW w:type="dxa" w:w="4320"/>
          </w:tcPr>
          <w:p>
            <w:r>
              <w:t>border-spacing-0.5</w:t>
            </w:r>
          </w:p>
        </w:tc>
        <w:tc>
          <w:tcPr>
            <w:tcW w:type="dxa" w:w="4320"/>
          </w:tcPr>
          <w:p>
            <w:r>
              <w:t>border-spacing: 0.125rem 0.125rem;</w:t>
            </w:r>
          </w:p>
        </w:tc>
      </w:tr>
      <w:tr>
        <w:tc>
          <w:tcPr>
            <w:tcW w:type="dxa" w:w="4320"/>
          </w:tcPr>
          <w:p>
            <w:r>
              <w:t>border-spacing-x-0.5</w:t>
            </w:r>
          </w:p>
        </w:tc>
        <w:tc>
          <w:tcPr>
            <w:tcW w:type="dxa" w:w="4320"/>
          </w:tcPr>
          <w:p>
            <w:r>
              <w:t>border-spacing: 0.125rem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border-spacing-y-0.5</w:t>
            </w:r>
          </w:p>
        </w:tc>
        <w:tc>
          <w:tcPr>
            <w:tcW w:type="dxa" w:w="4320"/>
          </w:tcPr>
          <w:p>
            <w:r>
              <w:t>border-spacing: var(--tw-border-spacing-x) 0.125rem;</w:t>
            </w:r>
          </w:p>
        </w:tc>
      </w:tr>
      <w:tr>
        <w:tc>
          <w:tcPr>
            <w:tcW w:type="dxa" w:w="4320"/>
          </w:tcPr>
          <w:p>
            <w:r>
              <w:t>border-spacing-1</w:t>
            </w:r>
          </w:p>
        </w:tc>
        <w:tc>
          <w:tcPr>
            <w:tcW w:type="dxa" w:w="4320"/>
          </w:tcPr>
          <w:p>
            <w:r>
              <w:t>border-spacing: 0.25rem 0.25rem;</w:t>
            </w:r>
          </w:p>
        </w:tc>
      </w:tr>
      <w:tr>
        <w:tc>
          <w:tcPr>
            <w:tcW w:type="dxa" w:w="4320"/>
          </w:tcPr>
          <w:p>
            <w:r>
              <w:t>border-spacing-x-1</w:t>
            </w:r>
          </w:p>
        </w:tc>
        <w:tc>
          <w:tcPr>
            <w:tcW w:type="dxa" w:w="4320"/>
          </w:tcPr>
          <w:p>
            <w:r>
              <w:t>border-spacing: 0.25rem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border-spacing-y-1</w:t>
            </w:r>
          </w:p>
        </w:tc>
        <w:tc>
          <w:tcPr>
            <w:tcW w:type="dxa" w:w="4320"/>
          </w:tcPr>
          <w:p>
            <w:r>
              <w:t>border-spacing: var(--tw-border-spacing-x) 0.25rem;</w:t>
            </w:r>
          </w:p>
        </w:tc>
      </w:tr>
      <w:tr>
        <w:tc>
          <w:tcPr>
            <w:tcW w:type="dxa" w:w="4320"/>
          </w:tcPr>
          <w:p>
            <w:r>
              <w:t>border-spacing-1.5</w:t>
            </w:r>
          </w:p>
        </w:tc>
        <w:tc>
          <w:tcPr>
            <w:tcW w:type="dxa" w:w="4320"/>
          </w:tcPr>
          <w:p>
            <w:r>
              <w:t>border-spacing: 0.375rem 0.375rem;</w:t>
            </w:r>
          </w:p>
        </w:tc>
      </w:tr>
      <w:tr>
        <w:tc>
          <w:tcPr>
            <w:tcW w:type="dxa" w:w="4320"/>
          </w:tcPr>
          <w:p>
            <w:r>
              <w:t>border-spacing-x-1.5</w:t>
            </w:r>
          </w:p>
        </w:tc>
        <w:tc>
          <w:tcPr>
            <w:tcW w:type="dxa" w:w="4320"/>
          </w:tcPr>
          <w:p>
            <w:r>
              <w:t>border-spacing: 0.375rem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border-spacing-y-1.5</w:t>
            </w:r>
          </w:p>
        </w:tc>
        <w:tc>
          <w:tcPr>
            <w:tcW w:type="dxa" w:w="4320"/>
          </w:tcPr>
          <w:p>
            <w:r>
              <w:t>border-spacing: var(--tw-border-spacing-x) 0.375rem;</w:t>
            </w:r>
          </w:p>
        </w:tc>
      </w:tr>
      <w:tr>
        <w:tc>
          <w:tcPr>
            <w:tcW w:type="dxa" w:w="4320"/>
          </w:tcPr>
          <w:p>
            <w:r>
              <w:t>border-spacing-2</w:t>
            </w:r>
          </w:p>
        </w:tc>
        <w:tc>
          <w:tcPr>
            <w:tcW w:type="dxa" w:w="4320"/>
          </w:tcPr>
          <w:p>
            <w:r>
              <w:t>border-spacing: 0.5rem 0.5rem;</w:t>
            </w:r>
          </w:p>
        </w:tc>
      </w:tr>
      <w:tr>
        <w:tc>
          <w:tcPr>
            <w:tcW w:type="dxa" w:w="4320"/>
          </w:tcPr>
          <w:p>
            <w:r>
              <w:t>border-spacing-x-2</w:t>
            </w:r>
          </w:p>
        </w:tc>
        <w:tc>
          <w:tcPr>
            <w:tcW w:type="dxa" w:w="4320"/>
          </w:tcPr>
          <w:p>
            <w:r>
              <w:t>border-spacing: 0.5rem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border-spacing-y-2</w:t>
            </w:r>
          </w:p>
        </w:tc>
        <w:tc>
          <w:tcPr>
            <w:tcW w:type="dxa" w:w="4320"/>
          </w:tcPr>
          <w:p>
            <w:r>
              <w:t>border-spacing: var(--tw-border-spacing-x) 0.5rem;</w:t>
            </w:r>
          </w:p>
        </w:tc>
      </w:tr>
      <w:tr>
        <w:tc>
          <w:tcPr>
            <w:tcW w:type="dxa" w:w="4320"/>
          </w:tcPr>
          <w:p>
            <w:r>
              <w:t>border-spacing-2.5</w:t>
            </w:r>
          </w:p>
        </w:tc>
        <w:tc>
          <w:tcPr>
            <w:tcW w:type="dxa" w:w="4320"/>
          </w:tcPr>
          <w:p>
            <w:r>
              <w:t>border-spacing: 0.625rem 0.625rem;</w:t>
            </w:r>
          </w:p>
        </w:tc>
      </w:tr>
      <w:tr>
        <w:tc>
          <w:tcPr>
            <w:tcW w:type="dxa" w:w="4320"/>
          </w:tcPr>
          <w:p>
            <w:r>
              <w:t>border-spacing-x-2.5</w:t>
            </w:r>
          </w:p>
        </w:tc>
        <w:tc>
          <w:tcPr>
            <w:tcW w:type="dxa" w:w="4320"/>
          </w:tcPr>
          <w:p>
            <w:r>
              <w:t>border-spacing: 0.625rem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border-spacing-y-2.5</w:t>
            </w:r>
          </w:p>
        </w:tc>
        <w:tc>
          <w:tcPr>
            <w:tcW w:type="dxa" w:w="4320"/>
          </w:tcPr>
          <w:p>
            <w:r>
              <w:t>border-spacing: var(--tw-border-spacing-x) 0.625rem;</w:t>
            </w:r>
          </w:p>
        </w:tc>
      </w:tr>
      <w:tr>
        <w:tc>
          <w:tcPr>
            <w:tcW w:type="dxa" w:w="4320"/>
          </w:tcPr>
          <w:p>
            <w:r>
              <w:t>border-spacing-3</w:t>
            </w:r>
          </w:p>
        </w:tc>
        <w:tc>
          <w:tcPr>
            <w:tcW w:type="dxa" w:w="4320"/>
          </w:tcPr>
          <w:p>
            <w:r>
              <w:t>border-spacing: 0.75rem 0.75rem;</w:t>
            </w:r>
          </w:p>
        </w:tc>
      </w:tr>
      <w:tr>
        <w:tc>
          <w:tcPr>
            <w:tcW w:type="dxa" w:w="4320"/>
          </w:tcPr>
          <w:p>
            <w:r>
              <w:t>border-spacing-x-3</w:t>
            </w:r>
          </w:p>
        </w:tc>
        <w:tc>
          <w:tcPr>
            <w:tcW w:type="dxa" w:w="4320"/>
          </w:tcPr>
          <w:p>
            <w:r>
              <w:t>border-spacing: 0.75rem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border-spacing-y-3</w:t>
            </w:r>
          </w:p>
        </w:tc>
        <w:tc>
          <w:tcPr>
            <w:tcW w:type="dxa" w:w="4320"/>
          </w:tcPr>
          <w:p>
            <w:r>
              <w:t>border-spacing: var(--tw-border-spacing-x) 0.75rem;</w:t>
            </w:r>
          </w:p>
        </w:tc>
      </w:tr>
      <w:tr>
        <w:tc>
          <w:tcPr>
            <w:tcW w:type="dxa" w:w="4320"/>
          </w:tcPr>
          <w:p>
            <w:r>
              <w:t>border-spacing-3.5</w:t>
            </w:r>
          </w:p>
        </w:tc>
        <w:tc>
          <w:tcPr>
            <w:tcW w:type="dxa" w:w="4320"/>
          </w:tcPr>
          <w:p>
            <w:r>
              <w:t>border-spacing: 0.875rem 0.875rem;</w:t>
            </w:r>
          </w:p>
        </w:tc>
      </w:tr>
      <w:tr>
        <w:tc>
          <w:tcPr>
            <w:tcW w:type="dxa" w:w="4320"/>
          </w:tcPr>
          <w:p>
            <w:r>
              <w:t>border-spacing-x-3.5</w:t>
            </w:r>
          </w:p>
        </w:tc>
        <w:tc>
          <w:tcPr>
            <w:tcW w:type="dxa" w:w="4320"/>
          </w:tcPr>
          <w:p>
            <w:r>
              <w:t>border-spacing: 0.875rem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border-spacing-y-3.5</w:t>
            </w:r>
          </w:p>
        </w:tc>
        <w:tc>
          <w:tcPr>
            <w:tcW w:type="dxa" w:w="4320"/>
          </w:tcPr>
          <w:p>
            <w:r>
              <w:t>border-spacing: var(--tw-border-spacing-x) 0.875rem;</w:t>
            </w:r>
          </w:p>
        </w:tc>
      </w:tr>
      <w:tr>
        <w:tc>
          <w:tcPr>
            <w:tcW w:type="dxa" w:w="4320"/>
          </w:tcPr>
          <w:p>
            <w:r>
              <w:t>border-spacing-4</w:t>
            </w:r>
          </w:p>
        </w:tc>
        <w:tc>
          <w:tcPr>
            <w:tcW w:type="dxa" w:w="4320"/>
          </w:tcPr>
          <w:p>
            <w:r>
              <w:t>border-spacing: 1rem 1rem;</w:t>
            </w:r>
          </w:p>
        </w:tc>
      </w:tr>
      <w:tr>
        <w:tc>
          <w:tcPr>
            <w:tcW w:type="dxa" w:w="4320"/>
          </w:tcPr>
          <w:p>
            <w:r>
              <w:t>border-spacing-x-4</w:t>
            </w:r>
          </w:p>
        </w:tc>
        <w:tc>
          <w:tcPr>
            <w:tcW w:type="dxa" w:w="4320"/>
          </w:tcPr>
          <w:p>
            <w:r>
              <w:t>border-spacing: 1rem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border-spacing-y-4</w:t>
            </w:r>
          </w:p>
        </w:tc>
        <w:tc>
          <w:tcPr>
            <w:tcW w:type="dxa" w:w="4320"/>
          </w:tcPr>
          <w:p>
            <w:r>
              <w:t>border-spacing: var(--tw-border-spacing-x) 1rem;</w:t>
            </w:r>
          </w:p>
        </w:tc>
      </w:tr>
      <w:tr>
        <w:tc>
          <w:tcPr>
            <w:tcW w:type="dxa" w:w="4320"/>
          </w:tcPr>
          <w:p>
            <w:r>
              <w:t>border-spacing-5</w:t>
            </w:r>
          </w:p>
        </w:tc>
        <w:tc>
          <w:tcPr>
            <w:tcW w:type="dxa" w:w="4320"/>
          </w:tcPr>
          <w:p>
            <w:r>
              <w:t>border-spacing: 1.25rem 1.25rem;</w:t>
            </w:r>
          </w:p>
        </w:tc>
      </w:tr>
      <w:tr>
        <w:tc>
          <w:tcPr>
            <w:tcW w:type="dxa" w:w="4320"/>
          </w:tcPr>
          <w:p>
            <w:r>
              <w:t>border-spacing-x-5</w:t>
            </w:r>
          </w:p>
        </w:tc>
        <w:tc>
          <w:tcPr>
            <w:tcW w:type="dxa" w:w="4320"/>
          </w:tcPr>
          <w:p>
            <w:r>
              <w:t>border-spacing: 1.25rem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border-spacing-y-5</w:t>
            </w:r>
          </w:p>
        </w:tc>
        <w:tc>
          <w:tcPr>
            <w:tcW w:type="dxa" w:w="4320"/>
          </w:tcPr>
          <w:p>
            <w:r>
              <w:t>border-spacing: var(--tw-border-spacing-x) 1.25rem;</w:t>
            </w:r>
          </w:p>
        </w:tc>
      </w:tr>
      <w:tr>
        <w:tc>
          <w:tcPr>
            <w:tcW w:type="dxa" w:w="4320"/>
          </w:tcPr>
          <w:p>
            <w:r>
              <w:t>border-spacing-6</w:t>
            </w:r>
          </w:p>
        </w:tc>
        <w:tc>
          <w:tcPr>
            <w:tcW w:type="dxa" w:w="4320"/>
          </w:tcPr>
          <w:p>
            <w:r>
              <w:t>border-spacing: 1.5rem 1.5rem;</w:t>
            </w:r>
          </w:p>
        </w:tc>
      </w:tr>
      <w:tr>
        <w:tc>
          <w:tcPr>
            <w:tcW w:type="dxa" w:w="4320"/>
          </w:tcPr>
          <w:p>
            <w:r>
              <w:t>border-spacing-x-6</w:t>
            </w:r>
          </w:p>
        </w:tc>
        <w:tc>
          <w:tcPr>
            <w:tcW w:type="dxa" w:w="4320"/>
          </w:tcPr>
          <w:p>
            <w:r>
              <w:t>border-spacing: 1.5rem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border-spacing-y-6</w:t>
            </w:r>
          </w:p>
        </w:tc>
        <w:tc>
          <w:tcPr>
            <w:tcW w:type="dxa" w:w="4320"/>
          </w:tcPr>
          <w:p>
            <w:r>
              <w:t>border-spacing: var(--tw-border-spacing-x) 1.5rem;</w:t>
            </w:r>
          </w:p>
        </w:tc>
      </w:tr>
      <w:tr>
        <w:tc>
          <w:tcPr>
            <w:tcW w:type="dxa" w:w="4320"/>
          </w:tcPr>
          <w:p>
            <w:r>
              <w:t>border-spacing-7</w:t>
            </w:r>
          </w:p>
        </w:tc>
        <w:tc>
          <w:tcPr>
            <w:tcW w:type="dxa" w:w="4320"/>
          </w:tcPr>
          <w:p>
            <w:r>
              <w:t>border-spacing: 1.75rem 1.75rem;</w:t>
            </w:r>
          </w:p>
        </w:tc>
      </w:tr>
      <w:tr>
        <w:tc>
          <w:tcPr>
            <w:tcW w:type="dxa" w:w="4320"/>
          </w:tcPr>
          <w:p>
            <w:r>
              <w:t>border-spacing-x-7</w:t>
            </w:r>
          </w:p>
        </w:tc>
        <w:tc>
          <w:tcPr>
            <w:tcW w:type="dxa" w:w="4320"/>
          </w:tcPr>
          <w:p>
            <w:r>
              <w:t>border-spacing: 1.75rem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border-spacing-y-7</w:t>
            </w:r>
          </w:p>
        </w:tc>
        <w:tc>
          <w:tcPr>
            <w:tcW w:type="dxa" w:w="4320"/>
          </w:tcPr>
          <w:p>
            <w:r>
              <w:t>border-spacing: var(--tw-border-spacing-x) 1.75rem;</w:t>
            </w:r>
          </w:p>
        </w:tc>
      </w:tr>
      <w:tr>
        <w:tc>
          <w:tcPr>
            <w:tcW w:type="dxa" w:w="4320"/>
          </w:tcPr>
          <w:p>
            <w:r>
              <w:t>border-spacing-8</w:t>
            </w:r>
          </w:p>
        </w:tc>
        <w:tc>
          <w:tcPr>
            <w:tcW w:type="dxa" w:w="4320"/>
          </w:tcPr>
          <w:p>
            <w:r>
              <w:t>border-spacing: 2rem 2rem;</w:t>
            </w:r>
          </w:p>
        </w:tc>
      </w:tr>
      <w:tr>
        <w:tc>
          <w:tcPr>
            <w:tcW w:type="dxa" w:w="4320"/>
          </w:tcPr>
          <w:p>
            <w:r>
              <w:t>border-spacing-x-8</w:t>
            </w:r>
          </w:p>
        </w:tc>
        <w:tc>
          <w:tcPr>
            <w:tcW w:type="dxa" w:w="4320"/>
          </w:tcPr>
          <w:p>
            <w:r>
              <w:t>border-spacing: 2rem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border-spacing-y-8</w:t>
            </w:r>
          </w:p>
        </w:tc>
        <w:tc>
          <w:tcPr>
            <w:tcW w:type="dxa" w:w="4320"/>
          </w:tcPr>
          <w:p>
            <w:r>
              <w:t>border-spacing: var(--tw-border-spacing-x) 2rem;</w:t>
            </w:r>
          </w:p>
        </w:tc>
      </w:tr>
      <w:tr>
        <w:tc>
          <w:tcPr>
            <w:tcW w:type="dxa" w:w="4320"/>
          </w:tcPr>
          <w:p>
            <w:r>
              <w:t>border-spacing-9</w:t>
            </w:r>
          </w:p>
        </w:tc>
        <w:tc>
          <w:tcPr>
            <w:tcW w:type="dxa" w:w="4320"/>
          </w:tcPr>
          <w:p>
            <w:r>
              <w:t>border-spacing: 2.25rem 2.25rem;</w:t>
            </w:r>
          </w:p>
        </w:tc>
      </w:tr>
      <w:tr>
        <w:tc>
          <w:tcPr>
            <w:tcW w:type="dxa" w:w="4320"/>
          </w:tcPr>
          <w:p>
            <w:r>
              <w:t>border-spacing-x-9</w:t>
            </w:r>
          </w:p>
        </w:tc>
        <w:tc>
          <w:tcPr>
            <w:tcW w:type="dxa" w:w="4320"/>
          </w:tcPr>
          <w:p>
            <w:r>
              <w:t>border-spacing: 2.25rem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border-spacing-y-9</w:t>
            </w:r>
          </w:p>
        </w:tc>
        <w:tc>
          <w:tcPr>
            <w:tcW w:type="dxa" w:w="4320"/>
          </w:tcPr>
          <w:p>
            <w:r>
              <w:t>border-spacing: var(--tw-border-spacing-x) 2.25rem;</w:t>
            </w:r>
          </w:p>
        </w:tc>
      </w:tr>
      <w:tr>
        <w:tc>
          <w:tcPr>
            <w:tcW w:type="dxa" w:w="4320"/>
          </w:tcPr>
          <w:p>
            <w:r>
              <w:t>border-spacing-10</w:t>
            </w:r>
          </w:p>
        </w:tc>
        <w:tc>
          <w:tcPr>
            <w:tcW w:type="dxa" w:w="4320"/>
          </w:tcPr>
          <w:p>
            <w:r>
              <w:t>border-spacing: 2.5rem 2.5rem;</w:t>
            </w:r>
          </w:p>
        </w:tc>
      </w:tr>
      <w:tr>
        <w:tc>
          <w:tcPr>
            <w:tcW w:type="dxa" w:w="4320"/>
          </w:tcPr>
          <w:p>
            <w:r>
              <w:t>border-spacing-x-10</w:t>
            </w:r>
          </w:p>
        </w:tc>
        <w:tc>
          <w:tcPr>
            <w:tcW w:type="dxa" w:w="4320"/>
          </w:tcPr>
          <w:p>
            <w:r>
              <w:t>border-spacing: 2.5rem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border-spacing-y-10</w:t>
            </w:r>
          </w:p>
        </w:tc>
        <w:tc>
          <w:tcPr>
            <w:tcW w:type="dxa" w:w="4320"/>
          </w:tcPr>
          <w:p>
            <w:r>
              <w:t>border-spacing: var(--tw-border-spacing-x) 2.5rem;</w:t>
            </w:r>
          </w:p>
        </w:tc>
      </w:tr>
      <w:tr>
        <w:tc>
          <w:tcPr>
            <w:tcW w:type="dxa" w:w="4320"/>
          </w:tcPr>
          <w:p>
            <w:r>
              <w:t>border-spacing-11</w:t>
            </w:r>
          </w:p>
        </w:tc>
        <w:tc>
          <w:tcPr>
            <w:tcW w:type="dxa" w:w="4320"/>
          </w:tcPr>
          <w:p>
            <w:r>
              <w:t>border-spacing: 2.75rem 2.75rem;</w:t>
            </w:r>
          </w:p>
        </w:tc>
      </w:tr>
      <w:tr>
        <w:tc>
          <w:tcPr>
            <w:tcW w:type="dxa" w:w="4320"/>
          </w:tcPr>
          <w:p>
            <w:r>
              <w:t>border-spacing-x-11</w:t>
            </w:r>
          </w:p>
        </w:tc>
        <w:tc>
          <w:tcPr>
            <w:tcW w:type="dxa" w:w="4320"/>
          </w:tcPr>
          <w:p>
            <w:r>
              <w:t>border-spacing: 2.75rem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border-spacing-y-11</w:t>
            </w:r>
          </w:p>
        </w:tc>
        <w:tc>
          <w:tcPr>
            <w:tcW w:type="dxa" w:w="4320"/>
          </w:tcPr>
          <w:p>
            <w:r>
              <w:t>border-spacing: var(--tw-border-spacing-x) 2.75rem;</w:t>
            </w:r>
          </w:p>
        </w:tc>
      </w:tr>
      <w:tr>
        <w:tc>
          <w:tcPr>
            <w:tcW w:type="dxa" w:w="4320"/>
          </w:tcPr>
          <w:p>
            <w:r>
              <w:t>border-spacing-12</w:t>
            </w:r>
          </w:p>
        </w:tc>
        <w:tc>
          <w:tcPr>
            <w:tcW w:type="dxa" w:w="4320"/>
          </w:tcPr>
          <w:p>
            <w:r>
              <w:t>border-spacing: 3rem 3rem;</w:t>
            </w:r>
          </w:p>
        </w:tc>
      </w:tr>
      <w:tr>
        <w:tc>
          <w:tcPr>
            <w:tcW w:type="dxa" w:w="4320"/>
          </w:tcPr>
          <w:p>
            <w:r>
              <w:t>border-spacing-x-12</w:t>
            </w:r>
          </w:p>
        </w:tc>
        <w:tc>
          <w:tcPr>
            <w:tcW w:type="dxa" w:w="4320"/>
          </w:tcPr>
          <w:p>
            <w:r>
              <w:t>border-spacing: 3rem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border-spacing-y-12</w:t>
            </w:r>
          </w:p>
        </w:tc>
        <w:tc>
          <w:tcPr>
            <w:tcW w:type="dxa" w:w="4320"/>
          </w:tcPr>
          <w:p>
            <w:r>
              <w:t>border-spacing: var(--tw-border-spacing-x) 3rem;</w:t>
            </w:r>
          </w:p>
        </w:tc>
      </w:tr>
      <w:tr>
        <w:tc>
          <w:tcPr>
            <w:tcW w:type="dxa" w:w="4320"/>
          </w:tcPr>
          <w:p>
            <w:r>
              <w:t>border-spacing-14</w:t>
            </w:r>
          </w:p>
        </w:tc>
        <w:tc>
          <w:tcPr>
            <w:tcW w:type="dxa" w:w="4320"/>
          </w:tcPr>
          <w:p>
            <w:r>
              <w:t>border-spacing: 3.5rem 3.5rem;</w:t>
            </w:r>
          </w:p>
        </w:tc>
      </w:tr>
      <w:tr>
        <w:tc>
          <w:tcPr>
            <w:tcW w:type="dxa" w:w="4320"/>
          </w:tcPr>
          <w:p>
            <w:r>
              <w:t>border-spacing-x-14</w:t>
            </w:r>
          </w:p>
        </w:tc>
        <w:tc>
          <w:tcPr>
            <w:tcW w:type="dxa" w:w="4320"/>
          </w:tcPr>
          <w:p>
            <w:r>
              <w:t>border-spacing: 3.5rem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border-spacing-y-14</w:t>
            </w:r>
          </w:p>
        </w:tc>
        <w:tc>
          <w:tcPr>
            <w:tcW w:type="dxa" w:w="4320"/>
          </w:tcPr>
          <w:p>
            <w:r>
              <w:t>border-spacing: var(--tw-border-spacing-x) 3.5rem;</w:t>
            </w:r>
          </w:p>
        </w:tc>
      </w:tr>
      <w:tr>
        <w:tc>
          <w:tcPr>
            <w:tcW w:type="dxa" w:w="4320"/>
          </w:tcPr>
          <w:p>
            <w:r>
              <w:t>border-spacing-16</w:t>
            </w:r>
          </w:p>
        </w:tc>
        <w:tc>
          <w:tcPr>
            <w:tcW w:type="dxa" w:w="4320"/>
          </w:tcPr>
          <w:p>
            <w:r>
              <w:t>border-spacing: 4rem 4rem;</w:t>
            </w:r>
          </w:p>
        </w:tc>
      </w:tr>
      <w:tr>
        <w:tc>
          <w:tcPr>
            <w:tcW w:type="dxa" w:w="4320"/>
          </w:tcPr>
          <w:p>
            <w:r>
              <w:t>border-spacing-x-16</w:t>
            </w:r>
          </w:p>
        </w:tc>
        <w:tc>
          <w:tcPr>
            <w:tcW w:type="dxa" w:w="4320"/>
          </w:tcPr>
          <w:p>
            <w:r>
              <w:t>border-spacing: 4rem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border-spacing-y-16</w:t>
            </w:r>
          </w:p>
        </w:tc>
        <w:tc>
          <w:tcPr>
            <w:tcW w:type="dxa" w:w="4320"/>
          </w:tcPr>
          <w:p>
            <w:r>
              <w:t>border-spacing: var(--tw-border-spacing-x) 4rem;</w:t>
            </w:r>
          </w:p>
        </w:tc>
      </w:tr>
      <w:tr>
        <w:tc>
          <w:tcPr>
            <w:tcW w:type="dxa" w:w="4320"/>
          </w:tcPr>
          <w:p>
            <w:r>
              <w:t>border-spacing-20</w:t>
            </w:r>
          </w:p>
        </w:tc>
        <w:tc>
          <w:tcPr>
            <w:tcW w:type="dxa" w:w="4320"/>
          </w:tcPr>
          <w:p>
            <w:r>
              <w:t>border-spacing: 5rem 5rem;</w:t>
            </w:r>
          </w:p>
        </w:tc>
      </w:tr>
      <w:tr>
        <w:tc>
          <w:tcPr>
            <w:tcW w:type="dxa" w:w="4320"/>
          </w:tcPr>
          <w:p>
            <w:r>
              <w:t>border-spacing-x-20</w:t>
            </w:r>
          </w:p>
        </w:tc>
        <w:tc>
          <w:tcPr>
            <w:tcW w:type="dxa" w:w="4320"/>
          </w:tcPr>
          <w:p>
            <w:r>
              <w:t>border-spacing: 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border-spacing-y-20</w:t>
            </w:r>
          </w:p>
        </w:tc>
        <w:tc>
          <w:tcPr>
            <w:tcW w:type="dxa" w:w="4320"/>
          </w:tcPr>
          <w:p>
            <w:r>
              <w:t>border-spacing: var(--tw-border-spacing-x) 5rem;</w:t>
            </w:r>
          </w:p>
        </w:tc>
      </w:tr>
      <w:tr>
        <w:tc>
          <w:tcPr>
            <w:tcW w:type="dxa" w:w="4320"/>
          </w:tcPr>
          <w:p>
            <w:r>
              <w:t>border-spacing-24</w:t>
            </w:r>
          </w:p>
        </w:tc>
        <w:tc>
          <w:tcPr>
            <w:tcW w:type="dxa" w:w="4320"/>
          </w:tcPr>
          <w:p>
            <w:r>
              <w:t>border-spacing: 6rem 6rem;</w:t>
            </w:r>
          </w:p>
        </w:tc>
      </w:tr>
      <w:tr>
        <w:tc>
          <w:tcPr>
            <w:tcW w:type="dxa" w:w="4320"/>
          </w:tcPr>
          <w:p>
            <w:r>
              <w:t>border-spacing-x-24</w:t>
            </w:r>
          </w:p>
        </w:tc>
        <w:tc>
          <w:tcPr>
            <w:tcW w:type="dxa" w:w="4320"/>
          </w:tcPr>
          <w:p>
            <w:r>
              <w:t>border-spacing: 6rem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border-spacing-y-24</w:t>
            </w:r>
          </w:p>
        </w:tc>
        <w:tc>
          <w:tcPr>
            <w:tcW w:type="dxa" w:w="4320"/>
          </w:tcPr>
          <w:p>
            <w:r>
              <w:t>border-spacing: var(--tw-border-spacing-x) 6rem;</w:t>
            </w:r>
          </w:p>
        </w:tc>
      </w:tr>
      <w:tr>
        <w:tc>
          <w:tcPr>
            <w:tcW w:type="dxa" w:w="4320"/>
          </w:tcPr>
          <w:p>
            <w:r>
              <w:t>border-spacing-28</w:t>
            </w:r>
          </w:p>
        </w:tc>
        <w:tc>
          <w:tcPr>
            <w:tcW w:type="dxa" w:w="4320"/>
          </w:tcPr>
          <w:p>
            <w:r>
              <w:t>border-spacing: 7rem 7rem;</w:t>
            </w:r>
          </w:p>
        </w:tc>
      </w:tr>
      <w:tr>
        <w:tc>
          <w:tcPr>
            <w:tcW w:type="dxa" w:w="4320"/>
          </w:tcPr>
          <w:p>
            <w:r>
              <w:t>border-spacing-x-28</w:t>
            </w:r>
          </w:p>
        </w:tc>
        <w:tc>
          <w:tcPr>
            <w:tcW w:type="dxa" w:w="4320"/>
          </w:tcPr>
          <w:p>
            <w:r>
              <w:t>border-spacing: 7rem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border-spacing-y-28</w:t>
            </w:r>
          </w:p>
        </w:tc>
        <w:tc>
          <w:tcPr>
            <w:tcW w:type="dxa" w:w="4320"/>
          </w:tcPr>
          <w:p>
            <w:r>
              <w:t>border-spacing: var(--tw-border-spacing-x) 7rem;</w:t>
            </w:r>
          </w:p>
        </w:tc>
      </w:tr>
      <w:tr>
        <w:tc>
          <w:tcPr>
            <w:tcW w:type="dxa" w:w="4320"/>
          </w:tcPr>
          <w:p>
            <w:r>
              <w:t>border-spacing-32</w:t>
            </w:r>
          </w:p>
        </w:tc>
        <w:tc>
          <w:tcPr>
            <w:tcW w:type="dxa" w:w="4320"/>
          </w:tcPr>
          <w:p>
            <w:r>
              <w:t>border-spacing: 8rem 8rem;</w:t>
            </w:r>
          </w:p>
        </w:tc>
      </w:tr>
      <w:tr>
        <w:tc>
          <w:tcPr>
            <w:tcW w:type="dxa" w:w="4320"/>
          </w:tcPr>
          <w:p>
            <w:r>
              <w:t>border-spacing-x-32</w:t>
            </w:r>
          </w:p>
        </w:tc>
        <w:tc>
          <w:tcPr>
            <w:tcW w:type="dxa" w:w="4320"/>
          </w:tcPr>
          <w:p>
            <w:r>
              <w:t>border-spacing: 8rem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border-spacing-y-32</w:t>
            </w:r>
          </w:p>
        </w:tc>
        <w:tc>
          <w:tcPr>
            <w:tcW w:type="dxa" w:w="4320"/>
          </w:tcPr>
          <w:p>
            <w:r>
              <w:t>border-spacing: var(--tw-border-spacing-x) 8rem;</w:t>
            </w:r>
          </w:p>
        </w:tc>
      </w:tr>
      <w:tr>
        <w:tc>
          <w:tcPr>
            <w:tcW w:type="dxa" w:w="4320"/>
          </w:tcPr>
          <w:p>
            <w:r>
              <w:t>border-spacing-36</w:t>
            </w:r>
          </w:p>
        </w:tc>
        <w:tc>
          <w:tcPr>
            <w:tcW w:type="dxa" w:w="4320"/>
          </w:tcPr>
          <w:p>
            <w:r>
              <w:t>border-spacing: 9rem 9rem;</w:t>
            </w:r>
          </w:p>
        </w:tc>
      </w:tr>
      <w:tr>
        <w:tc>
          <w:tcPr>
            <w:tcW w:type="dxa" w:w="4320"/>
          </w:tcPr>
          <w:p>
            <w:r>
              <w:t>border-spacing-x-36</w:t>
            </w:r>
          </w:p>
        </w:tc>
        <w:tc>
          <w:tcPr>
            <w:tcW w:type="dxa" w:w="4320"/>
          </w:tcPr>
          <w:p>
            <w:r>
              <w:t>border-spacing: 9rem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border-spacing-y-36</w:t>
            </w:r>
          </w:p>
        </w:tc>
        <w:tc>
          <w:tcPr>
            <w:tcW w:type="dxa" w:w="4320"/>
          </w:tcPr>
          <w:p>
            <w:r>
              <w:t>border-spacing: var(--tw-border-spacing-x) 9rem;</w:t>
            </w:r>
          </w:p>
        </w:tc>
      </w:tr>
      <w:tr>
        <w:tc>
          <w:tcPr>
            <w:tcW w:type="dxa" w:w="4320"/>
          </w:tcPr>
          <w:p>
            <w:r>
              <w:t>border-spacing-40</w:t>
            </w:r>
          </w:p>
        </w:tc>
        <w:tc>
          <w:tcPr>
            <w:tcW w:type="dxa" w:w="4320"/>
          </w:tcPr>
          <w:p>
            <w:r>
              <w:t>border-spacing: 10rem 10rem;</w:t>
            </w:r>
          </w:p>
        </w:tc>
      </w:tr>
      <w:tr>
        <w:tc>
          <w:tcPr>
            <w:tcW w:type="dxa" w:w="4320"/>
          </w:tcPr>
          <w:p>
            <w:r>
              <w:t>border-spacing-x-40</w:t>
            </w:r>
          </w:p>
        </w:tc>
        <w:tc>
          <w:tcPr>
            <w:tcW w:type="dxa" w:w="4320"/>
          </w:tcPr>
          <w:p>
            <w:r>
              <w:t>border-spacing: 10rem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border-spacing-y-40</w:t>
            </w:r>
          </w:p>
        </w:tc>
        <w:tc>
          <w:tcPr>
            <w:tcW w:type="dxa" w:w="4320"/>
          </w:tcPr>
          <w:p>
            <w:r>
              <w:t>border-spacing: var(--tw-border-spacing-x) 10rem;</w:t>
            </w:r>
          </w:p>
        </w:tc>
      </w:tr>
      <w:tr>
        <w:tc>
          <w:tcPr>
            <w:tcW w:type="dxa" w:w="4320"/>
          </w:tcPr>
          <w:p>
            <w:r>
              <w:t>border-spacing-44</w:t>
            </w:r>
          </w:p>
        </w:tc>
        <w:tc>
          <w:tcPr>
            <w:tcW w:type="dxa" w:w="4320"/>
          </w:tcPr>
          <w:p>
            <w:r>
              <w:t>border-spacing: 11rem 11rem;</w:t>
            </w:r>
          </w:p>
        </w:tc>
      </w:tr>
      <w:tr>
        <w:tc>
          <w:tcPr>
            <w:tcW w:type="dxa" w:w="4320"/>
          </w:tcPr>
          <w:p>
            <w:r>
              <w:t>border-spacing-x-44</w:t>
            </w:r>
          </w:p>
        </w:tc>
        <w:tc>
          <w:tcPr>
            <w:tcW w:type="dxa" w:w="4320"/>
          </w:tcPr>
          <w:p>
            <w:r>
              <w:t>border-spacing: 11rem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border-spacing-y-44</w:t>
            </w:r>
          </w:p>
        </w:tc>
        <w:tc>
          <w:tcPr>
            <w:tcW w:type="dxa" w:w="4320"/>
          </w:tcPr>
          <w:p>
            <w:r>
              <w:t>border-spacing: var(--tw-border-spacing-x) 11rem;</w:t>
            </w:r>
          </w:p>
        </w:tc>
      </w:tr>
      <w:tr>
        <w:tc>
          <w:tcPr>
            <w:tcW w:type="dxa" w:w="4320"/>
          </w:tcPr>
          <w:p>
            <w:r>
              <w:t>border-spacing-48</w:t>
            </w:r>
          </w:p>
        </w:tc>
        <w:tc>
          <w:tcPr>
            <w:tcW w:type="dxa" w:w="4320"/>
          </w:tcPr>
          <w:p>
            <w:r>
              <w:t>border-spacing: 12rem 12rem;</w:t>
            </w:r>
          </w:p>
        </w:tc>
      </w:tr>
      <w:tr>
        <w:tc>
          <w:tcPr>
            <w:tcW w:type="dxa" w:w="4320"/>
          </w:tcPr>
          <w:p>
            <w:r>
              <w:t>border-spacing-x-48</w:t>
            </w:r>
          </w:p>
        </w:tc>
        <w:tc>
          <w:tcPr>
            <w:tcW w:type="dxa" w:w="4320"/>
          </w:tcPr>
          <w:p>
            <w:r>
              <w:t>border-spacing: 12rem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border-spacing-y-48</w:t>
            </w:r>
          </w:p>
        </w:tc>
        <w:tc>
          <w:tcPr>
            <w:tcW w:type="dxa" w:w="4320"/>
          </w:tcPr>
          <w:p>
            <w:r>
              <w:t>border-spacing: var(--tw-border-spacing-x) 12rem;</w:t>
            </w:r>
          </w:p>
        </w:tc>
      </w:tr>
      <w:tr>
        <w:tc>
          <w:tcPr>
            <w:tcW w:type="dxa" w:w="4320"/>
          </w:tcPr>
          <w:p>
            <w:r>
              <w:t>border-spacing-52</w:t>
            </w:r>
          </w:p>
        </w:tc>
        <w:tc>
          <w:tcPr>
            <w:tcW w:type="dxa" w:w="4320"/>
          </w:tcPr>
          <w:p>
            <w:r>
              <w:t>border-spacing: 13rem 13rem;</w:t>
            </w:r>
          </w:p>
        </w:tc>
      </w:tr>
      <w:tr>
        <w:tc>
          <w:tcPr>
            <w:tcW w:type="dxa" w:w="4320"/>
          </w:tcPr>
          <w:p>
            <w:r>
              <w:t>border-spacing-x-52</w:t>
            </w:r>
          </w:p>
        </w:tc>
        <w:tc>
          <w:tcPr>
            <w:tcW w:type="dxa" w:w="4320"/>
          </w:tcPr>
          <w:p>
            <w:r>
              <w:t>border-spacing: 13rem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border-spacing-y-52</w:t>
            </w:r>
          </w:p>
        </w:tc>
        <w:tc>
          <w:tcPr>
            <w:tcW w:type="dxa" w:w="4320"/>
          </w:tcPr>
          <w:p>
            <w:r>
              <w:t>border-spacing: var(--tw-border-spacing-x) 13rem;</w:t>
            </w:r>
          </w:p>
        </w:tc>
      </w:tr>
      <w:tr>
        <w:tc>
          <w:tcPr>
            <w:tcW w:type="dxa" w:w="4320"/>
          </w:tcPr>
          <w:p>
            <w:r>
              <w:t>border-spacing-56</w:t>
            </w:r>
          </w:p>
        </w:tc>
        <w:tc>
          <w:tcPr>
            <w:tcW w:type="dxa" w:w="4320"/>
          </w:tcPr>
          <w:p>
            <w:r>
              <w:t>border-spacing: 14rem 14rem;</w:t>
            </w:r>
          </w:p>
        </w:tc>
      </w:tr>
      <w:tr>
        <w:tc>
          <w:tcPr>
            <w:tcW w:type="dxa" w:w="4320"/>
          </w:tcPr>
          <w:p>
            <w:r>
              <w:t>border-spacing-x-56</w:t>
            </w:r>
          </w:p>
        </w:tc>
        <w:tc>
          <w:tcPr>
            <w:tcW w:type="dxa" w:w="4320"/>
          </w:tcPr>
          <w:p>
            <w:r>
              <w:t>border-spacing: 14rem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border-spacing-y-56</w:t>
            </w:r>
          </w:p>
        </w:tc>
        <w:tc>
          <w:tcPr>
            <w:tcW w:type="dxa" w:w="4320"/>
          </w:tcPr>
          <w:p>
            <w:r>
              <w:t>border-spacing: var(--tw-border-spacing-x) 14rem;</w:t>
            </w:r>
          </w:p>
        </w:tc>
      </w:tr>
      <w:tr>
        <w:tc>
          <w:tcPr>
            <w:tcW w:type="dxa" w:w="4320"/>
          </w:tcPr>
          <w:p>
            <w:r>
              <w:t>border-spacing-60</w:t>
            </w:r>
          </w:p>
        </w:tc>
        <w:tc>
          <w:tcPr>
            <w:tcW w:type="dxa" w:w="4320"/>
          </w:tcPr>
          <w:p>
            <w:r>
              <w:t>border-spacing: 15rem 15rem;</w:t>
            </w:r>
          </w:p>
        </w:tc>
      </w:tr>
      <w:tr>
        <w:tc>
          <w:tcPr>
            <w:tcW w:type="dxa" w:w="4320"/>
          </w:tcPr>
          <w:p>
            <w:r>
              <w:t>border-spacing-x-60</w:t>
            </w:r>
          </w:p>
        </w:tc>
        <w:tc>
          <w:tcPr>
            <w:tcW w:type="dxa" w:w="4320"/>
          </w:tcPr>
          <w:p>
            <w:r>
              <w:t>border-spacing: 15rem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border-spacing-y-60</w:t>
            </w:r>
          </w:p>
        </w:tc>
        <w:tc>
          <w:tcPr>
            <w:tcW w:type="dxa" w:w="4320"/>
          </w:tcPr>
          <w:p>
            <w:r>
              <w:t>border-spacing: var(--tw-border-spacing-x) 15rem;</w:t>
            </w:r>
          </w:p>
        </w:tc>
      </w:tr>
      <w:tr>
        <w:tc>
          <w:tcPr>
            <w:tcW w:type="dxa" w:w="4320"/>
          </w:tcPr>
          <w:p>
            <w:r>
              <w:t>border-spacing-64</w:t>
            </w:r>
          </w:p>
        </w:tc>
        <w:tc>
          <w:tcPr>
            <w:tcW w:type="dxa" w:w="4320"/>
          </w:tcPr>
          <w:p>
            <w:r>
              <w:t>border-spacing: 16rem 16rem;</w:t>
            </w:r>
          </w:p>
        </w:tc>
      </w:tr>
      <w:tr>
        <w:tc>
          <w:tcPr>
            <w:tcW w:type="dxa" w:w="4320"/>
          </w:tcPr>
          <w:p>
            <w:r>
              <w:t>border-spacing-x-64</w:t>
            </w:r>
          </w:p>
        </w:tc>
        <w:tc>
          <w:tcPr>
            <w:tcW w:type="dxa" w:w="4320"/>
          </w:tcPr>
          <w:p>
            <w:r>
              <w:t>border-spacing: 16rem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border-spacing-y-64</w:t>
            </w:r>
          </w:p>
        </w:tc>
        <w:tc>
          <w:tcPr>
            <w:tcW w:type="dxa" w:w="4320"/>
          </w:tcPr>
          <w:p>
            <w:r>
              <w:t>border-spacing: var(--tw-border-spacing-x) 16rem;</w:t>
            </w:r>
          </w:p>
        </w:tc>
      </w:tr>
      <w:tr>
        <w:tc>
          <w:tcPr>
            <w:tcW w:type="dxa" w:w="4320"/>
          </w:tcPr>
          <w:p>
            <w:r>
              <w:t>border-spacing-72</w:t>
            </w:r>
          </w:p>
        </w:tc>
        <w:tc>
          <w:tcPr>
            <w:tcW w:type="dxa" w:w="4320"/>
          </w:tcPr>
          <w:p>
            <w:r>
              <w:t>border-spacing: 18rem 18rem;</w:t>
            </w:r>
          </w:p>
        </w:tc>
      </w:tr>
      <w:tr>
        <w:tc>
          <w:tcPr>
            <w:tcW w:type="dxa" w:w="4320"/>
          </w:tcPr>
          <w:p>
            <w:r>
              <w:t>border-spacing-x-72</w:t>
            </w:r>
          </w:p>
        </w:tc>
        <w:tc>
          <w:tcPr>
            <w:tcW w:type="dxa" w:w="4320"/>
          </w:tcPr>
          <w:p>
            <w:r>
              <w:t>border-spacing: 18rem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border-spacing-y-72</w:t>
            </w:r>
          </w:p>
        </w:tc>
        <w:tc>
          <w:tcPr>
            <w:tcW w:type="dxa" w:w="4320"/>
          </w:tcPr>
          <w:p>
            <w:r>
              <w:t>border-spacing: var(--tw-border-spacing-x) 18rem;</w:t>
            </w:r>
          </w:p>
        </w:tc>
      </w:tr>
      <w:tr>
        <w:tc>
          <w:tcPr>
            <w:tcW w:type="dxa" w:w="4320"/>
          </w:tcPr>
          <w:p>
            <w:r>
              <w:t>border-spacing-80</w:t>
            </w:r>
          </w:p>
        </w:tc>
        <w:tc>
          <w:tcPr>
            <w:tcW w:type="dxa" w:w="4320"/>
          </w:tcPr>
          <w:p>
            <w:r>
              <w:t>border-spacing: 20rem 20rem;</w:t>
            </w:r>
          </w:p>
        </w:tc>
      </w:tr>
      <w:tr>
        <w:tc>
          <w:tcPr>
            <w:tcW w:type="dxa" w:w="4320"/>
          </w:tcPr>
          <w:p>
            <w:r>
              <w:t>border-spacing-x-80</w:t>
            </w:r>
          </w:p>
        </w:tc>
        <w:tc>
          <w:tcPr>
            <w:tcW w:type="dxa" w:w="4320"/>
          </w:tcPr>
          <w:p>
            <w:r>
              <w:t>border-spacing: 20rem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border-spacing-y-80</w:t>
            </w:r>
          </w:p>
        </w:tc>
        <w:tc>
          <w:tcPr>
            <w:tcW w:type="dxa" w:w="4320"/>
          </w:tcPr>
          <w:p>
            <w:r>
              <w:t>border-spacing: var(--tw-border-spacing-x) 20rem;</w:t>
            </w:r>
          </w:p>
        </w:tc>
      </w:tr>
      <w:tr>
        <w:tc>
          <w:tcPr>
            <w:tcW w:type="dxa" w:w="4320"/>
          </w:tcPr>
          <w:p>
            <w:r>
              <w:t>border-spacing-96</w:t>
            </w:r>
          </w:p>
        </w:tc>
        <w:tc>
          <w:tcPr>
            <w:tcW w:type="dxa" w:w="4320"/>
          </w:tcPr>
          <w:p>
            <w:r>
              <w:t>border-spacing: 24rem 24rem;</w:t>
            </w:r>
          </w:p>
        </w:tc>
      </w:tr>
      <w:tr>
        <w:tc>
          <w:tcPr>
            <w:tcW w:type="dxa" w:w="4320"/>
          </w:tcPr>
          <w:p>
            <w:r>
              <w:t>border-spacing-x-96</w:t>
            </w:r>
          </w:p>
        </w:tc>
        <w:tc>
          <w:tcPr>
            <w:tcW w:type="dxa" w:w="4320"/>
          </w:tcPr>
          <w:p>
            <w:r>
              <w:t>border-spacing: 24rem var(--tw-border-spacing-y);</w:t>
            </w:r>
          </w:p>
        </w:tc>
      </w:tr>
      <w:tr>
        <w:tc>
          <w:tcPr>
            <w:tcW w:type="dxa" w:w="4320"/>
          </w:tcPr>
          <w:p>
            <w:r>
              <w:t>border-spacing-y-96</w:t>
            </w:r>
          </w:p>
        </w:tc>
        <w:tc>
          <w:tcPr>
            <w:tcW w:type="dxa" w:w="4320"/>
          </w:tcPr>
          <w:p>
            <w:r>
              <w:t>border-spacing: var(--tw-border-spacing-x) 24rem;</w:t>
            </w:r>
          </w:p>
        </w:tc>
      </w:tr>
    </w:tbl>
    <w:p>
      <w:r>
        <w:rPr>
          <w:b/>
        </w:rPr>
        <w:t>Tabela encontrada em: https://tailwindcss.com/docs/table-layout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table-auto</w:t>
            </w:r>
          </w:p>
        </w:tc>
        <w:tc>
          <w:tcPr>
            <w:tcW w:type="dxa" w:w="4320"/>
          </w:tcPr>
          <w:p>
            <w:r>
              <w:t>table-layout: auto;</w:t>
            </w:r>
          </w:p>
        </w:tc>
      </w:tr>
      <w:tr>
        <w:tc>
          <w:tcPr>
            <w:tcW w:type="dxa" w:w="4320"/>
          </w:tcPr>
          <w:p>
            <w:r>
              <w:t>table-fixed</w:t>
            </w:r>
          </w:p>
        </w:tc>
        <w:tc>
          <w:tcPr>
            <w:tcW w:type="dxa" w:w="4320"/>
          </w:tcPr>
          <w:p>
            <w:r>
              <w:t>table-layout: fixed;</w:t>
            </w:r>
          </w:p>
        </w:tc>
      </w:tr>
    </w:tbl>
    <w:p>
      <w:r>
        <w:rPr>
          <w:b/>
        </w:rPr>
        <w:t>Tabela encontrada em: https://tailwindcss.com/docs/caption-side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caption-top</w:t>
            </w:r>
          </w:p>
        </w:tc>
        <w:tc>
          <w:tcPr>
            <w:tcW w:type="dxa" w:w="4320"/>
          </w:tcPr>
          <w:p>
            <w:r>
              <w:t>caption-side: top;</w:t>
            </w:r>
          </w:p>
        </w:tc>
      </w:tr>
      <w:tr>
        <w:tc>
          <w:tcPr>
            <w:tcW w:type="dxa" w:w="4320"/>
          </w:tcPr>
          <w:p>
            <w:r>
              <w:t>caption-bottom</w:t>
            </w:r>
          </w:p>
        </w:tc>
        <w:tc>
          <w:tcPr>
            <w:tcW w:type="dxa" w:w="4320"/>
          </w:tcPr>
          <w:p>
            <w:r>
              <w:t>caption-side: bottom;</w:t>
            </w:r>
          </w:p>
        </w:tc>
      </w:tr>
    </w:tbl>
    <w:p>
      <w:r>
        <w:rPr>
          <w:b/>
        </w:rPr>
        <w:t>Tabela encontrada em: https://tailwindcss.com/docs/transition-property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transition-none</w:t>
            </w:r>
          </w:p>
        </w:tc>
        <w:tc>
          <w:tcPr>
            <w:tcW w:type="dxa" w:w="4320"/>
          </w:tcPr>
          <w:p>
            <w:r>
              <w:t>transition-property: none;</w:t>
            </w:r>
          </w:p>
        </w:tc>
      </w:tr>
      <w:tr>
        <w:tc>
          <w:tcPr>
            <w:tcW w:type="dxa" w:w="4320"/>
          </w:tcPr>
          <w:p>
            <w:r>
              <w:t>transition-all</w:t>
            </w:r>
          </w:p>
        </w:tc>
        <w:tc>
          <w:tcPr>
            <w:tcW w:type="dxa" w:w="4320"/>
          </w:tcPr>
          <w:p>
            <w:r>
              <w:t>transition-property: all;</w:t>
              <w:br/>
              <w:t>transition-timing-function: cubic-bezier(0.4, 0, 0.2, 1);</w:t>
              <w:br/>
              <w:t>transition-duration: 150ms;</w:t>
            </w:r>
          </w:p>
        </w:tc>
      </w:tr>
      <w:tr>
        <w:tc>
          <w:tcPr>
            <w:tcW w:type="dxa" w:w="4320"/>
          </w:tcPr>
          <w:p>
            <w:r>
              <w:t>transition</w:t>
            </w:r>
          </w:p>
        </w:tc>
        <w:tc>
          <w:tcPr>
            <w:tcW w:type="dxa" w:w="4320"/>
          </w:tcPr>
          <w:p>
            <w:r>
              <w:t>transition-property: color, background-color, border-color, text-decoration-color, fill, stroke, opacity, box-shadow, transform, filter, backdrop-filter;</w:t>
              <w:br/>
              <w:t>transition-timing-function: cubic-bezier(0.4, 0, 0.2, 1);</w:t>
              <w:br/>
              <w:t>transition-duration: 150ms;</w:t>
            </w:r>
          </w:p>
        </w:tc>
      </w:tr>
      <w:tr>
        <w:tc>
          <w:tcPr>
            <w:tcW w:type="dxa" w:w="4320"/>
          </w:tcPr>
          <w:p>
            <w:r>
              <w:t>transition-colors</w:t>
            </w:r>
          </w:p>
        </w:tc>
        <w:tc>
          <w:tcPr>
            <w:tcW w:type="dxa" w:w="4320"/>
          </w:tcPr>
          <w:p>
            <w:r>
              <w:t>transition-property: color, background-color, border-color, text-decoration-color, fill, stroke;</w:t>
              <w:br/>
              <w:t>transition-timing-function: cubic-bezier(0.4, 0, 0.2, 1);</w:t>
              <w:br/>
              <w:t>transition-duration: 150ms;</w:t>
            </w:r>
          </w:p>
        </w:tc>
      </w:tr>
      <w:tr>
        <w:tc>
          <w:tcPr>
            <w:tcW w:type="dxa" w:w="4320"/>
          </w:tcPr>
          <w:p>
            <w:r>
              <w:t>transition-opacity</w:t>
            </w:r>
          </w:p>
        </w:tc>
        <w:tc>
          <w:tcPr>
            <w:tcW w:type="dxa" w:w="4320"/>
          </w:tcPr>
          <w:p>
            <w:r>
              <w:t>transition-property: opacity;</w:t>
              <w:br/>
              <w:t>transition-timing-function: cubic-bezier(0.4, 0, 0.2, 1);</w:t>
              <w:br/>
              <w:t>transition-duration: 150ms;</w:t>
            </w:r>
          </w:p>
        </w:tc>
      </w:tr>
      <w:tr>
        <w:tc>
          <w:tcPr>
            <w:tcW w:type="dxa" w:w="4320"/>
          </w:tcPr>
          <w:p>
            <w:r>
              <w:t>transition-shadow</w:t>
            </w:r>
          </w:p>
        </w:tc>
        <w:tc>
          <w:tcPr>
            <w:tcW w:type="dxa" w:w="4320"/>
          </w:tcPr>
          <w:p>
            <w:r>
              <w:t>transition-property: box-shadow;</w:t>
              <w:br/>
              <w:t>transition-timing-function: cubic-bezier(0.4, 0, 0.2, 1);</w:t>
              <w:br/>
              <w:t>transition-duration: 150ms;</w:t>
            </w:r>
          </w:p>
        </w:tc>
      </w:tr>
      <w:tr>
        <w:tc>
          <w:tcPr>
            <w:tcW w:type="dxa" w:w="4320"/>
          </w:tcPr>
          <w:p>
            <w:r>
              <w:t>transition-transform</w:t>
            </w:r>
          </w:p>
        </w:tc>
        <w:tc>
          <w:tcPr>
            <w:tcW w:type="dxa" w:w="4320"/>
          </w:tcPr>
          <w:p>
            <w:r>
              <w:t>transition-property: transform;</w:t>
              <w:br/>
              <w:t>transition-timing-function: cubic-bezier(0.4, 0, 0.2, 1);</w:t>
              <w:br/>
              <w:t>transition-duration: 150ms;</w:t>
            </w:r>
          </w:p>
        </w:tc>
      </w:tr>
    </w:tbl>
    <w:p>
      <w:r>
        <w:rPr>
          <w:b/>
        </w:rPr>
        <w:t>Tabela encontrada em: https://tailwindcss.com/docs/transition-duration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duration-0</w:t>
            </w:r>
          </w:p>
        </w:tc>
        <w:tc>
          <w:tcPr>
            <w:tcW w:type="dxa" w:w="4320"/>
          </w:tcPr>
          <w:p>
            <w:r>
              <w:t>transition-duration: 0s;</w:t>
            </w:r>
          </w:p>
        </w:tc>
      </w:tr>
      <w:tr>
        <w:tc>
          <w:tcPr>
            <w:tcW w:type="dxa" w:w="4320"/>
          </w:tcPr>
          <w:p>
            <w:r>
              <w:t>duration-75</w:t>
            </w:r>
          </w:p>
        </w:tc>
        <w:tc>
          <w:tcPr>
            <w:tcW w:type="dxa" w:w="4320"/>
          </w:tcPr>
          <w:p>
            <w:r>
              <w:t>transition-duration: 75ms;</w:t>
            </w:r>
          </w:p>
        </w:tc>
      </w:tr>
      <w:tr>
        <w:tc>
          <w:tcPr>
            <w:tcW w:type="dxa" w:w="4320"/>
          </w:tcPr>
          <w:p>
            <w:r>
              <w:t>duration-100</w:t>
            </w:r>
          </w:p>
        </w:tc>
        <w:tc>
          <w:tcPr>
            <w:tcW w:type="dxa" w:w="4320"/>
          </w:tcPr>
          <w:p>
            <w:r>
              <w:t>transition-duration: 100ms;</w:t>
            </w:r>
          </w:p>
        </w:tc>
      </w:tr>
      <w:tr>
        <w:tc>
          <w:tcPr>
            <w:tcW w:type="dxa" w:w="4320"/>
          </w:tcPr>
          <w:p>
            <w:r>
              <w:t>duration-150</w:t>
            </w:r>
          </w:p>
        </w:tc>
        <w:tc>
          <w:tcPr>
            <w:tcW w:type="dxa" w:w="4320"/>
          </w:tcPr>
          <w:p>
            <w:r>
              <w:t>transition-duration: 150ms;</w:t>
            </w:r>
          </w:p>
        </w:tc>
      </w:tr>
      <w:tr>
        <w:tc>
          <w:tcPr>
            <w:tcW w:type="dxa" w:w="4320"/>
          </w:tcPr>
          <w:p>
            <w:r>
              <w:t>duration-200</w:t>
            </w:r>
          </w:p>
        </w:tc>
        <w:tc>
          <w:tcPr>
            <w:tcW w:type="dxa" w:w="4320"/>
          </w:tcPr>
          <w:p>
            <w:r>
              <w:t>transition-duration: 200ms;</w:t>
            </w:r>
          </w:p>
        </w:tc>
      </w:tr>
      <w:tr>
        <w:tc>
          <w:tcPr>
            <w:tcW w:type="dxa" w:w="4320"/>
          </w:tcPr>
          <w:p>
            <w:r>
              <w:t>duration-300</w:t>
            </w:r>
          </w:p>
        </w:tc>
        <w:tc>
          <w:tcPr>
            <w:tcW w:type="dxa" w:w="4320"/>
          </w:tcPr>
          <w:p>
            <w:r>
              <w:t>transition-duration: 300ms;</w:t>
            </w:r>
          </w:p>
        </w:tc>
      </w:tr>
      <w:tr>
        <w:tc>
          <w:tcPr>
            <w:tcW w:type="dxa" w:w="4320"/>
          </w:tcPr>
          <w:p>
            <w:r>
              <w:t>duration-500</w:t>
            </w:r>
          </w:p>
        </w:tc>
        <w:tc>
          <w:tcPr>
            <w:tcW w:type="dxa" w:w="4320"/>
          </w:tcPr>
          <w:p>
            <w:r>
              <w:t>transition-duration: 500ms;</w:t>
            </w:r>
          </w:p>
        </w:tc>
      </w:tr>
      <w:tr>
        <w:tc>
          <w:tcPr>
            <w:tcW w:type="dxa" w:w="4320"/>
          </w:tcPr>
          <w:p>
            <w:r>
              <w:t>duration-700</w:t>
            </w:r>
          </w:p>
        </w:tc>
        <w:tc>
          <w:tcPr>
            <w:tcW w:type="dxa" w:w="4320"/>
          </w:tcPr>
          <w:p>
            <w:r>
              <w:t>transition-duration: 700ms;</w:t>
            </w:r>
          </w:p>
        </w:tc>
      </w:tr>
      <w:tr>
        <w:tc>
          <w:tcPr>
            <w:tcW w:type="dxa" w:w="4320"/>
          </w:tcPr>
          <w:p>
            <w:r>
              <w:t>duration-1000</w:t>
            </w:r>
          </w:p>
        </w:tc>
        <w:tc>
          <w:tcPr>
            <w:tcW w:type="dxa" w:w="4320"/>
          </w:tcPr>
          <w:p>
            <w:r>
              <w:t>transition-duration: 1000ms;</w:t>
            </w:r>
          </w:p>
        </w:tc>
      </w:tr>
    </w:tbl>
    <w:p>
      <w:r>
        <w:rPr>
          <w:b/>
        </w:rPr>
        <w:t>Tabela encontrada em: https://tailwindcss.com/docs/transition-timing-function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ease-linear</w:t>
            </w:r>
          </w:p>
        </w:tc>
        <w:tc>
          <w:tcPr>
            <w:tcW w:type="dxa" w:w="4320"/>
          </w:tcPr>
          <w:p>
            <w:r>
              <w:t>transition-timing-function: linear;</w:t>
            </w:r>
          </w:p>
        </w:tc>
      </w:tr>
      <w:tr>
        <w:tc>
          <w:tcPr>
            <w:tcW w:type="dxa" w:w="4320"/>
          </w:tcPr>
          <w:p>
            <w:r>
              <w:t>ease-in</w:t>
            </w:r>
          </w:p>
        </w:tc>
        <w:tc>
          <w:tcPr>
            <w:tcW w:type="dxa" w:w="4320"/>
          </w:tcPr>
          <w:p>
            <w:r>
              <w:t>transition-timing-function: cubic-bezier(0.4, 0, 1, 1);</w:t>
            </w:r>
          </w:p>
        </w:tc>
      </w:tr>
      <w:tr>
        <w:tc>
          <w:tcPr>
            <w:tcW w:type="dxa" w:w="4320"/>
          </w:tcPr>
          <w:p>
            <w:r>
              <w:t>ease-out</w:t>
            </w:r>
          </w:p>
        </w:tc>
        <w:tc>
          <w:tcPr>
            <w:tcW w:type="dxa" w:w="4320"/>
          </w:tcPr>
          <w:p>
            <w:r>
              <w:t>transition-timing-function: cubic-bezier(0, 0, 0.2, 1);</w:t>
            </w:r>
          </w:p>
        </w:tc>
      </w:tr>
      <w:tr>
        <w:tc>
          <w:tcPr>
            <w:tcW w:type="dxa" w:w="4320"/>
          </w:tcPr>
          <w:p>
            <w:r>
              <w:t>ease-in-out</w:t>
            </w:r>
          </w:p>
        </w:tc>
        <w:tc>
          <w:tcPr>
            <w:tcW w:type="dxa" w:w="4320"/>
          </w:tcPr>
          <w:p>
            <w:r>
              <w:t>transition-timing-function: cubic-bezier(0.4, 0, 0.2, 1);</w:t>
            </w:r>
          </w:p>
        </w:tc>
      </w:tr>
    </w:tbl>
    <w:p>
      <w:r>
        <w:rPr>
          <w:b/>
        </w:rPr>
        <w:t>Tabela encontrada em: https://tailwindcss.com/docs/transition-delay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delay-0</w:t>
            </w:r>
          </w:p>
        </w:tc>
        <w:tc>
          <w:tcPr>
            <w:tcW w:type="dxa" w:w="4320"/>
          </w:tcPr>
          <w:p>
            <w:r>
              <w:t>transition-delay: 0s;</w:t>
            </w:r>
          </w:p>
        </w:tc>
      </w:tr>
      <w:tr>
        <w:tc>
          <w:tcPr>
            <w:tcW w:type="dxa" w:w="4320"/>
          </w:tcPr>
          <w:p>
            <w:r>
              <w:t>delay-75</w:t>
            </w:r>
          </w:p>
        </w:tc>
        <w:tc>
          <w:tcPr>
            <w:tcW w:type="dxa" w:w="4320"/>
          </w:tcPr>
          <w:p>
            <w:r>
              <w:t>transition-delay: 75ms;</w:t>
            </w:r>
          </w:p>
        </w:tc>
      </w:tr>
      <w:tr>
        <w:tc>
          <w:tcPr>
            <w:tcW w:type="dxa" w:w="4320"/>
          </w:tcPr>
          <w:p>
            <w:r>
              <w:t>delay-100</w:t>
            </w:r>
          </w:p>
        </w:tc>
        <w:tc>
          <w:tcPr>
            <w:tcW w:type="dxa" w:w="4320"/>
          </w:tcPr>
          <w:p>
            <w:r>
              <w:t>transition-delay: 100ms;</w:t>
            </w:r>
          </w:p>
        </w:tc>
      </w:tr>
      <w:tr>
        <w:tc>
          <w:tcPr>
            <w:tcW w:type="dxa" w:w="4320"/>
          </w:tcPr>
          <w:p>
            <w:r>
              <w:t>delay-150</w:t>
            </w:r>
          </w:p>
        </w:tc>
        <w:tc>
          <w:tcPr>
            <w:tcW w:type="dxa" w:w="4320"/>
          </w:tcPr>
          <w:p>
            <w:r>
              <w:t>transition-delay: 150ms;</w:t>
            </w:r>
          </w:p>
        </w:tc>
      </w:tr>
      <w:tr>
        <w:tc>
          <w:tcPr>
            <w:tcW w:type="dxa" w:w="4320"/>
          </w:tcPr>
          <w:p>
            <w:r>
              <w:t>delay-200</w:t>
            </w:r>
          </w:p>
        </w:tc>
        <w:tc>
          <w:tcPr>
            <w:tcW w:type="dxa" w:w="4320"/>
          </w:tcPr>
          <w:p>
            <w:r>
              <w:t>transition-delay: 200ms;</w:t>
            </w:r>
          </w:p>
        </w:tc>
      </w:tr>
      <w:tr>
        <w:tc>
          <w:tcPr>
            <w:tcW w:type="dxa" w:w="4320"/>
          </w:tcPr>
          <w:p>
            <w:r>
              <w:t>delay-300</w:t>
            </w:r>
          </w:p>
        </w:tc>
        <w:tc>
          <w:tcPr>
            <w:tcW w:type="dxa" w:w="4320"/>
          </w:tcPr>
          <w:p>
            <w:r>
              <w:t>transition-delay: 300ms;</w:t>
            </w:r>
          </w:p>
        </w:tc>
      </w:tr>
      <w:tr>
        <w:tc>
          <w:tcPr>
            <w:tcW w:type="dxa" w:w="4320"/>
          </w:tcPr>
          <w:p>
            <w:r>
              <w:t>delay-500</w:t>
            </w:r>
          </w:p>
        </w:tc>
        <w:tc>
          <w:tcPr>
            <w:tcW w:type="dxa" w:w="4320"/>
          </w:tcPr>
          <w:p>
            <w:r>
              <w:t>transition-delay: 500ms;</w:t>
            </w:r>
          </w:p>
        </w:tc>
      </w:tr>
      <w:tr>
        <w:tc>
          <w:tcPr>
            <w:tcW w:type="dxa" w:w="4320"/>
          </w:tcPr>
          <w:p>
            <w:r>
              <w:t>delay-700</w:t>
            </w:r>
          </w:p>
        </w:tc>
        <w:tc>
          <w:tcPr>
            <w:tcW w:type="dxa" w:w="4320"/>
          </w:tcPr>
          <w:p>
            <w:r>
              <w:t>transition-delay: 700ms;</w:t>
            </w:r>
          </w:p>
        </w:tc>
      </w:tr>
      <w:tr>
        <w:tc>
          <w:tcPr>
            <w:tcW w:type="dxa" w:w="4320"/>
          </w:tcPr>
          <w:p>
            <w:r>
              <w:t>delay-1000</w:t>
            </w:r>
          </w:p>
        </w:tc>
        <w:tc>
          <w:tcPr>
            <w:tcW w:type="dxa" w:w="4320"/>
          </w:tcPr>
          <w:p>
            <w:r>
              <w:t>transition-delay: 1000ms;</w:t>
            </w:r>
          </w:p>
        </w:tc>
      </w:tr>
    </w:tbl>
    <w:p>
      <w:r>
        <w:rPr>
          <w:b/>
        </w:rPr>
        <w:t>Tabela encontrada em: https://tailwindcss.com/docs/animation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animate-none</w:t>
            </w:r>
          </w:p>
        </w:tc>
        <w:tc>
          <w:tcPr>
            <w:tcW w:type="dxa" w:w="4320"/>
          </w:tcPr>
          <w:p>
            <w:r>
              <w:t>animation: none;</w:t>
            </w:r>
          </w:p>
        </w:tc>
      </w:tr>
      <w:tr>
        <w:tc>
          <w:tcPr>
            <w:tcW w:type="dxa" w:w="4320"/>
          </w:tcPr>
          <w:p>
            <w:r>
              <w:t>animate-spin</w:t>
            </w:r>
          </w:p>
        </w:tc>
        <w:tc>
          <w:tcPr>
            <w:tcW w:type="dxa" w:w="4320"/>
          </w:tcPr>
          <w:p>
            <w:r>
              <w:t>animation: spin 1s linear infinite;</w:t>
              <w:br/>
              <w:br/>
              <w:t>@keyframes spin {</w:t>
              <w:br/>
              <w:t xml:space="preserve">  from {</w:t>
              <w:br/>
              <w:t xml:space="preserve">    transform: rotate(0deg);</w:t>
              <w:br/>
              <w:t xml:space="preserve">  }</w:t>
              <w:br/>
              <w:t xml:space="preserve">  to {</w:t>
              <w:br/>
              <w:t xml:space="preserve">    transform: rotate(360deg);</w:t>
              <w:br/>
              <w:t xml:space="preserve">  }</w:t>
              <w:br/>
              <w:t>}</w:t>
            </w:r>
          </w:p>
        </w:tc>
      </w:tr>
      <w:tr>
        <w:tc>
          <w:tcPr>
            <w:tcW w:type="dxa" w:w="4320"/>
          </w:tcPr>
          <w:p>
            <w:r>
              <w:t>animate-ping</w:t>
            </w:r>
          </w:p>
        </w:tc>
        <w:tc>
          <w:tcPr>
            <w:tcW w:type="dxa" w:w="4320"/>
          </w:tcPr>
          <w:p>
            <w:r>
              <w:t>animation: ping 1s cubic-bezier(0, 0, 0.2, 1) infinite;</w:t>
              <w:br/>
              <w:br/>
              <w:t>@keyframes ping {</w:t>
              <w:br/>
              <w:t xml:space="preserve">  75%, 100% {</w:t>
              <w:br/>
              <w:t xml:space="preserve">    transform: scale(2);</w:t>
              <w:br/>
              <w:t xml:space="preserve">    opacity: 0;</w:t>
              <w:br/>
              <w:t xml:space="preserve">  }</w:t>
              <w:br/>
              <w:t>}</w:t>
            </w:r>
          </w:p>
        </w:tc>
      </w:tr>
      <w:tr>
        <w:tc>
          <w:tcPr>
            <w:tcW w:type="dxa" w:w="4320"/>
          </w:tcPr>
          <w:p>
            <w:r>
              <w:t>animate-pulse</w:t>
            </w:r>
          </w:p>
        </w:tc>
        <w:tc>
          <w:tcPr>
            <w:tcW w:type="dxa" w:w="4320"/>
          </w:tcPr>
          <w:p>
            <w:r>
              <w:t>animation: pulse 2s cubic-bezier(0.4, 0, 0.6, 1) infinite;</w:t>
              <w:br/>
              <w:br/>
              <w:t>@keyframes pulse {</w:t>
              <w:br/>
              <w:t xml:space="preserve">  0%, 100% {</w:t>
              <w:br/>
              <w:t xml:space="preserve">    opacity: 1;</w:t>
              <w:br/>
              <w:t xml:space="preserve">  }</w:t>
              <w:br/>
              <w:t xml:space="preserve">  50% {</w:t>
              <w:br/>
              <w:t xml:space="preserve">    opacity: .5;</w:t>
              <w:br/>
              <w:t xml:space="preserve">  }</w:t>
              <w:br/>
              <w:t>}</w:t>
            </w:r>
          </w:p>
        </w:tc>
      </w:tr>
      <w:tr>
        <w:tc>
          <w:tcPr>
            <w:tcW w:type="dxa" w:w="4320"/>
          </w:tcPr>
          <w:p>
            <w:r>
              <w:t>animate-bounce</w:t>
            </w:r>
          </w:p>
        </w:tc>
        <w:tc>
          <w:tcPr>
            <w:tcW w:type="dxa" w:w="4320"/>
          </w:tcPr>
          <w:p>
            <w:r>
              <w:t>animation: bounce 1s infinite;</w:t>
              <w:br/>
              <w:br/>
              <w:t>@keyframes bounce {</w:t>
              <w:br/>
              <w:t xml:space="preserve">  0%, 100% {</w:t>
              <w:br/>
              <w:t xml:space="preserve">    transform: translateY(-25%);</w:t>
              <w:br/>
              <w:t xml:space="preserve">    animation-timing-function: cubic-bezier(0.8, 0, 1, 1);</w:t>
              <w:br/>
              <w:t xml:space="preserve">  }</w:t>
              <w:br/>
              <w:t xml:space="preserve">  50% {</w:t>
              <w:br/>
              <w:t xml:space="preserve">    transform: translateY(0);</w:t>
              <w:br/>
              <w:t xml:space="preserve">    animation-timing-function: cubic-bezier(0, 0, 0.2, 1);</w:t>
              <w:br/>
              <w:t xml:space="preserve">  }</w:t>
              <w:br/>
              <w:t>}</w:t>
            </w:r>
          </w:p>
        </w:tc>
      </w:tr>
    </w:tbl>
    <w:p>
      <w:r>
        <w:rPr>
          <w:b/>
        </w:rPr>
        <w:t>Tabela encontrada em: https://tailwindcss.com/docs/scale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scale-0</w:t>
            </w:r>
          </w:p>
        </w:tc>
        <w:tc>
          <w:tcPr>
            <w:tcW w:type="dxa" w:w="4320"/>
          </w:tcPr>
          <w:p>
            <w:r>
              <w:t>transform: scale(0);</w:t>
            </w:r>
          </w:p>
        </w:tc>
      </w:tr>
      <w:tr>
        <w:tc>
          <w:tcPr>
            <w:tcW w:type="dxa" w:w="4320"/>
          </w:tcPr>
          <w:p>
            <w:r>
              <w:t>scale-x-0</w:t>
            </w:r>
          </w:p>
        </w:tc>
        <w:tc>
          <w:tcPr>
            <w:tcW w:type="dxa" w:w="4320"/>
          </w:tcPr>
          <w:p>
            <w:r>
              <w:t>transform: scaleX(0);</w:t>
            </w:r>
          </w:p>
        </w:tc>
      </w:tr>
      <w:tr>
        <w:tc>
          <w:tcPr>
            <w:tcW w:type="dxa" w:w="4320"/>
          </w:tcPr>
          <w:p>
            <w:r>
              <w:t>scale-y-0</w:t>
            </w:r>
          </w:p>
        </w:tc>
        <w:tc>
          <w:tcPr>
            <w:tcW w:type="dxa" w:w="4320"/>
          </w:tcPr>
          <w:p>
            <w:r>
              <w:t>transform: scaleY(0);</w:t>
            </w:r>
          </w:p>
        </w:tc>
      </w:tr>
      <w:tr>
        <w:tc>
          <w:tcPr>
            <w:tcW w:type="dxa" w:w="4320"/>
          </w:tcPr>
          <w:p>
            <w:r>
              <w:t>scale-50</w:t>
            </w:r>
          </w:p>
        </w:tc>
        <w:tc>
          <w:tcPr>
            <w:tcW w:type="dxa" w:w="4320"/>
          </w:tcPr>
          <w:p>
            <w:r>
              <w:t>transform: scale(.5);</w:t>
            </w:r>
          </w:p>
        </w:tc>
      </w:tr>
      <w:tr>
        <w:tc>
          <w:tcPr>
            <w:tcW w:type="dxa" w:w="4320"/>
          </w:tcPr>
          <w:p>
            <w:r>
              <w:t>scale-x-50</w:t>
            </w:r>
          </w:p>
        </w:tc>
        <w:tc>
          <w:tcPr>
            <w:tcW w:type="dxa" w:w="4320"/>
          </w:tcPr>
          <w:p>
            <w:r>
              <w:t>transform: scaleX(.5);</w:t>
            </w:r>
          </w:p>
        </w:tc>
      </w:tr>
      <w:tr>
        <w:tc>
          <w:tcPr>
            <w:tcW w:type="dxa" w:w="4320"/>
          </w:tcPr>
          <w:p>
            <w:r>
              <w:t>scale-y-50</w:t>
            </w:r>
          </w:p>
        </w:tc>
        <w:tc>
          <w:tcPr>
            <w:tcW w:type="dxa" w:w="4320"/>
          </w:tcPr>
          <w:p>
            <w:r>
              <w:t>transform: scaleY(.5);</w:t>
            </w:r>
          </w:p>
        </w:tc>
      </w:tr>
      <w:tr>
        <w:tc>
          <w:tcPr>
            <w:tcW w:type="dxa" w:w="4320"/>
          </w:tcPr>
          <w:p>
            <w:r>
              <w:t>scale-75</w:t>
            </w:r>
          </w:p>
        </w:tc>
        <w:tc>
          <w:tcPr>
            <w:tcW w:type="dxa" w:w="4320"/>
          </w:tcPr>
          <w:p>
            <w:r>
              <w:t>transform: scale(.75);</w:t>
            </w:r>
          </w:p>
        </w:tc>
      </w:tr>
      <w:tr>
        <w:tc>
          <w:tcPr>
            <w:tcW w:type="dxa" w:w="4320"/>
          </w:tcPr>
          <w:p>
            <w:r>
              <w:t>scale-x-75</w:t>
            </w:r>
          </w:p>
        </w:tc>
        <w:tc>
          <w:tcPr>
            <w:tcW w:type="dxa" w:w="4320"/>
          </w:tcPr>
          <w:p>
            <w:r>
              <w:t>transform: scaleX(.75);</w:t>
            </w:r>
          </w:p>
        </w:tc>
      </w:tr>
      <w:tr>
        <w:tc>
          <w:tcPr>
            <w:tcW w:type="dxa" w:w="4320"/>
          </w:tcPr>
          <w:p>
            <w:r>
              <w:t>scale-y-75</w:t>
            </w:r>
          </w:p>
        </w:tc>
        <w:tc>
          <w:tcPr>
            <w:tcW w:type="dxa" w:w="4320"/>
          </w:tcPr>
          <w:p>
            <w:r>
              <w:t>transform: scaleY(.75);</w:t>
            </w:r>
          </w:p>
        </w:tc>
      </w:tr>
      <w:tr>
        <w:tc>
          <w:tcPr>
            <w:tcW w:type="dxa" w:w="4320"/>
          </w:tcPr>
          <w:p>
            <w:r>
              <w:t>scale-90</w:t>
            </w:r>
          </w:p>
        </w:tc>
        <w:tc>
          <w:tcPr>
            <w:tcW w:type="dxa" w:w="4320"/>
          </w:tcPr>
          <w:p>
            <w:r>
              <w:t>transform: scale(.9);</w:t>
            </w:r>
          </w:p>
        </w:tc>
      </w:tr>
      <w:tr>
        <w:tc>
          <w:tcPr>
            <w:tcW w:type="dxa" w:w="4320"/>
          </w:tcPr>
          <w:p>
            <w:r>
              <w:t>scale-x-90</w:t>
            </w:r>
          </w:p>
        </w:tc>
        <w:tc>
          <w:tcPr>
            <w:tcW w:type="dxa" w:w="4320"/>
          </w:tcPr>
          <w:p>
            <w:r>
              <w:t>transform: scaleX(.9);</w:t>
            </w:r>
          </w:p>
        </w:tc>
      </w:tr>
      <w:tr>
        <w:tc>
          <w:tcPr>
            <w:tcW w:type="dxa" w:w="4320"/>
          </w:tcPr>
          <w:p>
            <w:r>
              <w:t>scale-y-90</w:t>
            </w:r>
          </w:p>
        </w:tc>
        <w:tc>
          <w:tcPr>
            <w:tcW w:type="dxa" w:w="4320"/>
          </w:tcPr>
          <w:p>
            <w:r>
              <w:t>transform: scaleY(.9);</w:t>
            </w:r>
          </w:p>
        </w:tc>
      </w:tr>
      <w:tr>
        <w:tc>
          <w:tcPr>
            <w:tcW w:type="dxa" w:w="4320"/>
          </w:tcPr>
          <w:p>
            <w:r>
              <w:t>scale-95</w:t>
            </w:r>
          </w:p>
        </w:tc>
        <w:tc>
          <w:tcPr>
            <w:tcW w:type="dxa" w:w="4320"/>
          </w:tcPr>
          <w:p>
            <w:r>
              <w:t>transform: scale(.95);</w:t>
            </w:r>
          </w:p>
        </w:tc>
      </w:tr>
      <w:tr>
        <w:tc>
          <w:tcPr>
            <w:tcW w:type="dxa" w:w="4320"/>
          </w:tcPr>
          <w:p>
            <w:r>
              <w:t>scale-x-95</w:t>
            </w:r>
          </w:p>
        </w:tc>
        <w:tc>
          <w:tcPr>
            <w:tcW w:type="dxa" w:w="4320"/>
          </w:tcPr>
          <w:p>
            <w:r>
              <w:t>transform: scaleX(.95);</w:t>
            </w:r>
          </w:p>
        </w:tc>
      </w:tr>
      <w:tr>
        <w:tc>
          <w:tcPr>
            <w:tcW w:type="dxa" w:w="4320"/>
          </w:tcPr>
          <w:p>
            <w:r>
              <w:t>scale-y-95</w:t>
            </w:r>
          </w:p>
        </w:tc>
        <w:tc>
          <w:tcPr>
            <w:tcW w:type="dxa" w:w="4320"/>
          </w:tcPr>
          <w:p>
            <w:r>
              <w:t>transform: scaleY(.95);</w:t>
            </w:r>
          </w:p>
        </w:tc>
      </w:tr>
      <w:tr>
        <w:tc>
          <w:tcPr>
            <w:tcW w:type="dxa" w:w="4320"/>
          </w:tcPr>
          <w:p>
            <w:r>
              <w:t>scale-100</w:t>
            </w:r>
          </w:p>
        </w:tc>
        <w:tc>
          <w:tcPr>
            <w:tcW w:type="dxa" w:w="4320"/>
          </w:tcPr>
          <w:p>
            <w:r>
              <w:t>transform: scale(1);</w:t>
            </w:r>
          </w:p>
        </w:tc>
      </w:tr>
      <w:tr>
        <w:tc>
          <w:tcPr>
            <w:tcW w:type="dxa" w:w="4320"/>
          </w:tcPr>
          <w:p>
            <w:r>
              <w:t>scale-x-100</w:t>
            </w:r>
          </w:p>
        </w:tc>
        <w:tc>
          <w:tcPr>
            <w:tcW w:type="dxa" w:w="4320"/>
          </w:tcPr>
          <w:p>
            <w:r>
              <w:t>transform: scaleX(1);</w:t>
            </w:r>
          </w:p>
        </w:tc>
      </w:tr>
      <w:tr>
        <w:tc>
          <w:tcPr>
            <w:tcW w:type="dxa" w:w="4320"/>
          </w:tcPr>
          <w:p>
            <w:r>
              <w:t>scale-y-100</w:t>
            </w:r>
          </w:p>
        </w:tc>
        <w:tc>
          <w:tcPr>
            <w:tcW w:type="dxa" w:w="4320"/>
          </w:tcPr>
          <w:p>
            <w:r>
              <w:t>transform: scaleY(1);</w:t>
            </w:r>
          </w:p>
        </w:tc>
      </w:tr>
      <w:tr>
        <w:tc>
          <w:tcPr>
            <w:tcW w:type="dxa" w:w="4320"/>
          </w:tcPr>
          <w:p>
            <w:r>
              <w:t>scale-105</w:t>
            </w:r>
          </w:p>
        </w:tc>
        <w:tc>
          <w:tcPr>
            <w:tcW w:type="dxa" w:w="4320"/>
          </w:tcPr>
          <w:p>
            <w:r>
              <w:t>transform: scale(1.05);</w:t>
            </w:r>
          </w:p>
        </w:tc>
      </w:tr>
      <w:tr>
        <w:tc>
          <w:tcPr>
            <w:tcW w:type="dxa" w:w="4320"/>
          </w:tcPr>
          <w:p>
            <w:r>
              <w:t>scale-x-105</w:t>
            </w:r>
          </w:p>
        </w:tc>
        <w:tc>
          <w:tcPr>
            <w:tcW w:type="dxa" w:w="4320"/>
          </w:tcPr>
          <w:p>
            <w:r>
              <w:t>transform: scaleX(1.05);</w:t>
            </w:r>
          </w:p>
        </w:tc>
      </w:tr>
      <w:tr>
        <w:tc>
          <w:tcPr>
            <w:tcW w:type="dxa" w:w="4320"/>
          </w:tcPr>
          <w:p>
            <w:r>
              <w:t>scale-y-105</w:t>
            </w:r>
          </w:p>
        </w:tc>
        <w:tc>
          <w:tcPr>
            <w:tcW w:type="dxa" w:w="4320"/>
          </w:tcPr>
          <w:p>
            <w:r>
              <w:t>transform: scaleY(1.05);</w:t>
            </w:r>
          </w:p>
        </w:tc>
      </w:tr>
      <w:tr>
        <w:tc>
          <w:tcPr>
            <w:tcW w:type="dxa" w:w="4320"/>
          </w:tcPr>
          <w:p>
            <w:r>
              <w:t>scale-110</w:t>
            </w:r>
          </w:p>
        </w:tc>
        <w:tc>
          <w:tcPr>
            <w:tcW w:type="dxa" w:w="4320"/>
          </w:tcPr>
          <w:p>
            <w:r>
              <w:t>transform: scale(1.1);</w:t>
            </w:r>
          </w:p>
        </w:tc>
      </w:tr>
      <w:tr>
        <w:tc>
          <w:tcPr>
            <w:tcW w:type="dxa" w:w="4320"/>
          </w:tcPr>
          <w:p>
            <w:r>
              <w:t>scale-x-110</w:t>
            </w:r>
          </w:p>
        </w:tc>
        <w:tc>
          <w:tcPr>
            <w:tcW w:type="dxa" w:w="4320"/>
          </w:tcPr>
          <w:p>
            <w:r>
              <w:t>transform: scaleX(1.1);</w:t>
            </w:r>
          </w:p>
        </w:tc>
      </w:tr>
      <w:tr>
        <w:tc>
          <w:tcPr>
            <w:tcW w:type="dxa" w:w="4320"/>
          </w:tcPr>
          <w:p>
            <w:r>
              <w:t>scale-y-110</w:t>
            </w:r>
          </w:p>
        </w:tc>
        <w:tc>
          <w:tcPr>
            <w:tcW w:type="dxa" w:w="4320"/>
          </w:tcPr>
          <w:p>
            <w:r>
              <w:t>transform: scaleY(1.1);</w:t>
            </w:r>
          </w:p>
        </w:tc>
      </w:tr>
      <w:tr>
        <w:tc>
          <w:tcPr>
            <w:tcW w:type="dxa" w:w="4320"/>
          </w:tcPr>
          <w:p>
            <w:r>
              <w:t>scale-125</w:t>
            </w:r>
          </w:p>
        </w:tc>
        <w:tc>
          <w:tcPr>
            <w:tcW w:type="dxa" w:w="4320"/>
          </w:tcPr>
          <w:p>
            <w:r>
              <w:t>transform: scale(1.25);</w:t>
            </w:r>
          </w:p>
        </w:tc>
      </w:tr>
      <w:tr>
        <w:tc>
          <w:tcPr>
            <w:tcW w:type="dxa" w:w="4320"/>
          </w:tcPr>
          <w:p>
            <w:r>
              <w:t>scale-x-125</w:t>
            </w:r>
          </w:p>
        </w:tc>
        <w:tc>
          <w:tcPr>
            <w:tcW w:type="dxa" w:w="4320"/>
          </w:tcPr>
          <w:p>
            <w:r>
              <w:t>transform: scaleX(1.25);</w:t>
            </w:r>
          </w:p>
        </w:tc>
      </w:tr>
      <w:tr>
        <w:tc>
          <w:tcPr>
            <w:tcW w:type="dxa" w:w="4320"/>
          </w:tcPr>
          <w:p>
            <w:r>
              <w:t>scale-y-125</w:t>
            </w:r>
          </w:p>
        </w:tc>
        <w:tc>
          <w:tcPr>
            <w:tcW w:type="dxa" w:w="4320"/>
          </w:tcPr>
          <w:p>
            <w:r>
              <w:t>transform: scaleY(1.25);</w:t>
            </w:r>
          </w:p>
        </w:tc>
      </w:tr>
      <w:tr>
        <w:tc>
          <w:tcPr>
            <w:tcW w:type="dxa" w:w="4320"/>
          </w:tcPr>
          <w:p>
            <w:r>
              <w:t>scale-150</w:t>
            </w:r>
          </w:p>
        </w:tc>
        <w:tc>
          <w:tcPr>
            <w:tcW w:type="dxa" w:w="4320"/>
          </w:tcPr>
          <w:p>
            <w:r>
              <w:t>transform: scale(1.5);</w:t>
            </w:r>
          </w:p>
        </w:tc>
      </w:tr>
      <w:tr>
        <w:tc>
          <w:tcPr>
            <w:tcW w:type="dxa" w:w="4320"/>
          </w:tcPr>
          <w:p>
            <w:r>
              <w:t>scale-x-150</w:t>
            </w:r>
          </w:p>
        </w:tc>
        <w:tc>
          <w:tcPr>
            <w:tcW w:type="dxa" w:w="4320"/>
          </w:tcPr>
          <w:p>
            <w:r>
              <w:t>transform: scaleX(1.5);</w:t>
            </w:r>
          </w:p>
        </w:tc>
      </w:tr>
      <w:tr>
        <w:tc>
          <w:tcPr>
            <w:tcW w:type="dxa" w:w="4320"/>
          </w:tcPr>
          <w:p>
            <w:r>
              <w:t>scale-y-150</w:t>
            </w:r>
          </w:p>
        </w:tc>
        <w:tc>
          <w:tcPr>
            <w:tcW w:type="dxa" w:w="4320"/>
          </w:tcPr>
          <w:p>
            <w:r>
              <w:t>transform: scaleY(1.5);</w:t>
            </w:r>
          </w:p>
        </w:tc>
      </w:tr>
    </w:tbl>
    <w:p>
      <w:r>
        <w:rPr>
          <w:b/>
        </w:rPr>
        <w:t>Tabela encontrada em: https://tailwindcss.com/docs/rotate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rotate-0</w:t>
            </w:r>
          </w:p>
        </w:tc>
        <w:tc>
          <w:tcPr>
            <w:tcW w:type="dxa" w:w="4320"/>
          </w:tcPr>
          <w:p>
            <w:r>
              <w:t>transform: rotate(0deg);</w:t>
            </w:r>
          </w:p>
        </w:tc>
      </w:tr>
      <w:tr>
        <w:tc>
          <w:tcPr>
            <w:tcW w:type="dxa" w:w="4320"/>
          </w:tcPr>
          <w:p>
            <w:r>
              <w:t>rotate-1</w:t>
            </w:r>
          </w:p>
        </w:tc>
        <w:tc>
          <w:tcPr>
            <w:tcW w:type="dxa" w:w="4320"/>
          </w:tcPr>
          <w:p>
            <w:r>
              <w:t>transform: rotate(1deg);</w:t>
            </w:r>
          </w:p>
        </w:tc>
      </w:tr>
      <w:tr>
        <w:tc>
          <w:tcPr>
            <w:tcW w:type="dxa" w:w="4320"/>
          </w:tcPr>
          <w:p>
            <w:r>
              <w:t>rotate-2</w:t>
            </w:r>
          </w:p>
        </w:tc>
        <w:tc>
          <w:tcPr>
            <w:tcW w:type="dxa" w:w="4320"/>
          </w:tcPr>
          <w:p>
            <w:r>
              <w:t>transform: rotate(2deg);</w:t>
            </w:r>
          </w:p>
        </w:tc>
      </w:tr>
      <w:tr>
        <w:tc>
          <w:tcPr>
            <w:tcW w:type="dxa" w:w="4320"/>
          </w:tcPr>
          <w:p>
            <w:r>
              <w:t>rotate-3</w:t>
            </w:r>
          </w:p>
        </w:tc>
        <w:tc>
          <w:tcPr>
            <w:tcW w:type="dxa" w:w="4320"/>
          </w:tcPr>
          <w:p>
            <w:r>
              <w:t>transform: rotate(3deg);</w:t>
            </w:r>
          </w:p>
        </w:tc>
      </w:tr>
      <w:tr>
        <w:tc>
          <w:tcPr>
            <w:tcW w:type="dxa" w:w="4320"/>
          </w:tcPr>
          <w:p>
            <w:r>
              <w:t>rotate-6</w:t>
            </w:r>
          </w:p>
        </w:tc>
        <w:tc>
          <w:tcPr>
            <w:tcW w:type="dxa" w:w="4320"/>
          </w:tcPr>
          <w:p>
            <w:r>
              <w:t>transform: rotate(6deg);</w:t>
            </w:r>
          </w:p>
        </w:tc>
      </w:tr>
      <w:tr>
        <w:tc>
          <w:tcPr>
            <w:tcW w:type="dxa" w:w="4320"/>
          </w:tcPr>
          <w:p>
            <w:r>
              <w:t>rotate-12</w:t>
            </w:r>
          </w:p>
        </w:tc>
        <w:tc>
          <w:tcPr>
            <w:tcW w:type="dxa" w:w="4320"/>
          </w:tcPr>
          <w:p>
            <w:r>
              <w:t>transform: rotate(12deg);</w:t>
            </w:r>
          </w:p>
        </w:tc>
      </w:tr>
      <w:tr>
        <w:tc>
          <w:tcPr>
            <w:tcW w:type="dxa" w:w="4320"/>
          </w:tcPr>
          <w:p>
            <w:r>
              <w:t>rotate-45</w:t>
            </w:r>
          </w:p>
        </w:tc>
        <w:tc>
          <w:tcPr>
            <w:tcW w:type="dxa" w:w="4320"/>
          </w:tcPr>
          <w:p>
            <w:r>
              <w:t>transform: rotate(45deg);</w:t>
            </w:r>
          </w:p>
        </w:tc>
      </w:tr>
      <w:tr>
        <w:tc>
          <w:tcPr>
            <w:tcW w:type="dxa" w:w="4320"/>
          </w:tcPr>
          <w:p>
            <w:r>
              <w:t>rotate-90</w:t>
            </w:r>
          </w:p>
        </w:tc>
        <w:tc>
          <w:tcPr>
            <w:tcW w:type="dxa" w:w="4320"/>
          </w:tcPr>
          <w:p>
            <w:r>
              <w:t>transform: rotate(90deg);</w:t>
            </w:r>
          </w:p>
        </w:tc>
      </w:tr>
      <w:tr>
        <w:tc>
          <w:tcPr>
            <w:tcW w:type="dxa" w:w="4320"/>
          </w:tcPr>
          <w:p>
            <w:r>
              <w:t>rotate-180</w:t>
            </w:r>
          </w:p>
        </w:tc>
        <w:tc>
          <w:tcPr>
            <w:tcW w:type="dxa" w:w="4320"/>
          </w:tcPr>
          <w:p>
            <w:r>
              <w:t>transform: rotate(180deg);</w:t>
            </w:r>
          </w:p>
        </w:tc>
      </w:tr>
    </w:tbl>
    <w:p>
      <w:r>
        <w:rPr>
          <w:b/>
        </w:rPr>
        <w:t>Tabela encontrada em: https://tailwindcss.com/docs/translate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translate-x-0</w:t>
            </w:r>
          </w:p>
        </w:tc>
        <w:tc>
          <w:tcPr>
            <w:tcW w:type="dxa" w:w="4320"/>
          </w:tcPr>
          <w:p>
            <w:r>
              <w:t>transform: translateX(0px);</w:t>
            </w:r>
          </w:p>
        </w:tc>
      </w:tr>
      <w:tr>
        <w:tc>
          <w:tcPr>
            <w:tcW w:type="dxa" w:w="4320"/>
          </w:tcPr>
          <w:p>
            <w:r>
              <w:t>translate-y-0</w:t>
            </w:r>
          </w:p>
        </w:tc>
        <w:tc>
          <w:tcPr>
            <w:tcW w:type="dxa" w:w="4320"/>
          </w:tcPr>
          <w:p>
            <w:r>
              <w:t>transform: translateY(0px);</w:t>
            </w:r>
          </w:p>
        </w:tc>
      </w:tr>
      <w:tr>
        <w:tc>
          <w:tcPr>
            <w:tcW w:type="dxa" w:w="4320"/>
          </w:tcPr>
          <w:p>
            <w:r>
              <w:t>translate-x-px</w:t>
            </w:r>
          </w:p>
        </w:tc>
        <w:tc>
          <w:tcPr>
            <w:tcW w:type="dxa" w:w="4320"/>
          </w:tcPr>
          <w:p>
            <w:r>
              <w:t>transform: translateX(1px);</w:t>
            </w:r>
          </w:p>
        </w:tc>
      </w:tr>
      <w:tr>
        <w:tc>
          <w:tcPr>
            <w:tcW w:type="dxa" w:w="4320"/>
          </w:tcPr>
          <w:p>
            <w:r>
              <w:t>translate-y-px</w:t>
            </w:r>
          </w:p>
        </w:tc>
        <w:tc>
          <w:tcPr>
            <w:tcW w:type="dxa" w:w="4320"/>
          </w:tcPr>
          <w:p>
            <w:r>
              <w:t>transform: translateY(1px);</w:t>
            </w:r>
          </w:p>
        </w:tc>
      </w:tr>
      <w:tr>
        <w:tc>
          <w:tcPr>
            <w:tcW w:type="dxa" w:w="4320"/>
          </w:tcPr>
          <w:p>
            <w:r>
              <w:t>translate-x-0.5</w:t>
            </w:r>
          </w:p>
        </w:tc>
        <w:tc>
          <w:tcPr>
            <w:tcW w:type="dxa" w:w="4320"/>
          </w:tcPr>
          <w:p>
            <w:r>
              <w:t>transform: translateX(0.125rem);</w:t>
            </w:r>
          </w:p>
        </w:tc>
      </w:tr>
      <w:tr>
        <w:tc>
          <w:tcPr>
            <w:tcW w:type="dxa" w:w="4320"/>
          </w:tcPr>
          <w:p>
            <w:r>
              <w:t>translate-y-0.5</w:t>
            </w:r>
          </w:p>
        </w:tc>
        <w:tc>
          <w:tcPr>
            <w:tcW w:type="dxa" w:w="4320"/>
          </w:tcPr>
          <w:p>
            <w:r>
              <w:t>transform: translateY(0.125rem);</w:t>
            </w:r>
          </w:p>
        </w:tc>
      </w:tr>
      <w:tr>
        <w:tc>
          <w:tcPr>
            <w:tcW w:type="dxa" w:w="4320"/>
          </w:tcPr>
          <w:p>
            <w:r>
              <w:t>translate-x-1</w:t>
            </w:r>
          </w:p>
        </w:tc>
        <w:tc>
          <w:tcPr>
            <w:tcW w:type="dxa" w:w="4320"/>
          </w:tcPr>
          <w:p>
            <w:r>
              <w:t>transform: translateX(0.25rem);</w:t>
            </w:r>
          </w:p>
        </w:tc>
      </w:tr>
      <w:tr>
        <w:tc>
          <w:tcPr>
            <w:tcW w:type="dxa" w:w="4320"/>
          </w:tcPr>
          <w:p>
            <w:r>
              <w:t>translate-y-1</w:t>
            </w:r>
          </w:p>
        </w:tc>
        <w:tc>
          <w:tcPr>
            <w:tcW w:type="dxa" w:w="4320"/>
          </w:tcPr>
          <w:p>
            <w:r>
              <w:t>transform: translateY(0.25rem);</w:t>
            </w:r>
          </w:p>
        </w:tc>
      </w:tr>
      <w:tr>
        <w:tc>
          <w:tcPr>
            <w:tcW w:type="dxa" w:w="4320"/>
          </w:tcPr>
          <w:p>
            <w:r>
              <w:t>translate-x-1.5</w:t>
            </w:r>
          </w:p>
        </w:tc>
        <w:tc>
          <w:tcPr>
            <w:tcW w:type="dxa" w:w="4320"/>
          </w:tcPr>
          <w:p>
            <w:r>
              <w:t>transform: translateX(0.375rem);</w:t>
            </w:r>
          </w:p>
        </w:tc>
      </w:tr>
      <w:tr>
        <w:tc>
          <w:tcPr>
            <w:tcW w:type="dxa" w:w="4320"/>
          </w:tcPr>
          <w:p>
            <w:r>
              <w:t>translate-y-1.5</w:t>
            </w:r>
          </w:p>
        </w:tc>
        <w:tc>
          <w:tcPr>
            <w:tcW w:type="dxa" w:w="4320"/>
          </w:tcPr>
          <w:p>
            <w:r>
              <w:t>transform: translateY(0.375rem);</w:t>
            </w:r>
          </w:p>
        </w:tc>
      </w:tr>
      <w:tr>
        <w:tc>
          <w:tcPr>
            <w:tcW w:type="dxa" w:w="4320"/>
          </w:tcPr>
          <w:p>
            <w:r>
              <w:t>translate-x-2</w:t>
            </w:r>
          </w:p>
        </w:tc>
        <w:tc>
          <w:tcPr>
            <w:tcW w:type="dxa" w:w="4320"/>
          </w:tcPr>
          <w:p>
            <w:r>
              <w:t>transform: translateX(0.5rem);</w:t>
            </w:r>
          </w:p>
        </w:tc>
      </w:tr>
      <w:tr>
        <w:tc>
          <w:tcPr>
            <w:tcW w:type="dxa" w:w="4320"/>
          </w:tcPr>
          <w:p>
            <w:r>
              <w:t>translate-y-2</w:t>
            </w:r>
          </w:p>
        </w:tc>
        <w:tc>
          <w:tcPr>
            <w:tcW w:type="dxa" w:w="4320"/>
          </w:tcPr>
          <w:p>
            <w:r>
              <w:t>transform: translateY(0.5rem);</w:t>
            </w:r>
          </w:p>
        </w:tc>
      </w:tr>
      <w:tr>
        <w:tc>
          <w:tcPr>
            <w:tcW w:type="dxa" w:w="4320"/>
          </w:tcPr>
          <w:p>
            <w:r>
              <w:t>translate-x-2.5</w:t>
            </w:r>
          </w:p>
        </w:tc>
        <w:tc>
          <w:tcPr>
            <w:tcW w:type="dxa" w:w="4320"/>
          </w:tcPr>
          <w:p>
            <w:r>
              <w:t>transform: translateX(0.625rem);</w:t>
            </w:r>
          </w:p>
        </w:tc>
      </w:tr>
      <w:tr>
        <w:tc>
          <w:tcPr>
            <w:tcW w:type="dxa" w:w="4320"/>
          </w:tcPr>
          <w:p>
            <w:r>
              <w:t>translate-y-2.5</w:t>
            </w:r>
          </w:p>
        </w:tc>
        <w:tc>
          <w:tcPr>
            <w:tcW w:type="dxa" w:w="4320"/>
          </w:tcPr>
          <w:p>
            <w:r>
              <w:t>transform: translateY(0.625rem);</w:t>
            </w:r>
          </w:p>
        </w:tc>
      </w:tr>
      <w:tr>
        <w:tc>
          <w:tcPr>
            <w:tcW w:type="dxa" w:w="4320"/>
          </w:tcPr>
          <w:p>
            <w:r>
              <w:t>translate-x-3</w:t>
            </w:r>
          </w:p>
        </w:tc>
        <w:tc>
          <w:tcPr>
            <w:tcW w:type="dxa" w:w="4320"/>
          </w:tcPr>
          <w:p>
            <w:r>
              <w:t>transform: translateX(0.75rem);</w:t>
            </w:r>
          </w:p>
        </w:tc>
      </w:tr>
      <w:tr>
        <w:tc>
          <w:tcPr>
            <w:tcW w:type="dxa" w:w="4320"/>
          </w:tcPr>
          <w:p>
            <w:r>
              <w:t>translate-y-3</w:t>
            </w:r>
          </w:p>
        </w:tc>
        <w:tc>
          <w:tcPr>
            <w:tcW w:type="dxa" w:w="4320"/>
          </w:tcPr>
          <w:p>
            <w:r>
              <w:t>transform: translateY(0.75rem);</w:t>
            </w:r>
          </w:p>
        </w:tc>
      </w:tr>
      <w:tr>
        <w:tc>
          <w:tcPr>
            <w:tcW w:type="dxa" w:w="4320"/>
          </w:tcPr>
          <w:p>
            <w:r>
              <w:t>translate-x-3.5</w:t>
            </w:r>
          </w:p>
        </w:tc>
        <w:tc>
          <w:tcPr>
            <w:tcW w:type="dxa" w:w="4320"/>
          </w:tcPr>
          <w:p>
            <w:r>
              <w:t>transform: translateX(0.875rem);</w:t>
            </w:r>
          </w:p>
        </w:tc>
      </w:tr>
      <w:tr>
        <w:tc>
          <w:tcPr>
            <w:tcW w:type="dxa" w:w="4320"/>
          </w:tcPr>
          <w:p>
            <w:r>
              <w:t>translate-y-3.5</w:t>
            </w:r>
          </w:p>
        </w:tc>
        <w:tc>
          <w:tcPr>
            <w:tcW w:type="dxa" w:w="4320"/>
          </w:tcPr>
          <w:p>
            <w:r>
              <w:t>transform: translateY(0.875rem);</w:t>
            </w:r>
          </w:p>
        </w:tc>
      </w:tr>
      <w:tr>
        <w:tc>
          <w:tcPr>
            <w:tcW w:type="dxa" w:w="4320"/>
          </w:tcPr>
          <w:p>
            <w:r>
              <w:t>translate-x-4</w:t>
            </w:r>
          </w:p>
        </w:tc>
        <w:tc>
          <w:tcPr>
            <w:tcW w:type="dxa" w:w="4320"/>
          </w:tcPr>
          <w:p>
            <w:r>
              <w:t>transform: translateX(1rem);</w:t>
            </w:r>
          </w:p>
        </w:tc>
      </w:tr>
      <w:tr>
        <w:tc>
          <w:tcPr>
            <w:tcW w:type="dxa" w:w="4320"/>
          </w:tcPr>
          <w:p>
            <w:r>
              <w:t>translate-y-4</w:t>
            </w:r>
          </w:p>
        </w:tc>
        <w:tc>
          <w:tcPr>
            <w:tcW w:type="dxa" w:w="4320"/>
          </w:tcPr>
          <w:p>
            <w:r>
              <w:t>transform: translateY(1rem);</w:t>
            </w:r>
          </w:p>
        </w:tc>
      </w:tr>
      <w:tr>
        <w:tc>
          <w:tcPr>
            <w:tcW w:type="dxa" w:w="4320"/>
          </w:tcPr>
          <w:p>
            <w:r>
              <w:t>translate-x-5</w:t>
            </w:r>
          </w:p>
        </w:tc>
        <w:tc>
          <w:tcPr>
            <w:tcW w:type="dxa" w:w="4320"/>
          </w:tcPr>
          <w:p>
            <w:r>
              <w:t>transform: translateX(1.25rem);</w:t>
            </w:r>
          </w:p>
        </w:tc>
      </w:tr>
      <w:tr>
        <w:tc>
          <w:tcPr>
            <w:tcW w:type="dxa" w:w="4320"/>
          </w:tcPr>
          <w:p>
            <w:r>
              <w:t>translate-y-5</w:t>
            </w:r>
          </w:p>
        </w:tc>
        <w:tc>
          <w:tcPr>
            <w:tcW w:type="dxa" w:w="4320"/>
          </w:tcPr>
          <w:p>
            <w:r>
              <w:t>transform: translateY(1.25rem);</w:t>
            </w:r>
          </w:p>
        </w:tc>
      </w:tr>
      <w:tr>
        <w:tc>
          <w:tcPr>
            <w:tcW w:type="dxa" w:w="4320"/>
          </w:tcPr>
          <w:p>
            <w:r>
              <w:t>translate-x-6</w:t>
            </w:r>
          </w:p>
        </w:tc>
        <w:tc>
          <w:tcPr>
            <w:tcW w:type="dxa" w:w="4320"/>
          </w:tcPr>
          <w:p>
            <w:r>
              <w:t>transform: translateX(1.5rem);</w:t>
            </w:r>
          </w:p>
        </w:tc>
      </w:tr>
      <w:tr>
        <w:tc>
          <w:tcPr>
            <w:tcW w:type="dxa" w:w="4320"/>
          </w:tcPr>
          <w:p>
            <w:r>
              <w:t>translate-y-6</w:t>
            </w:r>
          </w:p>
        </w:tc>
        <w:tc>
          <w:tcPr>
            <w:tcW w:type="dxa" w:w="4320"/>
          </w:tcPr>
          <w:p>
            <w:r>
              <w:t>transform: translateY(1.5rem);</w:t>
            </w:r>
          </w:p>
        </w:tc>
      </w:tr>
      <w:tr>
        <w:tc>
          <w:tcPr>
            <w:tcW w:type="dxa" w:w="4320"/>
          </w:tcPr>
          <w:p>
            <w:r>
              <w:t>translate-x-7</w:t>
            </w:r>
          </w:p>
        </w:tc>
        <w:tc>
          <w:tcPr>
            <w:tcW w:type="dxa" w:w="4320"/>
          </w:tcPr>
          <w:p>
            <w:r>
              <w:t>transform: translateX(1.75rem);</w:t>
            </w:r>
          </w:p>
        </w:tc>
      </w:tr>
      <w:tr>
        <w:tc>
          <w:tcPr>
            <w:tcW w:type="dxa" w:w="4320"/>
          </w:tcPr>
          <w:p>
            <w:r>
              <w:t>translate-y-7</w:t>
            </w:r>
          </w:p>
        </w:tc>
        <w:tc>
          <w:tcPr>
            <w:tcW w:type="dxa" w:w="4320"/>
          </w:tcPr>
          <w:p>
            <w:r>
              <w:t>transform: translateY(1.75rem);</w:t>
            </w:r>
          </w:p>
        </w:tc>
      </w:tr>
      <w:tr>
        <w:tc>
          <w:tcPr>
            <w:tcW w:type="dxa" w:w="4320"/>
          </w:tcPr>
          <w:p>
            <w:r>
              <w:t>translate-x-8</w:t>
            </w:r>
          </w:p>
        </w:tc>
        <w:tc>
          <w:tcPr>
            <w:tcW w:type="dxa" w:w="4320"/>
          </w:tcPr>
          <w:p>
            <w:r>
              <w:t>transform: translateX(2rem);</w:t>
            </w:r>
          </w:p>
        </w:tc>
      </w:tr>
      <w:tr>
        <w:tc>
          <w:tcPr>
            <w:tcW w:type="dxa" w:w="4320"/>
          </w:tcPr>
          <w:p>
            <w:r>
              <w:t>translate-y-8</w:t>
            </w:r>
          </w:p>
        </w:tc>
        <w:tc>
          <w:tcPr>
            <w:tcW w:type="dxa" w:w="4320"/>
          </w:tcPr>
          <w:p>
            <w:r>
              <w:t>transform: translateY(2rem);</w:t>
            </w:r>
          </w:p>
        </w:tc>
      </w:tr>
      <w:tr>
        <w:tc>
          <w:tcPr>
            <w:tcW w:type="dxa" w:w="4320"/>
          </w:tcPr>
          <w:p>
            <w:r>
              <w:t>translate-x-9</w:t>
            </w:r>
          </w:p>
        </w:tc>
        <w:tc>
          <w:tcPr>
            <w:tcW w:type="dxa" w:w="4320"/>
          </w:tcPr>
          <w:p>
            <w:r>
              <w:t>transform: translateX(2.25rem);</w:t>
            </w:r>
          </w:p>
        </w:tc>
      </w:tr>
      <w:tr>
        <w:tc>
          <w:tcPr>
            <w:tcW w:type="dxa" w:w="4320"/>
          </w:tcPr>
          <w:p>
            <w:r>
              <w:t>translate-y-9</w:t>
            </w:r>
          </w:p>
        </w:tc>
        <w:tc>
          <w:tcPr>
            <w:tcW w:type="dxa" w:w="4320"/>
          </w:tcPr>
          <w:p>
            <w:r>
              <w:t>transform: translateY(2.25rem);</w:t>
            </w:r>
          </w:p>
        </w:tc>
      </w:tr>
      <w:tr>
        <w:tc>
          <w:tcPr>
            <w:tcW w:type="dxa" w:w="4320"/>
          </w:tcPr>
          <w:p>
            <w:r>
              <w:t>translate-x-10</w:t>
            </w:r>
          </w:p>
        </w:tc>
        <w:tc>
          <w:tcPr>
            <w:tcW w:type="dxa" w:w="4320"/>
          </w:tcPr>
          <w:p>
            <w:r>
              <w:t>transform: translateX(2.5rem);</w:t>
            </w:r>
          </w:p>
        </w:tc>
      </w:tr>
      <w:tr>
        <w:tc>
          <w:tcPr>
            <w:tcW w:type="dxa" w:w="4320"/>
          </w:tcPr>
          <w:p>
            <w:r>
              <w:t>translate-y-10</w:t>
            </w:r>
          </w:p>
        </w:tc>
        <w:tc>
          <w:tcPr>
            <w:tcW w:type="dxa" w:w="4320"/>
          </w:tcPr>
          <w:p>
            <w:r>
              <w:t>transform: translateY(2.5rem);</w:t>
            </w:r>
          </w:p>
        </w:tc>
      </w:tr>
      <w:tr>
        <w:tc>
          <w:tcPr>
            <w:tcW w:type="dxa" w:w="4320"/>
          </w:tcPr>
          <w:p>
            <w:r>
              <w:t>translate-x-11</w:t>
            </w:r>
          </w:p>
        </w:tc>
        <w:tc>
          <w:tcPr>
            <w:tcW w:type="dxa" w:w="4320"/>
          </w:tcPr>
          <w:p>
            <w:r>
              <w:t>transform: translateX(2.75rem);</w:t>
            </w:r>
          </w:p>
        </w:tc>
      </w:tr>
      <w:tr>
        <w:tc>
          <w:tcPr>
            <w:tcW w:type="dxa" w:w="4320"/>
          </w:tcPr>
          <w:p>
            <w:r>
              <w:t>translate-y-11</w:t>
            </w:r>
          </w:p>
        </w:tc>
        <w:tc>
          <w:tcPr>
            <w:tcW w:type="dxa" w:w="4320"/>
          </w:tcPr>
          <w:p>
            <w:r>
              <w:t>transform: translateY(2.75rem);</w:t>
            </w:r>
          </w:p>
        </w:tc>
      </w:tr>
      <w:tr>
        <w:tc>
          <w:tcPr>
            <w:tcW w:type="dxa" w:w="4320"/>
          </w:tcPr>
          <w:p>
            <w:r>
              <w:t>translate-x-12</w:t>
            </w:r>
          </w:p>
        </w:tc>
        <w:tc>
          <w:tcPr>
            <w:tcW w:type="dxa" w:w="4320"/>
          </w:tcPr>
          <w:p>
            <w:r>
              <w:t>transform: translateX(3rem);</w:t>
            </w:r>
          </w:p>
        </w:tc>
      </w:tr>
      <w:tr>
        <w:tc>
          <w:tcPr>
            <w:tcW w:type="dxa" w:w="4320"/>
          </w:tcPr>
          <w:p>
            <w:r>
              <w:t>translate-y-12</w:t>
            </w:r>
          </w:p>
        </w:tc>
        <w:tc>
          <w:tcPr>
            <w:tcW w:type="dxa" w:w="4320"/>
          </w:tcPr>
          <w:p>
            <w:r>
              <w:t>transform: translateY(3rem);</w:t>
            </w:r>
          </w:p>
        </w:tc>
      </w:tr>
      <w:tr>
        <w:tc>
          <w:tcPr>
            <w:tcW w:type="dxa" w:w="4320"/>
          </w:tcPr>
          <w:p>
            <w:r>
              <w:t>translate-x-14</w:t>
            </w:r>
          </w:p>
        </w:tc>
        <w:tc>
          <w:tcPr>
            <w:tcW w:type="dxa" w:w="4320"/>
          </w:tcPr>
          <w:p>
            <w:r>
              <w:t>transform: translateX(3.5rem);</w:t>
            </w:r>
          </w:p>
        </w:tc>
      </w:tr>
      <w:tr>
        <w:tc>
          <w:tcPr>
            <w:tcW w:type="dxa" w:w="4320"/>
          </w:tcPr>
          <w:p>
            <w:r>
              <w:t>translate-y-14</w:t>
            </w:r>
          </w:p>
        </w:tc>
        <w:tc>
          <w:tcPr>
            <w:tcW w:type="dxa" w:w="4320"/>
          </w:tcPr>
          <w:p>
            <w:r>
              <w:t>transform: translateY(3.5rem);</w:t>
            </w:r>
          </w:p>
        </w:tc>
      </w:tr>
      <w:tr>
        <w:tc>
          <w:tcPr>
            <w:tcW w:type="dxa" w:w="4320"/>
          </w:tcPr>
          <w:p>
            <w:r>
              <w:t>translate-x-16</w:t>
            </w:r>
          </w:p>
        </w:tc>
        <w:tc>
          <w:tcPr>
            <w:tcW w:type="dxa" w:w="4320"/>
          </w:tcPr>
          <w:p>
            <w:r>
              <w:t>transform: translateX(4rem);</w:t>
            </w:r>
          </w:p>
        </w:tc>
      </w:tr>
      <w:tr>
        <w:tc>
          <w:tcPr>
            <w:tcW w:type="dxa" w:w="4320"/>
          </w:tcPr>
          <w:p>
            <w:r>
              <w:t>translate-y-16</w:t>
            </w:r>
          </w:p>
        </w:tc>
        <w:tc>
          <w:tcPr>
            <w:tcW w:type="dxa" w:w="4320"/>
          </w:tcPr>
          <w:p>
            <w:r>
              <w:t>transform: translateY(4rem);</w:t>
            </w:r>
          </w:p>
        </w:tc>
      </w:tr>
      <w:tr>
        <w:tc>
          <w:tcPr>
            <w:tcW w:type="dxa" w:w="4320"/>
          </w:tcPr>
          <w:p>
            <w:r>
              <w:t>translate-x-20</w:t>
            </w:r>
          </w:p>
        </w:tc>
        <w:tc>
          <w:tcPr>
            <w:tcW w:type="dxa" w:w="4320"/>
          </w:tcPr>
          <w:p>
            <w:r>
              <w:t>transform: translateX(5rem);</w:t>
            </w:r>
          </w:p>
        </w:tc>
      </w:tr>
      <w:tr>
        <w:tc>
          <w:tcPr>
            <w:tcW w:type="dxa" w:w="4320"/>
          </w:tcPr>
          <w:p>
            <w:r>
              <w:t>translate-y-20</w:t>
            </w:r>
          </w:p>
        </w:tc>
        <w:tc>
          <w:tcPr>
            <w:tcW w:type="dxa" w:w="4320"/>
          </w:tcPr>
          <w:p>
            <w:r>
              <w:t>transform: translateY(5rem);</w:t>
            </w:r>
          </w:p>
        </w:tc>
      </w:tr>
      <w:tr>
        <w:tc>
          <w:tcPr>
            <w:tcW w:type="dxa" w:w="4320"/>
          </w:tcPr>
          <w:p>
            <w:r>
              <w:t>translate-x-24</w:t>
            </w:r>
          </w:p>
        </w:tc>
        <w:tc>
          <w:tcPr>
            <w:tcW w:type="dxa" w:w="4320"/>
          </w:tcPr>
          <w:p>
            <w:r>
              <w:t>transform: translateX(6rem);</w:t>
            </w:r>
          </w:p>
        </w:tc>
      </w:tr>
      <w:tr>
        <w:tc>
          <w:tcPr>
            <w:tcW w:type="dxa" w:w="4320"/>
          </w:tcPr>
          <w:p>
            <w:r>
              <w:t>translate-y-24</w:t>
            </w:r>
          </w:p>
        </w:tc>
        <w:tc>
          <w:tcPr>
            <w:tcW w:type="dxa" w:w="4320"/>
          </w:tcPr>
          <w:p>
            <w:r>
              <w:t>transform: translateY(6rem);</w:t>
            </w:r>
          </w:p>
        </w:tc>
      </w:tr>
      <w:tr>
        <w:tc>
          <w:tcPr>
            <w:tcW w:type="dxa" w:w="4320"/>
          </w:tcPr>
          <w:p>
            <w:r>
              <w:t>translate-x-28</w:t>
            </w:r>
          </w:p>
        </w:tc>
        <w:tc>
          <w:tcPr>
            <w:tcW w:type="dxa" w:w="4320"/>
          </w:tcPr>
          <w:p>
            <w:r>
              <w:t>transform: translateX(7rem);</w:t>
            </w:r>
          </w:p>
        </w:tc>
      </w:tr>
      <w:tr>
        <w:tc>
          <w:tcPr>
            <w:tcW w:type="dxa" w:w="4320"/>
          </w:tcPr>
          <w:p>
            <w:r>
              <w:t>translate-y-28</w:t>
            </w:r>
          </w:p>
        </w:tc>
        <w:tc>
          <w:tcPr>
            <w:tcW w:type="dxa" w:w="4320"/>
          </w:tcPr>
          <w:p>
            <w:r>
              <w:t>transform: translateY(7rem);</w:t>
            </w:r>
          </w:p>
        </w:tc>
      </w:tr>
      <w:tr>
        <w:tc>
          <w:tcPr>
            <w:tcW w:type="dxa" w:w="4320"/>
          </w:tcPr>
          <w:p>
            <w:r>
              <w:t>translate-x-32</w:t>
            </w:r>
          </w:p>
        </w:tc>
        <w:tc>
          <w:tcPr>
            <w:tcW w:type="dxa" w:w="4320"/>
          </w:tcPr>
          <w:p>
            <w:r>
              <w:t>transform: translateX(8rem);</w:t>
            </w:r>
          </w:p>
        </w:tc>
      </w:tr>
      <w:tr>
        <w:tc>
          <w:tcPr>
            <w:tcW w:type="dxa" w:w="4320"/>
          </w:tcPr>
          <w:p>
            <w:r>
              <w:t>translate-y-32</w:t>
            </w:r>
          </w:p>
        </w:tc>
        <w:tc>
          <w:tcPr>
            <w:tcW w:type="dxa" w:w="4320"/>
          </w:tcPr>
          <w:p>
            <w:r>
              <w:t>transform: translateY(8rem);</w:t>
            </w:r>
          </w:p>
        </w:tc>
      </w:tr>
      <w:tr>
        <w:tc>
          <w:tcPr>
            <w:tcW w:type="dxa" w:w="4320"/>
          </w:tcPr>
          <w:p>
            <w:r>
              <w:t>translate-x-36</w:t>
            </w:r>
          </w:p>
        </w:tc>
        <w:tc>
          <w:tcPr>
            <w:tcW w:type="dxa" w:w="4320"/>
          </w:tcPr>
          <w:p>
            <w:r>
              <w:t>transform: translateX(9rem);</w:t>
            </w:r>
          </w:p>
        </w:tc>
      </w:tr>
      <w:tr>
        <w:tc>
          <w:tcPr>
            <w:tcW w:type="dxa" w:w="4320"/>
          </w:tcPr>
          <w:p>
            <w:r>
              <w:t>translate-y-36</w:t>
            </w:r>
          </w:p>
        </w:tc>
        <w:tc>
          <w:tcPr>
            <w:tcW w:type="dxa" w:w="4320"/>
          </w:tcPr>
          <w:p>
            <w:r>
              <w:t>transform: translateY(9rem);</w:t>
            </w:r>
          </w:p>
        </w:tc>
      </w:tr>
      <w:tr>
        <w:tc>
          <w:tcPr>
            <w:tcW w:type="dxa" w:w="4320"/>
          </w:tcPr>
          <w:p>
            <w:r>
              <w:t>translate-x-40</w:t>
            </w:r>
          </w:p>
        </w:tc>
        <w:tc>
          <w:tcPr>
            <w:tcW w:type="dxa" w:w="4320"/>
          </w:tcPr>
          <w:p>
            <w:r>
              <w:t>transform: translateX(10rem);</w:t>
            </w:r>
          </w:p>
        </w:tc>
      </w:tr>
      <w:tr>
        <w:tc>
          <w:tcPr>
            <w:tcW w:type="dxa" w:w="4320"/>
          </w:tcPr>
          <w:p>
            <w:r>
              <w:t>translate-y-40</w:t>
            </w:r>
          </w:p>
        </w:tc>
        <w:tc>
          <w:tcPr>
            <w:tcW w:type="dxa" w:w="4320"/>
          </w:tcPr>
          <w:p>
            <w:r>
              <w:t>transform: translateY(10rem);</w:t>
            </w:r>
          </w:p>
        </w:tc>
      </w:tr>
      <w:tr>
        <w:tc>
          <w:tcPr>
            <w:tcW w:type="dxa" w:w="4320"/>
          </w:tcPr>
          <w:p>
            <w:r>
              <w:t>translate-x-44</w:t>
            </w:r>
          </w:p>
        </w:tc>
        <w:tc>
          <w:tcPr>
            <w:tcW w:type="dxa" w:w="4320"/>
          </w:tcPr>
          <w:p>
            <w:r>
              <w:t>transform: translateX(11rem);</w:t>
            </w:r>
          </w:p>
        </w:tc>
      </w:tr>
      <w:tr>
        <w:tc>
          <w:tcPr>
            <w:tcW w:type="dxa" w:w="4320"/>
          </w:tcPr>
          <w:p>
            <w:r>
              <w:t>translate-y-44</w:t>
            </w:r>
          </w:p>
        </w:tc>
        <w:tc>
          <w:tcPr>
            <w:tcW w:type="dxa" w:w="4320"/>
          </w:tcPr>
          <w:p>
            <w:r>
              <w:t>transform: translateY(11rem);</w:t>
            </w:r>
          </w:p>
        </w:tc>
      </w:tr>
      <w:tr>
        <w:tc>
          <w:tcPr>
            <w:tcW w:type="dxa" w:w="4320"/>
          </w:tcPr>
          <w:p>
            <w:r>
              <w:t>translate-x-48</w:t>
            </w:r>
          </w:p>
        </w:tc>
        <w:tc>
          <w:tcPr>
            <w:tcW w:type="dxa" w:w="4320"/>
          </w:tcPr>
          <w:p>
            <w:r>
              <w:t>transform: translateX(12rem);</w:t>
            </w:r>
          </w:p>
        </w:tc>
      </w:tr>
      <w:tr>
        <w:tc>
          <w:tcPr>
            <w:tcW w:type="dxa" w:w="4320"/>
          </w:tcPr>
          <w:p>
            <w:r>
              <w:t>translate-y-48</w:t>
            </w:r>
          </w:p>
        </w:tc>
        <w:tc>
          <w:tcPr>
            <w:tcW w:type="dxa" w:w="4320"/>
          </w:tcPr>
          <w:p>
            <w:r>
              <w:t>transform: translateY(12rem);</w:t>
            </w:r>
          </w:p>
        </w:tc>
      </w:tr>
      <w:tr>
        <w:tc>
          <w:tcPr>
            <w:tcW w:type="dxa" w:w="4320"/>
          </w:tcPr>
          <w:p>
            <w:r>
              <w:t>translate-x-52</w:t>
            </w:r>
          </w:p>
        </w:tc>
        <w:tc>
          <w:tcPr>
            <w:tcW w:type="dxa" w:w="4320"/>
          </w:tcPr>
          <w:p>
            <w:r>
              <w:t>transform: translateX(13rem);</w:t>
            </w:r>
          </w:p>
        </w:tc>
      </w:tr>
      <w:tr>
        <w:tc>
          <w:tcPr>
            <w:tcW w:type="dxa" w:w="4320"/>
          </w:tcPr>
          <w:p>
            <w:r>
              <w:t>translate-y-52</w:t>
            </w:r>
          </w:p>
        </w:tc>
        <w:tc>
          <w:tcPr>
            <w:tcW w:type="dxa" w:w="4320"/>
          </w:tcPr>
          <w:p>
            <w:r>
              <w:t>transform: translateY(13rem);</w:t>
            </w:r>
          </w:p>
        </w:tc>
      </w:tr>
      <w:tr>
        <w:tc>
          <w:tcPr>
            <w:tcW w:type="dxa" w:w="4320"/>
          </w:tcPr>
          <w:p>
            <w:r>
              <w:t>translate-x-56</w:t>
            </w:r>
          </w:p>
        </w:tc>
        <w:tc>
          <w:tcPr>
            <w:tcW w:type="dxa" w:w="4320"/>
          </w:tcPr>
          <w:p>
            <w:r>
              <w:t>transform: translateX(14rem);</w:t>
            </w:r>
          </w:p>
        </w:tc>
      </w:tr>
      <w:tr>
        <w:tc>
          <w:tcPr>
            <w:tcW w:type="dxa" w:w="4320"/>
          </w:tcPr>
          <w:p>
            <w:r>
              <w:t>translate-y-56</w:t>
            </w:r>
          </w:p>
        </w:tc>
        <w:tc>
          <w:tcPr>
            <w:tcW w:type="dxa" w:w="4320"/>
          </w:tcPr>
          <w:p>
            <w:r>
              <w:t>transform: translateY(14rem);</w:t>
            </w:r>
          </w:p>
        </w:tc>
      </w:tr>
      <w:tr>
        <w:tc>
          <w:tcPr>
            <w:tcW w:type="dxa" w:w="4320"/>
          </w:tcPr>
          <w:p>
            <w:r>
              <w:t>translate-x-60</w:t>
            </w:r>
          </w:p>
        </w:tc>
        <w:tc>
          <w:tcPr>
            <w:tcW w:type="dxa" w:w="4320"/>
          </w:tcPr>
          <w:p>
            <w:r>
              <w:t>transform: translateX(15rem);</w:t>
            </w:r>
          </w:p>
        </w:tc>
      </w:tr>
      <w:tr>
        <w:tc>
          <w:tcPr>
            <w:tcW w:type="dxa" w:w="4320"/>
          </w:tcPr>
          <w:p>
            <w:r>
              <w:t>translate-y-60</w:t>
            </w:r>
          </w:p>
        </w:tc>
        <w:tc>
          <w:tcPr>
            <w:tcW w:type="dxa" w:w="4320"/>
          </w:tcPr>
          <w:p>
            <w:r>
              <w:t>transform: translateY(15rem);</w:t>
            </w:r>
          </w:p>
        </w:tc>
      </w:tr>
      <w:tr>
        <w:tc>
          <w:tcPr>
            <w:tcW w:type="dxa" w:w="4320"/>
          </w:tcPr>
          <w:p>
            <w:r>
              <w:t>translate-x-64</w:t>
            </w:r>
          </w:p>
        </w:tc>
        <w:tc>
          <w:tcPr>
            <w:tcW w:type="dxa" w:w="4320"/>
          </w:tcPr>
          <w:p>
            <w:r>
              <w:t>transform: translateX(16rem);</w:t>
            </w:r>
          </w:p>
        </w:tc>
      </w:tr>
      <w:tr>
        <w:tc>
          <w:tcPr>
            <w:tcW w:type="dxa" w:w="4320"/>
          </w:tcPr>
          <w:p>
            <w:r>
              <w:t>translate-y-64</w:t>
            </w:r>
          </w:p>
        </w:tc>
        <w:tc>
          <w:tcPr>
            <w:tcW w:type="dxa" w:w="4320"/>
          </w:tcPr>
          <w:p>
            <w:r>
              <w:t>transform: translateY(16rem);</w:t>
            </w:r>
          </w:p>
        </w:tc>
      </w:tr>
      <w:tr>
        <w:tc>
          <w:tcPr>
            <w:tcW w:type="dxa" w:w="4320"/>
          </w:tcPr>
          <w:p>
            <w:r>
              <w:t>translate-x-72</w:t>
            </w:r>
          </w:p>
        </w:tc>
        <w:tc>
          <w:tcPr>
            <w:tcW w:type="dxa" w:w="4320"/>
          </w:tcPr>
          <w:p>
            <w:r>
              <w:t>transform: translateX(18rem);</w:t>
            </w:r>
          </w:p>
        </w:tc>
      </w:tr>
      <w:tr>
        <w:tc>
          <w:tcPr>
            <w:tcW w:type="dxa" w:w="4320"/>
          </w:tcPr>
          <w:p>
            <w:r>
              <w:t>translate-y-72</w:t>
            </w:r>
          </w:p>
        </w:tc>
        <w:tc>
          <w:tcPr>
            <w:tcW w:type="dxa" w:w="4320"/>
          </w:tcPr>
          <w:p>
            <w:r>
              <w:t>transform: translateY(18rem);</w:t>
            </w:r>
          </w:p>
        </w:tc>
      </w:tr>
      <w:tr>
        <w:tc>
          <w:tcPr>
            <w:tcW w:type="dxa" w:w="4320"/>
          </w:tcPr>
          <w:p>
            <w:r>
              <w:t>translate-x-80</w:t>
            </w:r>
          </w:p>
        </w:tc>
        <w:tc>
          <w:tcPr>
            <w:tcW w:type="dxa" w:w="4320"/>
          </w:tcPr>
          <w:p>
            <w:r>
              <w:t>transform: translateX(20rem);</w:t>
            </w:r>
          </w:p>
        </w:tc>
      </w:tr>
      <w:tr>
        <w:tc>
          <w:tcPr>
            <w:tcW w:type="dxa" w:w="4320"/>
          </w:tcPr>
          <w:p>
            <w:r>
              <w:t>translate-y-80</w:t>
            </w:r>
          </w:p>
        </w:tc>
        <w:tc>
          <w:tcPr>
            <w:tcW w:type="dxa" w:w="4320"/>
          </w:tcPr>
          <w:p>
            <w:r>
              <w:t>transform: translateY(20rem);</w:t>
            </w:r>
          </w:p>
        </w:tc>
      </w:tr>
      <w:tr>
        <w:tc>
          <w:tcPr>
            <w:tcW w:type="dxa" w:w="4320"/>
          </w:tcPr>
          <w:p>
            <w:r>
              <w:t>translate-x-96</w:t>
            </w:r>
          </w:p>
        </w:tc>
        <w:tc>
          <w:tcPr>
            <w:tcW w:type="dxa" w:w="4320"/>
          </w:tcPr>
          <w:p>
            <w:r>
              <w:t>transform: translateX(24rem);</w:t>
            </w:r>
          </w:p>
        </w:tc>
      </w:tr>
      <w:tr>
        <w:tc>
          <w:tcPr>
            <w:tcW w:type="dxa" w:w="4320"/>
          </w:tcPr>
          <w:p>
            <w:r>
              <w:t>translate-y-96</w:t>
            </w:r>
          </w:p>
        </w:tc>
        <w:tc>
          <w:tcPr>
            <w:tcW w:type="dxa" w:w="4320"/>
          </w:tcPr>
          <w:p>
            <w:r>
              <w:t>transform: translateY(24rem);</w:t>
            </w:r>
          </w:p>
        </w:tc>
      </w:tr>
      <w:tr>
        <w:tc>
          <w:tcPr>
            <w:tcW w:type="dxa" w:w="4320"/>
          </w:tcPr>
          <w:p>
            <w:r>
              <w:t>translate-x-1/2</w:t>
            </w:r>
          </w:p>
        </w:tc>
        <w:tc>
          <w:tcPr>
            <w:tcW w:type="dxa" w:w="4320"/>
          </w:tcPr>
          <w:p>
            <w:r>
              <w:t>transform: translateX(50%);</w:t>
            </w:r>
          </w:p>
        </w:tc>
      </w:tr>
      <w:tr>
        <w:tc>
          <w:tcPr>
            <w:tcW w:type="dxa" w:w="4320"/>
          </w:tcPr>
          <w:p>
            <w:r>
              <w:t>translate-x-1/3</w:t>
            </w:r>
          </w:p>
        </w:tc>
        <w:tc>
          <w:tcPr>
            <w:tcW w:type="dxa" w:w="4320"/>
          </w:tcPr>
          <w:p>
            <w:r>
              <w:t>transform: translateX(33.333333%);</w:t>
            </w:r>
          </w:p>
        </w:tc>
      </w:tr>
      <w:tr>
        <w:tc>
          <w:tcPr>
            <w:tcW w:type="dxa" w:w="4320"/>
          </w:tcPr>
          <w:p>
            <w:r>
              <w:t>translate-x-2/3</w:t>
            </w:r>
          </w:p>
        </w:tc>
        <w:tc>
          <w:tcPr>
            <w:tcW w:type="dxa" w:w="4320"/>
          </w:tcPr>
          <w:p>
            <w:r>
              <w:t>transform: translateX(66.666667%);</w:t>
            </w:r>
          </w:p>
        </w:tc>
      </w:tr>
      <w:tr>
        <w:tc>
          <w:tcPr>
            <w:tcW w:type="dxa" w:w="4320"/>
          </w:tcPr>
          <w:p>
            <w:r>
              <w:t>translate-x-1/4</w:t>
            </w:r>
          </w:p>
        </w:tc>
        <w:tc>
          <w:tcPr>
            <w:tcW w:type="dxa" w:w="4320"/>
          </w:tcPr>
          <w:p>
            <w:r>
              <w:t>transform: translateX(25%);</w:t>
            </w:r>
          </w:p>
        </w:tc>
      </w:tr>
      <w:tr>
        <w:tc>
          <w:tcPr>
            <w:tcW w:type="dxa" w:w="4320"/>
          </w:tcPr>
          <w:p>
            <w:r>
              <w:t>translate-x-2/4</w:t>
            </w:r>
          </w:p>
        </w:tc>
        <w:tc>
          <w:tcPr>
            <w:tcW w:type="dxa" w:w="4320"/>
          </w:tcPr>
          <w:p>
            <w:r>
              <w:t>transform: translateX(50%);</w:t>
            </w:r>
          </w:p>
        </w:tc>
      </w:tr>
      <w:tr>
        <w:tc>
          <w:tcPr>
            <w:tcW w:type="dxa" w:w="4320"/>
          </w:tcPr>
          <w:p>
            <w:r>
              <w:t>translate-x-3/4</w:t>
            </w:r>
          </w:p>
        </w:tc>
        <w:tc>
          <w:tcPr>
            <w:tcW w:type="dxa" w:w="4320"/>
          </w:tcPr>
          <w:p>
            <w:r>
              <w:t>transform: translateX(75%);</w:t>
            </w:r>
          </w:p>
        </w:tc>
      </w:tr>
      <w:tr>
        <w:tc>
          <w:tcPr>
            <w:tcW w:type="dxa" w:w="4320"/>
          </w:tcPr>
          <w:p>
            <w:r>
              <w:t>translate-x-full</w:t>
            </w:r>
          </w:p>
        </w:tc>
        <w:tc>
          <w:tcPr>
            <w:tcW w:type="dxa" w:w="4320"/>
          </w:tcPr>
          <w:p>
            <w:r>
              <w:t>transform: translateX(100%);</w:t>
            </w:r>
          </w:p>
        </w:tc>
      </w:tr>
      <w:tr>
        <w:tc>
          <w:tcPr>
            <w:tcW w:type="dxa" w:w="4320"/>
          </w:tcPr>
          <w:p>
            <w:r>
              <w:t>translate-y-1/2</w:t>
            </w:r>
          </w:p>
        </w:tc>
        <w:tc>
          <w:tcPr>
            <w:tcW w:type="dxa" w:w="4320"/>
          </w:tcPr>
          <w:p>
            <w:r>
              <w:t>transform: translateY(50%);</w:t>
            </w:r>
          </w:p>
        </w:tc>
      </w:tr>
      <w:tr>
        <w:tc>
          <w:tcPr>
            <w:tcW w:type="dxa" w:w="4320"/>
          </w:tcPr>
          <w:p>
            <w:r>
              <w:t>translate-y-1/3</w:t>
            </w:r>
          </w:p>
        </w:tc>
        <w:tc>
          <w:tcPr>
            <w:tcW w:type="dxa" w:w="4320"/>
          </w:tcPr>
          <w:p>
            <w:r>
              <w:t>transform: translateY(33.333333%);</w:t>
            </w:r>
          </w:p>
        </w:tc>
      </w:tr>
      <w:tr>
        <w:tc>
          <w:tcPr>
            <w:tcW w:type="dxa" w:w="4320"/>
          </w:tcPr>
          <w:p>
            <w:r>
              <w:t>translate-y-2/3</w:t>
            </w:r>
          </w:p>
        </w:tc>
        <w:tc>
          <w:tcPr>
            <w:tcW w:type="dxa" w:w="4320"/>
          </w:tcPr>
          <w:p>
            <w:r>
              <w:t>transform: translateY(66.666667%);</w:t>
            </w:r>
          </w:p>
        </w:tc>
      </w:tr>
      <w:tr>
        <w:tc>
          <w:tcPr>
            <w:tcW w:type="dxa" w:w="4320"/>
          </w:tcPr>
          <w:p>
            <w:r>
              <w:t>translate-y-1/4</w:t>
            </w:r>
          </w:p>
        </w:tc>
        <w:tc>
          <w:tcPr>
            <w:tcW w:type="dxa" w:w="4320"/>
          </w:tcPr>
          <w:p>
            <w:r>
              <w:t>transform: translateY(25%);</w:t>
            </w:r>
          </w:p>
        </w:tc>
      </w:tr>
      <w:tr>
        <w:tc>
          <w:tcPr>
            <w:tcW w:type="dxa" w:w="4320"/>
          </w:tcPr>
          <w:p>
            <w:r>
              <w:t>translate-y-2/4</w:t>
            </w:r>
          </w:p>
        </w:tc>
        <w:tc>
          <w:tcPr>
            <w:tcW w:type="dxa" w:w="4320"/>
          </w:tcPr>
          <w:p>
            <w:r>
              <w:t>transform: translateY(50%);</w:t>
            </w:r>
          </w:p>
        </w:tc>
      </w:tr>
      <w:tr>
        <w:tc>
          <w:tcPr>
            <w:tcW w:type="dxa" w:w="4320"/>
          </w:tcPr>
          <w:p>
            <w:r>
              <w:t>translate-y-3/4</w:t>
            </w:r>
          </w:p>
        </w:tc>
        <w:tc>
          <w:tcPr>
            <w:tcW w:type="dxa" w:w="4320"/>
          </w:tcPr>
          <w:p>
            <w:r>
              <w:t>transform: translateY(75%);</w:t>
            </w:r>
          </w:p>
        </w:tc>
      </w:tr>
      <w:tr>
        <w:tc>
          <w:tcPr>
            <w:tcW w:type="dxa" w:w="4320"/>
          </w:tcPr>
          <w:p>
            <w:r>
              <w:t>translate-y-full</w:t>
            </w:r>
          </w:p>
        </w:tc>
        <w:tc>
          <w:tcPr>
            <w:tcW w:type="dxa" w:w="4320"/>
          </w:tcPr>
          <w:p>
            <w:r>
              <w:t>transform: translateY(100%);</w:t>
            </w:r>
          </w:p>
        </w:tc>
      </w:tr>
    </w:tbl>
    <w:p>
      <w:r>
        <w:rPr>
          <w:b/>
        </w:rPr>
        <w:t>Tabela encontrada em: https://tailwindcss.com/docs/skew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skew-x-0</w:t>
            </w:r>
          </w:p>
        </w:tc>
        <w:tc>
          <w:tcPr>
            <w:tcW w:type="dxa" w:w="4320"/>
          </w:tcPr>
          <w:p>
            <w:r>
              <w:t>transform: skewX(0deg);</w:t>
            </w:r>
          </w:p>
        </w:tc>
      </w:tr>
      <w:tr>
        <w:tc>
          <w:tcPr>
            <w:tcW w:type="dxa" w:w="4320"/>
          </w:tcPr>
          <w:p>
            <w:r>
              <w:t>skew-y-0</w:t>
            </w:r>
          </w:p>
        </w:tc>
        <w:tc>
          <w:tcPr>
            <w:tcW w:type="dxa" w:w="4320"/>
          </w:tcPr>
          <w:p>
            <w:r>
              <w:t>transform: skewY(0deg);</w:t>
            </w:r>
          </w:p>
        </w:tc>
      </w:tr>
      <w:tr>
        <w:tc>
          <w:tcPr>
            <w:tcW w:type="dxa" w:w="4320"/>
          </w:tcPr>
          <w:p>
            <w:r>
              <w:t>skew-x-1</w:t>
            </w:r>
          </w:p>
        </w:tc>
        <w:tc>
          <w:tcPr>
            <w:tcW w:type="dxa" w:w="4320"/>
          </w:tcPr>
          <w:p>
            <w:r>
              <w:t>transform: skewX(1deg);</w:t>
            </w:r>
          </w:p>
        </w:tc>
      </w:tr>
      <w:tr>
        <w:tc>
          <w:tcPr>
            <w:tcW w:type="dxa" w:w="4320"/>
          </w:tcPr>
          <w:p>
            <w:r>
              <w:t>skew-y-1</w:t>
            </w:r>
          </w:p>
        </w:tc>
        <w:tc>
          <w:tcPr>
            <w:tcW w:type="dxa" w:w="4320"/>
          </w:tcPr>
          <w:p>
            <w:r>
              <w:t>transform: skewY(1deg);</w:t>
            </w:r>
          </w:p>
        </w:tc>
      </w:tr>
      <w:tr>
        <w:tc>
          <w:tcPr>
            <w:tcW w:type="dxa" w:w="4320"/>
          </w:tcPr>
          <w:p>
            <w:r>
              <w:t>skew-x-2</w:t>
            </w:r>
          </w:p>
        </w:tc>
        <w:tc>
          <w:tcPr>
            <w:tcW w:type="dxa" w:w="4320"/>
          </w:tcPr>
          <w:p>
            <w:r>
              <w:t>transform: skewX(2deg);</w:t>
            </w:r>
          </w:p>
        </w:tc>
      </w:tr>
      <w:tr>
        <w:tc>
          <w:tcPr>
            <w:tcW w:type="dxa" w:w="4320"/>
          </w:tcPr>
          <w:p>
            <w:r>
              <w:t>skew-y-2</w:t>
            </w:r>
          </w:p>
        </w:tc>
        <w:tc>
          <w:tcPr>
            <w:tcW w:type="dxa" w:w="4320"/>
          </w:tcPr>
          <w:p>
            <w:r>
              <w:t>transform: skewY(2deg);</w:t>
            </w:r>
          </w:p>
        </w:tc>
      </w:tr>
      <w:tr>
        <w:tc>
          <w:tcPr>
            <w:tcW w:type="dxa" w:w="4320"/>
          </w:tcPr>
          <w:p>
            <w:r>
              <w:t>skew-x-3</w:t>
            </w:r>
          </w:p>
        </w:tc>
        <w:tc>
          <w:tcPr>
            <w:tcW w:type="dxa" w:w="4320"/>
          </w:tcPr>
          <w:p>
            <w:r>
              <w:t>transform: skewX(3deg);</w:t>
            </w:r>
          </w:p>
        </w:tc>
      </w:tr>
      <w:tr>
        <w:tc>
          <w:tcPr>
            <w:tcW w:type="dxa" w:w="4320"/>
          </w:tcPr>
          <w:p>
            <w:r>
              <w:t>skew-y-3</w:t>
            </w:r>
          </w:p>
        </w:tc>
        <w:tc>
          <w:tcPr>
            <w:tcW w:type="dxa" w:w="4320"/>
          </w:tcPr>
          <w:p>
            <w:r>
              <w:t>transform: skewY(3deg);</w:t>
            </w:r>
          </w:p>
        </w:tc>
      </w:tr>
      <w:tr>
        <w:tc>
          <w:tcPr>
            <w:tcW w:type="dxa" w:w="4320"/>
          </w:tcPr>
          <w:p>
            <w:r>
              <w:t>skew-x-6</w:t>
            </w:r>
          </w:p>
        </w:tc>
        <w:tc>
          <w:tcPr>
            <w:tcW w:type="dxa" w:w="4320"/>
          </w:tcPr>
          <w:p>
            <w:r>
              <w:t>transform: skewX(6deg);</w:t>
            </w:r>
          </w:p>
        </w:tc>
      </w:tr>
      <w:tr>
        <w:tc>
          <w:tcPr>
            <w:tcW w:type="dxa" w:w="4320"/>
          </w:tcPr>
          <w:p>
            <w:r>
              <w:t>skew-y-6</w:t>
            </w:r>
          </w:p>
        </w:tc>
        <w:tc>
          <w:tcPr>
            <w:tcW w:type="dxa" w:w="4320"/>
          </w:tcPr>
          <w:p>
            <w:r>
              <w:t>transform: skewY(6deg);</w:t>
            </w:r>
          </w:p>
        </w:tc>
      </w:tr>
      <w:tr>
        <w:tc>
          <w:tcPr>
            <w:tcW w:type="dxa" w:w="4320"/>
          </w:tcPr>
          <w:p>
            <w:r>
              <w:t>skew-x-12</w:t>
            </w:r>
          </w:p>
        </w:tc>
        <w:tc>
          <w:tcPr>
            <w:tcW w:type="dxa" w:w="4320"/>
          </w:tcPr>
          <w:p>
            <w:r>
              <w:t>transform: skewX(12deg);</w:t>
            </w:r>
          </w:p>
        </w:tc>
      </w:tr>
      <w:tr>
        <w:tc>
          <w:tcPr>
            <w:tcW w:type="dxa" w:w="4320"/>
          </w:tcPr>
          <w:p>
            <w:r>
              <w:t>skew-y-12</w:t>
            </w:r>
          </w:p>
        </w:tc>
        <w:tc>
          <w:tcPr>
            <w:tcW w:type="dxa" w:w="4320"/>
          </w:tcPr>
          <w:p>
            <w:r>
              <w:t>transform: skewY(12deg);</w:t>
            </w:r>
          </w:p>
        </w:tc>
      </w:tr>
    </w:tbl>
    <w:p>
      <w:r>
        <w:rPr>
          <w:b/>
        </w:rPr>
        <w:t>Tabela encontrada em: https://tailwindcss.com/docs/transform-origin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origin-center</w:t>
            </w:r>
          </w:p>
        </w:tc>
        <w:tc>
          <w:tcPr>
            <w:tcW w:type="dxa" w:w="4320"/>
          </w:tcPr>
          <w:p>
            <w:r>
              <w:t>transform-origin: center;</w:t>
            </w:r>
          </w:p>
        </w:tc>
      </w:tr>
      <w:tr>
        <w:tc>
          <w:tcPr>
            <w:tcW w:type="dxa" w:w="4320"/>
          </w:tcPr>
          <w:p>
            <w:r>
              <w:t>origin-top</w:t>
            </w:r>
          </w:p>
        </w:tc>
        <w:tc>
          <w:tcPr>
            <w:tcW w:type="dxa" w:w="4320"/>
          </w:tcPr>
          <w:p>
            <w:r>
              <w:t>transform-origin: top;</w:t>
            </w:r>
          </w:p>
        </w:tc>
      </w:tr>
      <w:tr>
        <w:tc>
          <w:tcPr>
            <w:tcW w:type="dxa" w:w="4320"/>
          </w:tcPr>
          <w:p>
            <w:r>
              <w:t>origin-top-right</w:t>
            </w:r>
          </w:p>
        </w:tc>
        <w:tc>
          <w:tcPr>
            <w:tcW w:type="dxa" w:w="4320"/>
          </w:tcPr>
          <w:p>
            <w:r>
              <w:t>transform-origin: top right;</w:t>
            </w:r>
          </w:p>
        </w:tc>
      </w:tr>
      <w:tr>
        <w:tc>
          <w:tcPr>
            <w:tcW w:type="dxa" w:w="4320"/>
          </w:tcPr>
          <w:p>
            <w:r>
              <w:t>origin-right</w:t>
            </w:r>
          </w:p>
        </w:tc>
        <w:tc>
          <w:tcPr>
            <w:tcW w:type="dxa" w:w="4320"/>
          </w:tcPr>
          <w:p>
            <w:r>
              <w:t>transform-origin: right;</w:t>
            </w:r>
          </w:p>
        </w:tc>
      </w:tr>
      <w:tr>
        <w:tc>
          <w:tcPr>
            <w:tcW w:type="dxa" w:w="4320"/>
          </w:tcPr>
          <w:p>
            <w:r>
              <w:t>origin-bottom-right</w:t>
            </w:r>
          </w:p>
        </w:tc>
        <w:tc>
          <w:tcPr>
            <w:tcW w:type="dxa" w:w="4320"/>
          </w:tcPr>
          <w:p>
            <w:r>
              <w:t>transform-origin: bottom right;</w:t>
            </w:r>
          </w:p>
        </w:tc>
      </w:tr>
      <w:tr>
        <w:tc>
          <w:tcPr>
            <w:tcW w:type="dxa" w:w="4320"/>
          </w:tcPr>
          <w:p>
            <w:r>
              <w:t>origin-bottom</w:t>
            </w:r>
          </w:p>
        </w:tc>
        <w:tc>
          <w:tcPr>
            <w:tcW w:type="dxa" w:w="4320"/>
          </w:tcPr>
          <w:p>
            <w:r>
              <w:t>transform-origin: bottom;</w:t>
            </w:r>
          </w:p>
        </w:tc>
      </w:tr>
      <w:tr>
        <w:tc>
          <w:tcPr>
            <w:tcW w:type="dxa" w:w="4320"/>
          </w:tcPr>
          <w:p>
            <w:r>
              <w:t>origin-bottom-left</w:t>
            </w:r>
          </w:p>
        </w:tc>
        <w:tc>
          <w:tcPr>
            <w:tcW w:type="dxa" w:w="4320"/>
          </w:tcPr>
          <w:p>
            <w:r>
              <w:t>transform-origin: bottom left;</w:t>
            </w:r>
          </w:p>
        </w:tc>
      </w:tr>
      <w:tr>
        <w:tc>
          <w:tcPr>
            <w:tcW w:type="dxa" w:w="4320"/>
          </w:tcPr>
          <w:p>
            <w:r>
              <w:t>origin-left</w:t>
            </w:r>
          </w:p>
        </w:tc>
        <w:tc>
          <w:tcPr>
            <w:tcW w:type="dxa" w:w="4320"/>
          </w:tcPr>
          <w:p>
            <w:r>
              <w:t>transform-origin: left;</w:t>
            </w:r>
          </w:p>
        </w:tc>
      </w:tr>
      <w:tr>
        <w:tc>
          <w:tcPr>
            <w:tcW w:type="dxa" w:w="4320"/>
          </w:tcPr>
          <w:p>
            <w:r>
              <w:t>origin-top-left</w:t>
            </w:r>
          </w:p>
        </w:tc>
        <w:tc>
          <w:tcPr>
            <w:tcW w:type="dxa" w:w="4320"/>
          </w:tcPr>
          <w:p>
            <w:r>
              <w:t>transform-origin: top left;</w:t>
            </w:r>
          </w:p>
        </w:tc>
      </w:tr>
    </w:tbl>
    <w:p>
      <w:r>
        <w:rPr>
          <w:b/>
        </w:rPr>
        <w:t>Tabela encontrada em: https://tailwindcss.com/docs/accent-color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accent-inherit</w:t>
            </w:r>
          </w:p>
        </w:tc>
        <w:tc>
          <w:tcPr>
            <w:tcW w:type="dxa" w:w="4320"/>
          </w:tcPr>
          <w:p>
            <w:r>
              <w:t>accent-color: inherit;</w:t>
            </w:r>
          </w:p>
        </w:tc>
      </w:tr>
      <w:tr>
        <w:tc>
          <w:tcPr>
            <w:tcW w:type="dxa" w:w="4320"/>
          </w:tcPr>
          <w:p>
            <w:r>
              <w:t>accent-current</w:t>
            </w:r>
          </w:p>
        </w:tc>
        <w:tc>
          <w:tcPr>
            <w:tcW w:type="dxa" w:w="4320"/>
          </w:tcPr>
          <w:p>
            <w:r>
              <w:t>accent-color: currentColor;</w:t>
            </w:r>
          </w:p>
        </w:tc>
      </w:tr>
      <w:tr>
        <w:tc>
          <w:tcPr>
            <w:tcW w:type="dxa" w:w="4320"/>
          </w:tcPr>
          <w:p>
            <w:r>
              <w:t>accent-transparent</w:t>
            </w:r>
          </w:p>
        </w:tc>
        <w:tc>
          <w:tcPr>
            <w:tcW w:type="dxa" w:w="4320"/>
          </w:tcPr>
          <w:p>
            <w:r>
              <w:t>accent-color: transparent;</w:t>
            </w:r>
          </w:p>
        </w:tc>
      </w:tr>
      <w:tr>
        <w:tc>
          <w:tcPr>
            <w:tcW w:type="dxa" w:w="4320"/>
          </w:tcPr>
          <w:p>
            <w:r>
              <w:t>accent-black</w:t>
            </w:r>
          </w:p>
        </w:tc>
        <w:tc>
          <w:tcPr>
            <w:tcW w:type="dxa" w:w="4320"/>
          </w:tcPr>
          <w:p>
            <w:r>
              <w:t>accent-color: #000;</w:t>
            </w:r>
          </w:p>
        </w:tc>
      </w:tr>
      <w:tr>
        <w:tc>
          <w:tcPr>
            <w:tcW w:type="dxa" w:w="4320"/>
          </w:tcPr>
          <w:p>
            <w:r>
              <w:t>accent-white</w:t>
            </w:r>
          </w:p>
        </w:tc>
        <w:tc>
          <w:tcPr>
            <w:tcW w:type="dxa" w:w="4320"/>
          </w:tcPr>
          <w:p>
            <w:r>
              <w:t>accent-color: #fff;</w:t>
            </w:r>
          </w:p>
        </w:tc>
      </w:tr>
      <w:tr>
        <w:tc>
          <w:tcPr>
            <w:tcW w:type="dxa" w:w="4320"/>
          </w:tcPr>
          <w:p>
            <w:r>
              <w:t>accent-slate-50</w:t>
            </w:r>
          </w:p>
        </w:tc>
        <w:tc>
          <w:tcPr>
            <w:tcW w:type="dxa" w:w="4320"/>
          </w:tcPr>
          <w:p>
            <w:r>
              <w:t>accent-color: #f8fafc;</w:t>
            </w:r>
          </w:p>
        </w:tc>
      </w:tr>
      <w:tr>
        <w:tc>
          <w:tcPr>
            <w:tcW w:type="dxa" w:w="4320"/>
          </w:tcPr>
          <w:p>
            <w:r>
              <w:t>accent-slate-100</w:t>
            </w:r>
          </w:p>
        </w:tc>
        <w:tc>
          <w:tcPr>
            <w:tcW w:type="dxa" w:w="4320"/>
          </w:tcPr>
          <w:p>
            <w:r>
              <w:t>accent-color: #f1f5f9;</w:t>
            </w:r>
          </w:p>
        </w:tc>
      </w:tr>
      <w:tr>
        <w:tc>
          <w:tcPr>
            <w:tcW w:type="dxa" w:w="4320"/>
          </w:tcPr>
          <w:p>
            <w:r>
              <w:t>accent-slate-200</w:t>
            </w:r>
          </w:p>
        </w:tc>
        <w:tc>
          <w:tcPr>
            <w:tcW w:type="dxa" w:w="4320"/>
          </w:tcPr>
          <w:p>
            <w:r>
              <w:t>accent-color: #e2e8f0;</w:t>
            </w:r>
          </w:p>
        </w:tc>
      </w:tr>
      <w:tr>
        <w:tc>
          <w:tcPr>
            <w:tcW w:type="dxa" w:w="4320"/>
          </w:tcPr>
          <w:p>
            <w:r>
              <w:t>accent-slate-300</w:t>
            </w:r>
          </w:p>
        </w:tc>
        <w:tc>
          <w:tcPr>
            <w:tcW w:type="dxa" w:w="4320"/>
          </w:tcPr>
          <w:p>
            <w:r>
              <w:t>accent-color: #cbd5e1;</w:t>
            </w:r>
          </w:p>
        </w:tc>
      </w:tr>
      <w:tr>
        <w:tc>
          <w:tcPr>
            <w:tcW w:type="dxa" w:w="4320"/>
          </w:tcPr>
          <w:p>
            <w:r>
              <w:t>accent-slate-400</w:t>
            </w:r>
          </w:p>
        </w:tc>
        <w:tc>
          <w:tcPr>
            <w:tcW w:type="dxa" w:w="4320"/>
          </w:tcPr>
          <w:p>
            <w:r>
              <w:t>accent-color: #94a3b8;</w:t>
            </w:r>
          </w:p>
        </w:tc>
      </w:tr>
      <w:tr>
        <w:tc>
          <w:tcPr>
            <w:tcW w:type="dxa" w:w="4320"/>
          </w:tcPr>
          <w:p>
            <w:r>
              <w:t>accent-slate-500</w:t>
            </w:r>
          </w:p>
        </w:tc>
        <w:tc>
          <w:tcPr>
            <w:tcW w:type="dxa" w:w="4320"/>
          </w:tcPr>
          <w:p>
            <w:r>
              <w:t>accent-color: #64748b;</w:t>
            </w:r>
          </w:p>
        </w:tc>
      </w:tr>
      <w:tr>
        <w:tc>
          <w:tcPr>
            <w:tcW w:type="dxa" w:w="4320"/>
          </w:tcPr>
          <w:p>
            <w:r>
              <w:t>accent-slate-600</w:t>
            </w:r>
          </w:p>
        </w:tc>
        <w:tc>
          <w:tcPr>
            <w:tcW w:type="dxa" w:w="4320"/>
          </w:tcPr>
          <w:p>
            <w:r>
              <w:t>accent-color: #475569;</w:t>
            </w:r>
          </w:p>
        </w:tc>
      </w:tr>
      <w:tr>
        <w:tc>
          <w:tcPr>
            <w:tcW w:type="dxa" w:w="4320"/>
          </w:tcPr>
          <w:p>
            <w:r>
              <w:t>accent-slate-700</w:t>
            </w:r>
          </w:p>
        </w:tc>
        <w:tc>
          <w:tcPr>
            <w:tcW w:type="dxa" w:w="4320"/>
          </w:tcPr>
          <w:p>
            <w:r>
              <w:t>accent-color: #334155;</w:t>
            </w:r>
          </w:p>
        </w:tc>
      </w:tr>
      <w:tr>
        <w:tc>
          <w:tcPr>
            <w:tcW w:type="dxa" w:w="4320"/>
          </w:tcPr>
          <w:p>
            <w:r>
              <w:t>accent-slate-800</w:t>
            </w:r>
          </w:p>
        </w:tc>
        <w:tc>
          <w:tcPr>
            <w:tcW w:type="dxa" w:w="4320"/>
          </w:tcPr>
          <w:p>
            <w:r>
              <w:t>accent-color: #1e293b;</w:t>
            </w:r>
          </w:p>
        </w:tc>
      </w:tr>
      <w:tr>
        <w:tc>
          <w:tcPr>
            <w:tcW w:type="dxa" w:w="4320"/>
          </w:tcPr>
          <w:p>
            <w:r>
              <w:t>accent-slate-900</w:t>
            </w:r>
          </w:p>
        </w:tc>
        <w:tc>
          <w:tcPr>
            <w:tcW w:type="dxa" w:w="4320"/>
          </w:tcPr>
          <w:p>
            <w:r>
              <w:t>accent-color: #0f172a;</w:t>
            </w:r>
          </w:p>
        </w:tc>
      </w:tr>
      <w:tr>
        <w:tc>
          <w:tcPr>
            <w:tcW w:type="dxa" w:w="4320"/>
          </w:tcPr>
          <w:p>
            <w:r>
              <w:t>accent-slate-950</w:t>
            </w:r>
          </w:p>
        </w:tc>
        <w:tc>
          <w:tcPr>
            <w:tcW w:type="dxa" w:w="4320"/>
          </w:tcPr>
          <w:p>
            <w:r>
              <w:t>accent-color: #020617;</w:t>
            </w:r>
          </w:p>
        </w:tc>
      </w:tr>
      <w:tr>
        <w:tc>
          <w:tcPr>
            <w:tcW w:type="dxa" w:w="4320"/>
          </w:tcPr>
          <w:p>
            <w:r>
              <w:t>accent-gray-50</w:t>
            </w:r>
          </w:p>
        </w:tc>
        <w:tc>
          <w:tcPr>
            <w:tcW w:type="dxa" w:w="4320"/>
          </w:tcPr>
          <w:p>
            <w:r>
              <w:t>accent-color: #f9fafb;</w:t>
            </w:r>
          </w:p>
        </w:tc>
      </w:tr>
      <w:tr>
        <w:tc>
          <w:tcPr>
            <w:tcW w:type="dxa" w:w="4320"/>
          </w:tcPr>
          <w:p>
            <w:r>
              <w:t>accent-gray-100</w:t>
            </w:r>
          </w:p>
        </w:tc>
        <w:tc>
          <w:tcPr>
            <w:tcW w:type="dxa" w:w="4320"/>
          </w:tcPr>
          <w:p>
            <w:r>
              <w:t>accent-color: #f3f4f6;</w:t>
            </w:r>
          </w:p>
        </w:tc>
      </w:tr>
      <w:tr>
        <w:tc>
          <w:tcPr>
            <w:tcW w:type="dxa" w:w="4320"/>
          </w:tcPr>
          <w:p>
            <w:r>
              <w:t>accent-gray-200</w:t>
            </w:r>
          </w:p>
        </w:tc>
        <w:tc>
          <w:tcPr>
            <w:tcW w:type="dxa" w:w="4320"/>
          </w:tcPr>
          <w:p>
            <w:r>
              <w:t>accent-color: #e5e7eb;</w:t>
            </w:r>
          </w:p>
        </w:tc>
      </w:tr>
      <w:tr>
        <w:tc>
          <w:tcPr>
            <w:tcW w:type="dxa" w:w="4320"/>
          </w:tcPr>
          <w:p>
            <w:r>
              <w:t>accent-gray-300</w:t>
            </w:r>
          </w:p>
        </w:tc>
        <w:tc>
          <w:tcPr>
            <w:tcW w:type="dxa" w:w="4320"/>
          </w:tcPr>
          <w:p>
            <w:r>
              <w:t>accent-color: #d1d5db;</w:t>
            </w:r>
          </w:p>
        </w:tc>
      </w:tr>
      <w:tr>
        <w:tc>
          <w:tcPr>
            <w:tcW w:type="dxa" w:w="4320"/>
          </w:tcPr>
          <w:p>
            <w:r>
              <w:t>accent-gray-400</w:t>
            </w:r>
          </w:p>
        </w:tc>
        <w:tc>
          <w:tcPr>
            <w:tcW w:type="dxa" w:w="4320"/>
          </w:tcPr>
          <w:p>
            <w:r>
              <w:t>accent-color: #9ca3af;</w:t>
            </w:r>
          </w:p>
        </w:tc>
      </w:tr>
      <w:tr>
        <w:tc>
          <w:tcPr>
            <w:tcW w:type="dxa" w:w="4320"/>
          </w:tcPr>
          <w:p>
            <w:r>
              <w:t>accent-gray-500</w:t>
            </w:r>
          </w:p>
        </w:tc>
        <w:tc>
          <w:tcPr>
            <w:tcW w:type="dxa" w:w="4320"/>
          </w:tcPr>
          <w:p>
            <w:r>
              <w:t>accent-color: #6b7280;</w:t>
            </w:r>
          </w:p>
        </w:tc>
      </w:tr>
      <w:tr>
        <w:tc>
          <w:tcPr>
            <w:tcW w:type="dxa" w:w="4320"/>
          </w:tcPr>
          <w:p>
            <w:r>
              <w:t>accent-gray-600</w:t>
            </w:r>
          </w:p>
        </w:tc>
        <w:tc>
          <w:tcPr>
            <w:tcW w:type="dxa" w:w="4320"/>
          </w:tcPr>
          <w:p>
            <w:r>
              <w:t>accent-color: #4b5563;</w:t>
            </w:r>
          </w:p>
        </w:tc>
      </w:tr>
      <w:tr>
        <w:tc>
          <w:tcPr>
            <w:tcW w:type="dxa" w:w="4320"/>
          </w:tcPr>
          <w:p>
            <w:r>
              <w:t>accent-gray-700</w:t>
            </w:r>
          </w:p>
        </w:tc>
        <w:tc>
          <w:tcPr>
            <w:tcW w:type="dxa" w:w="4320"/>
          </w:tcPr>
          <w:p>
            <w:r>
              <w:t>accent-color: #374151;</w:t>
            </w:r>
          </w:p>
        </w:tc>
      </w:tr>
      <w:tr>
        <w:tc>
          <w:tcPr>
            <w:tcW w:type="dxa" w:w="4320"/>
          </w:tcPr>
          <w:p>
            <w:r>
              <w:t>accent-gray-800</w:t>
            </w:r>
          </w:p>
        </w:tc>
        <w:tc>
          <w:tcPr>
            <w:tcW w:type="dxa" w:w="4320"/>
          </w:tcPr>
          <w:p>
            <w:r>
              <w:t>accent-color: #1f2937;</w:t>
            </w:r>
          </w:p>
        </w:tc>
      </w:tr>
      <w:tr>
        <w:tc>
          <w:tcPr>
            <w:tcW w:type="dxa" w:w="4320"/>
          </w:tcPr>
          <w:p>
            <w:r>
              <w:t>accent-gray-900</w:t>
            </w:r>
          </w:p>
        </w:tc>
        <w:tc>
          <w:tcPr>
            <w:tcW w:type="dxa" w:w="4320"/>
          </w:tcPr>
          <w:p>
            <w:r>
              <w:t>accent-color: #111827;</w:t>
            </w:r>
          </w:p>
        </w:tc>
      </w:tr>
      <w:tr>
        <w:tc>
          <w:tcPr>
            <w:tcW w:type="dxa" w:w="4320"/>
          </w:tcPr>
          <w:p>
            <w:r>
              <w:t>accent-gray-950</w:t>
            </w:r>
          </w:p>
        </w:tc>
        <w:tc>
          <w:tcPr>
            <w:tcW w:type="dxa" w:w="4320"/>
          </w:tcPr>
          <w:p>
            <w:r>
              <w:t>accent-color: #030712;</w:t>
            </w:r>
          </w:p>
        </w:tc>
      </w:tr>
      <w:tr>
        <w:tc>
          <w:tcPr>
            <w:tcW w:type="dxa" w:w="4320"/>
          </w:tcPr>
          <w:p>
            <w:r>
              <w:t>accent-zinc-50</w:t>
            </w:r>
          </w:p>
        </w:tc>
        <w:tc>
          <w:tcPr>
            <w:tcW w:type="dxa" w:w="4320"/>
          </w:tcPr>
          <w:p>
            <w:r>
              <w:t>accent-color: #fafafa;</w:t>
            </w:r>
          </w:p>
        </w:tc>
      </w:tr>
      <w:tr>
        <w:tc>
          <w:tcPr>
            <w:tcW w:type="dxa" w:w="4320"/>
          </w:tcPr>
          <w:p>
            <w:r>
              <w:t>accent-zinc-100</w:t>
            </w:r>
          </w:p>
        </w:tc>
        <w:tc>
          <w:tcPr>
            <w:tcW w:type="dxa" w:w="4320"/>
          </w:tcPr>
          <w:p>
            <w:r>
              <w:t>accent-color: #f4f4f5;</w:t>
            </w:r>
          </w:p>
        </w:tc>
      </w:tr>
      <w:tr>
        <w:tc>
          <w:tcPr>
            <w:tcW w:type="dxa" w:w="4320"/>
          </w:tcPr>
          <w:p>
            <w:r>
              <w:t>accent-zinc-200</w:t>
            </w:r>
          </w:p>
        </w:tc>
        <w:tc>
          <w:tcPr>
            <w:tcW w:type="dxa" w:w="4320"/>
          </w:tcPr>
          <w:p>
            <w:r>
              <w:t>accent-color: #e4e4e7;</w:t>
            </w:r>
          </w:p>
        </w:tc>
      </w:tr>
      <w:tr>
        <w:tc>
          <w:tcPr>
            <w:tcW w:type="dxa" w:w="4320"/>
          </w:tcPr>
          <w:p>
            <w:r>
              <w:t>accent-zinc-300</w:t>
            </w:r>
          </w:p>
        </w:tc>
        <w:tc>
          <w:tcPr>
            <w:tcW w:type="dxa" w:w="4320"/>
          </w:tcPr>
          <w:p>
            <w:r>
              <w:t>accent-color: #d4d4d8;</w:t>
            </w:r>
          </w:p>
        </w:tc>
      </w:tr>
      <w:tr>
        <w:tc>
          <w:tcPr>
            <w:tcW w:type="dxa" w:w="4320"/>
          </w:tcPr>
          <w:p>
            <w:r>
              <w:t>accent-zinc-400</w:t>
            </w:r>
          </w:p>
        </w:tc>
        <w:tc>
          <w:tcPr>
            <w:tcW w:type="dxa" w:w="4320"/>
          </w:tcPr>
          <w:p>
            <w:r>
              <w:t>accent-color: #a1a1aa;</w:t>
            </w:r>
          </w:p>
        </w:tc>
      </w:tr>
      <w:tr>
        <w:tc>
          <w:tcPr>
            <w:tcW w:type="dxa" w:w="4320"/>
          </w:tcPr>
          <w:p>
            <w:r>
              <w:t>accent-zinc-500</w:t>
            </w:r>
          </w:p>
        </w:tc>
        <w:tc>
          <w:tcPr>
            <w:tcW w:type="dxa" w:w="4320"/>
          </w:tcPr>
          <w:p>
            <w:r>
              <w:t>accent-color: #71717a;</w:t>
            </w:r>
          </w:p>
        </w:tc>
      </w:tr>
      <w:tr>
        <w:tc>
          <w:tcPr>
            <w:tcW w:type="dxa" w:w="4320"/>
          </w:tcPr>
          <w:p>
            <w:r>
              <w:t>accent-zinc-600</w:t>
            </w:r>
          </w:p>
        </w:tc>
        <w:tc>
          <w:tcPr>
            <w:tcW w:type="dxa" w:w="4320"/>
          </w:tcPr>
          <w:p>
            <w:r>
              <w:t>accent-color: #52525b;</w:t>
            </w:r>
          </w:p>
        </w:tc>
      </w:tr>
      <w:tr>
        <w:tc>
          <w:tcPr>
            <w:tcW w:type="dxa" w:w="4320"/>
          </w:tcPr>
          <w:p>
            <w:r>
              <w:t>accent-zinc-700</w:t>
            </w:r>
          </w:p>
        </w:tc>
        <w:tc>
          <w:tcPr>
            <w:tcW w:type="dxa" w:w="4320"/>
          </w:tcPr>
          <w:p>
            <w:r>
              <w:t>accent-color: #3f3f46;</w:t>
            </w:r>
          </w:p>
        </w:tc>
      </w:tr>
      <w:tr>
        <w:tc>
          <w:tcPr>
            <w:tcW w:type="dxa" w:w="4320"/>
          </w:tcPr>
          <w:p>
            <w:r>
              <w:t>accent-zinc-800</w:t>
            </w:r>
          </w:p>
        </w:tc>
        <w:tc>
          <w:tcPr>
            <w:tcW w:type="dxa" w:w="4320"/>
          </w:tcPr>
          <w:p>
            <w:r>
              <w:t>accent-color: #27272a;</w:t>
            </w:r>
          </w:p>
        </w:tc>
      </w:tr>
      <w:tr>
        <w:tc>
          <w:tcPr>
            <w:tcW w:type="dxa" w:w="4320"/>
          </w:tcPr>
          <w:p>
            <w:r>
              <w:t>accent-zinc-900</w:t>
            </w:r>
          </w:p>
        </w:tc>
        <w:tc>
          <w:tcPr>
            <w:tcW w:type="dxa" w:w="4320"/>
          </w:tcPr>
          <w:p>
            <w:r>
              <w:t>accent-color: #18181b;</w:t>
            </w:r>
          </w:p>
        </w:tc>
      </w:tr>
      <w:tr>
        <w:tc>
          <w:tcPr>
            <w:tcW w:type="dxa" w:w="4320"/>
          </w:tcPr>
          <w:p>
            <w:r>
              <w:t>accent-zinc-950</w:t>
            </w:r>
          </w:p>
        </w:tc>
        <w:tc>
          <w:tcPr>
            <w:tcW w:type="dxa" w:w="4320"/>
          </w:tcPr>
          <w:p>
            <w:r>
              <w:t>accent-color: #09090b;</w:t>
            </w:r>
          </w:p>
        </w:tc>
      </w:tr>
      <w:tr>
        <w:tc>
          <w:tcPr>
            <w:tcW w:type="dxa" w:w="4320"/>
          </w:tcPr>
          <w:p>
            <w:r>
              <w:t>accent-neutral-50</w:t>
            </w:r>
          </w:p>
        </w:tc>
        <w:tc>
          <w:tcPr>
            <w:tcW w:type="dxa" w:w="4320"/>
          </w:tcPr>
          <w:p>
            <w:r>
              <w:t>accent-color: #fafafa;</w:t>
            </w:r>
          </w:p>
        </w:tc>
      </w:tr>
      <w:tr>
        <w:tc>
          <w:tcPr>
            <w:tcW w:type="dxa" w:w="4320"/>
          </w:tcPr>
          <w:p>
            <w:r>
              <w:t>accent-neutral-100</w:t>
            </w:r>
          </w:p>
        </w:tc>
        <w:tc>
          <w:tcPr>
            <w:tcW w:type="dxa" w:w="4320"/>
          </w:tcPr>
          <w:p>
            <w:r>
              <w:t>accent-color: #f5f5f5;</w:t>
            </w:r>
          </w:p>
        </w:tc>
      </w:tr>
      <w:tr>
        <w:tc>
          <w:tcPr>
            <w:tcW w:type="dxa" w:w="4320"/>
          </w:tcPr>
          <w:p>
            <w:r>
              <w:t>accent-neutral-200</w:t>
            </w:r>
          </w:p>
        </w:tc>
        <w:tc>
          <w:tcPr>
            <w:tcW w:type="dxa" w:w="4320"/>
          </w:tcPr>
          <w:p>
            <w:r>
              <w:t>accent-color: #e5e5e5;</w:t>
            </w:r>
          </w:p>
        </w:tc>
      </w:tr>
      <w:tr>
        <w:tc>
          <w:tcPr>
            <w:tcW w:type="dxa" w:w="4320"/>
          </w:tcPr>
          <w:p>
            <w:r>
              <w:t>accent-neutral-300</w:t>
            </w:r>
          </w:p>
        </w:tc>
        <w:tc>
          <w:tcPr>
            <w:tcW w:type="dxa" w:w="4320"/>
          </w:tcPr>
          <w:p>
            <w:r>
              <w:t>accent-color: #d4d4d4;</w:t>
            </w:r>
          </w:p>
        </w:tc>
      </w:tr>
      <w:tr>
        <w:tc>
          <w:tcPr>
            <w:tcW w:type="dxa" w:w="4320"/>
          </w:tcPr>
          <w:p>
            <w:r>
              <w:t>accent-neutral-400</w:t>
            </w:r>
          </w:p>
        </w:tc>
        <w:tc>
          <w:tcPr>
            <w:tcW w:type="dxa" w:w="4320"/>
          </w:tcPr>
          <w:p>
            <w:r>
              <w:t>accent-color: #a3a3a3;</w:t>
            </w:r>
          </w:p>
        </w:tc>
      </w:tr>
      <w:tr>
        <w:tc>
          <w:tcPr>
            <w:tcW w:type="dxa" w:w="4320"/>
          </w:tcPr>
          <w:p>
            <w:r>
              <w:t>accent-neutral-500</w:t>
            </w:r>
          </w:p>
        </w:tc>
        <w:tc>
          <w:tcPr>
            <w:tcW w:type="dxa" w:w="4320"/>
          </w:tcPr>
          <w:p>
            <w:r>
              <w:t>accent-color: #737373;</w:t>
            </w:r>
          </w:p>
        </w:tc>
      </w:tr>
      <w:tr>
        <w:tc>
          <w:tcPr>
            <w:tcW w:type="dxa" w:w="4320"/>
          </w:tcPr>
          <w:p>
            <w:r>
              <w:t>accent-neutral-600</w:t>
            </w:r>
          </w:p>
        </w:tc>
        <w:tc>
          <w:tcPr>
            <w:tcW w:type="dxa" w:w="4320"/>
          </w:tcPr>
          <w:p>
            <w:r>
              <w:t>accent-color: #525252;</w:t>
            </w:r>
          </w:p>
        </w:tc>
      </w:tr>
      <w:tr>
        <w:tc>
          <w:tcPr>
            <w:tcW w:type="dxa" w:w="4320"/>
          </w:tcPr>
          <w:p>
            <w:r>
              <w:t>accent-neutral-700</w:t>
            </w:r>
          </w:p>
        </w:tc>
        <w:tc>
          <w:tcPr>
            <w:tcW w:type="dxa" w:w="4320"/>
          </w:tcPr>
          <w:p>
            <w:r>
              <w:t>accent-color: #404040;</w:t>
            </w:r>
          </w:p>
        </w:tc>
      </w:tr>
      <w:tr>
        <w:tc>
          <w:tcPr>
            <w:tcW w:type="dxa" w:w="4320"/>
          </w:tcPr>
          <w:p>
            <w:r>
              <w:t>accent-neutral-800</w:t>
            </w:r>
          </w:p>
        </w:tc>
        <w:tc>
          <w:tcPr>
            <w:tcW w:type="dxa" w:w="4320"/>
          </w:tcPr>
          <w:p>
            <w:r>
              <w:t>accent-color: #262626;</w:t>
            </w:r>
          </w:p>
        </w:tc>
      </w:tr>
      <w:tr>
        <w:tc>
          <w:tcPr>
            <w:tcW w:type="dxa" w:w="4320"/>
          </w:tcPr>
          <w:p>
            <w:r>
              <w:t>accent-neutral-900</w:t>
            </w:r>
          </w:p>
        </w:tc>
        <w:tc>
          <w:tcPr>
            <w:tcW w:type="dxa" w:w="4320"/>
          </w:tcPr>
          <w:p>
            <w:r>
              <w:t>accent-color: #171717;</w:t>
            </w:r>
          </w:p>
        </w:tc>
      </w:tr>
      <w:tr>
        <w:tc>
          <w:tcPr>
            <w:tcW w:type="dxa" w:w="4320"/>
          </w:tcPr>
          <w:p>
            <w:r>
              <w:t>accent-neutral-950</w:t>
            </w:r>
          </w:p>
        </w:tc>
        <w:tc>
          <w:tcPr>
            <w:tcW w:type="dxa" w:w="4320"/>
          </w:tcPr>
          <w:p>
            <w:r>
              <w:t>accent-color: #0a0a0a;</w:t>
            </w:r>
          </w:p>
        </w:tc>
      </w:tr>
      <w:tr>
        <w:tc>
          <w:tcPr>
            <w:tcW w:type="dxa" w:w="4320"/>
          </w:tcPr>
          <w:p>
            <w:r>
              <w:t>accent-stone-50</w:t>
            </w:r>
          </w:p>
        </w:tc>
        <w:tc>
          <w:tcPr>
            <w:tcW w:type="dxa" w:w="4320"/>
          </w:tcPr>
          <w:p>
            <w:r>
              <w:t>accent-color: #fafaf9;</w:t>
            </w:r>
          </w:p>
        </w:tc>
      </w:tr>
      <w:tr>
        <w:tc>
          <w:tcPr>
            <w:tcW w:type="dxa" w:w="4320"/>
          </w:tcPr>
          <w:p>
            <w:r>
              <w:t>accent-stone-100</w:t>
            </w:r>
          </w:p>
        </w:tc>
        <w:tc>
          <w:tcPr>
            <w:tcW w:type="dxa" w:w="4320"/>
          </w:tcPr>
          <w:p>
            <w:r>
              <w:t>accent-color: #f5f5f4;</w:t>
            </w:r>
          </w:p>
        </w:tc>
      </w:tr>
      <w:tr>
        <w:tc>
          <w:tcPr>
            <w:tcW w:type="dxa" w:w="4320"/>
          </w:tcPr>
          <w:p>
            <w:r>
              <w:t>accent-stone-200</w:t>
            </w:r>
          </w:p>
        </w:tc>
        <w:tc>
          <w:tcPr>
            <w:tcW w:type="dxa" w:w="4320"/>
          </w:tcPr>
          <w:p>
            <w:r>
              <w:t>accent-color: #e7e5e4;</w:t>
            </w:r>
          </w:p>
        </w:tc>
      </w:tr>
      <w:tr>
        <w:tc>
          <w:tcPr>
            <w:tcW w:type="dxa" w:w="4320"/>
          </w:tcPr>
          <w:p>
            <w:r>
              <w:t>accent-stone-300</w:t>
            </w:r>
          </w:p>
        </w:tc>
        <w:tc>
          <w:tcPr>
            <w:tcW w:type="dxa" w:w="4320"/>
          </w:tcPr>
          <w:p>
            <w:r>
              <w:t>accent-color: #d6d3d1;</w:t>
            </w:r>
          </w:p>
        </w:tc>
      </w:tr>
      <w:tr>
        <w:tc>
          <w:tcPr>
            <w:tcW w:type="dxa" w:w="4320"/>
          </w:tcPr>
          <w:p>
            <w:r>
              <w:t>accent-stone-400</w:t>
            </w:r>
          </w:p>
        </w:tc>
        <w:tc>
          <w:tcPr>
            <w:tcW w:type="dxa" w:w="4320"/>
          </w:tcPr>
          <w:p>
            <w:r>
              <w:t>accent-color: #a8a29e;</w:t>
            </w:r>
          </w:p>
        </w:tc>
      </w:tr>
      <w:tr>
        <w:tc>
          <w:tcPr>
            <w:tcW w:type="dxa" w:w="4320"/>
          </w:tcPr>
          <w:p>
            <w:r>
              <w:t>accent-stone-500</w:t>
            </w:r>
          </w:p>
        </w:tc>
        <w:tc>
          <w:tcPr>
            <w:tcW w:type="dxa" w:w="4320"/>
          </w:tcPr>
          <w:p>
            <w:r>
              <w:t>accent-color: #78716c;</w:t>
            </w:r>
          </w:p>
        </w:tc>
      </w:tr>
      <w:tr>
        <w:tc>
          <w:tcPr>
            <w:tcW w:type="dxa" w:w="4320"/>
          </w:tcPr>
          <w:p>
            <w:r>
              <w:t>accent-stone-600</w:t>
            </w:r>
          </w:p>
        </w:tc>
        <w:tc>
          <w:tcPr>
            <w:tcW w:type="dxa" w:w="4320"/>
          </w:tcPr>
          <w:p>
            <w:r>
              <w:t>accent-color: #57534e;</w:t>
            </w:r>
          </w:p>
        </w:tc>
      </w:tr>
      <w:tr>
        <w:tc>
          <w:tcPr>
            <w:tcW w:type="dxa" w:w="4320"/>
          </w:tcPr>
          <w:p>
            <w:r>
              <w:t>accent-stone-700</w:t>
            </w:r>
          </w:p>
        </w:tc>
        <w:tc>
          <w:tcPr>
            <w:tcW w:type="dxa" w:w="4320"/>
          </w:tcPr>
          <w:p>
            <w:r>
              <w:t>accent-color: #44403c;</w:t>
            </w:r>
          </w:p>
        </w:tc>
      </w:tr>
      <w:tr>
        <w:tc>
          <w:tcPr>
            <w:tcW w:type="dxa" w:w="4320"/>
          </w:tcPr>
          <w:p>
            <w:r>
              <w:t>accent-stone-800</w:t>
            </w:r>
          </w:p>
        </w:tc>
        <w:tc>
          <w:tcPr>
            <w:tcW w:type="dxa" w:w="4320"/>
          </w:tcPr>
          <w:p>
            <w:r>
              <w:t>accent-color: #292524;</w:t>
            </w:r>
          </w:p>
        </w:tc>
      </w:tr>
      <w:tr>
        <w:tc>
          <w:tcPr>
            <w:tcW w:type="dxa" w:w="4320"/>
          </w:tcPr>
          <w:p>
            <w:r>
              <w:t>accent-stone-900</w:t>
            </w:r>
          </w:p>
        </w:tc>
        <w:tc>
          <w:tcPr>
            <w:tcW w:type="dxa" w:w="4320"/>
          </w:tcPr>
          <w:p>
            <w:r>
              <w:t>accent-color: #1c1917;</w:t>
            </w:r>
          </w:p>
        </w:tc>
      </w:tr>
      <w:tr>
        <w:tc>
          <w:tcPr>
            <w:tcW w:type="dxa" w:w="4320"/>
          </w:tcPr>
          <w:p>
            <w:r>
              <w:t>accent-stone-950</w:t>
            </w:r>
          </w:p>
        </w:tc>
        <w:tc>
          <w:tcPr>
            <w:tcW w:type="dxa" w:w="4320"/>
          </w:tcPr>
          <w:p>
            <w:r>
              <w:t>accent-color: #0c0a09;</w:t>
            </w:r>
          </w:p>
        </w:tc>
      </w:tr>
      <w:tr>
        <w:tc>
          <w:tcPr>
            <w:tcW w:type="dxa" w:w="4320"/>
          </w:tcPr>
          <w:p>
            <w:r>
              <w:t>accent-red-50</w:t>
            </w:r>
          </w:p>
        </w:tc>
        <w:tc>
          <w:tcPr>
            <w:tcW w:type="dxa" w:w="4320"/>
          </w:tcPr>
          <w:p>
            <w:r>
              <w:t>accent-color: #fef2f2;</w:t>
            </w:r>
          </w:p>
        </w:tc>
      </w:tr>
      <w:tr>
        <w:tc>
          <w:tcPr>
            <w:tcW w:type="dxa" w:w="4320"/>
          </w:tcPr>
          <w:p>
            <w:r>
              <w:t>accent-red-100</w:t>
            </w:r>
          </w:p>
        </w:tc>
        <w:tc>
          <w:tcPr>
            <w:tcW w:type="dxa" w:w="4320"/>
          </w:tcPr>
          <w:p>
            <w:r>
              <w:t>accent-color: #fee2e2;</w:t>
            </w:r>
          </w:p>
        </w:tc>
      </w:tr>
      <w:tr>
        <w:tc>
          <w:tcPr>
            <w:tcW w:type="dxa" w:w="4320"/>
          </w:tcPr>
          <w:p>
            <w:r>
              <w:t>accent-red-200</w:t>
            </w:r>
          </w:p>
        </w:tc>
        <w:tc>
          <w:tcPr>
            <w:tcW w:type="dxa" w:w="4320"/>
          </w:tcPr>
          <w:p>
            <w:r>
              <w:t>accent-color: #fecaca;</w:t>
            </w:r>
          </w:p>
        </w:tc>
      </w:tr>
      <w:tr>
        <w:tc>
          <w:tcPr>
            <w:tcW w:type="dxa" w:w="4320"/>
          </w:tcPr>
          <w:p>
            <w:r>
              <w:t>accent-red-300</w:t>
            </w:r>
          </w:p>
        </w:tc>
        <w:tc>
          <w:tcPr>
            <w:tcW w:type="dxa" w:w="4320"/>
          </w:tcPr>
          <w:p>
            <w:r>
              <w:t>accent-color: #fca5a5;</w:t>
            </w:r>
          </w:p>
        </w:tc>
      </w:tr>
      <w:tr>
        <w:tc>
          <w:tcPr>
            <w:tcW w:type="dxa" w:w="4320"/>
          </w:tcPr>
          <w:p>
            <w:r>
              <w:t>accent-red-400</w:t>
            </w:r>
          </w:p>
        </w:tc>
        <w:tc>
          <w:tcPr>
            <w:tcW w:type="dxa" w:w="4320"/>
          </w:tcPr>
          <w:p>
            <w:r>
              <w:t>accent-color: #f87171;</w:t>
            </w:r>
          </w:p>
        </w:tc>
      </w:tr>
      <w:tr>
        <w:tc>
          <w:tcPr>
            <w:tcW w:type="dxa" w:w="4320"/>
          </w:tcPr>
          <w:p>
            <w:r>
              <w:t>accent-red-500</w:t>
            </w:r>
          </w:p>
        </w:tc>
        <w:tc>
          <w:tcPr>
            <w:tcW w:type="dxa" w:w="4320"/>
          </w:tcPr>
          <w:p>
            <w:r>
              <w:t>accent-color: #ef4444;</w:t>
            </w:r>
          </w:p>
        </w:tc>
      </w:tr>
      <w:tr>
        <w:tc>
          <w:tcPr>
            <w:tcW w:type="dxa" w:w="4320"/>
          </w:tcPr>
          <w:p>
            <w:r>
              <w:t>accent-red-600</w:t>
            </w:r>
          </w:p>
        </w:tc>
        <w:tc>
          <w:tcPr>
            <w:tcW w:type="dxa" w:w="4320"/>
          </w:tcPr>
          <w:p>
            <w:r>
              <w:t>accent-color: #dc2626;</w:t>
            </w:r>
          </w:p>
        </w:tc>
      </w:tr>
      <w:tr>
        <w:tc>
          <w:tcPr>
            <w:tcW w:type="dxa" w:w="4320"/>
          </w:tcPr>
          <w:p>
            <w:r>
              <w:t>accent-red-700</w:t>
            </w:r>
          </w:p>
        </w:tc>
        <w:tc>
          <w:tcPr>
            <w:tcW w:type="dxa" w:w="4320"/>
          </w:tcPr>
          <w:p>
            <w:r>
              <w:t>accent-color: #b91c1c;</w:t>
            </w:r>
          </w:p>
        </w:tc>
      </w:tr>
      <w:tr>
        <w:tc>
          <w:tcPr>
            <w:tcW w:type="dxa" w:w="4320"/>
          </w:tcPr>
          <w:p>
            <w:r>
              <w:t>accent-red-800</w:t>
            </w:r>
          </w:p>
        </w:tc>
        <w:tc>
          <w:tcPr>
            <w:tcW w:type="dxa" w:w="4320"/>
          </w:tcPr>
          <w:p>
            <w:r>
              <w:t>accent-color: #991b1b;</w:t>
            </w:r>
          </w:p>
        </w:tc>
      </w:tr>
      <w:tr>
        <w:tc>
          <w:tcPr>
            <w:tcW w:type="dxa" w:w="4320"/>
          </w:tcPr>
          <w:p>
            <w:r>
              <w:t>accent-red-900</w:t>
            </w:r>
          </w:p>
        </w:tc>
        <w:tc>
          <w:tcPr>
            <w:tcW w:type="dxa" w:w="4320"/>
          </w:tcPr>
          <w:p>
            <w:r>
              <w:t>accent-color: #7f1d1d;</w:t>
            </w:r>
          </w:p>
        </w:tc>
      </w:tr>
      <w:tr>
        <w:tc>
          <w:tcPr>
            <w:tcW w:type="dxa" w:w="4320"/>
          </w:tcPr>
          <w:p>
            <w:r>
              <w:t>accent-red-950</w:t>
            </w:r>
          </w:p>
        </w:tc>
        <w:tc>
          <w:tcPr>
            <w:tcW w:type="dxa" w:w="4320"/>
          </w:tcPr>
          <w:p>
            <w:r>
              <w:t>accent-color: #450a0a;</w:t>
            </w:r>
          </w:p>
        </w:tc>
      </w:tr>
      <w:tr>
        <w:tc>
          <w:tcPr>
            <w:tcW w:type="dxa" w:w="4320"/>
          </w:tcPr>
          <w:p>
            <w:r>
              <w:t>accent-orange-50</w:t>
            </w:r>
          </w:p>
        </w:tc>
        <w:tc>
          <w:tcPr>
            <w:tcW w:type="dxa" w:w="4320"/>
          </w:tcPr>
          <w:p>
            <w:r>
              <w:t>accent-color: #fff7ed;</w:t>
            </w:r>
          </w:p>
        </w:tc>
      </w:tr>
      <w:tr>
        <w:tc>
          <w:tcPr>
            <w:tcW w:type="dxa" w:w="4320"/>
          </w:tcPr>
          <w:p>
            <w:r>
              <w:t>accent-orange-100</w:t>
            </w:r>
          </w:p>
        </w:tc>
        <w:tc>
          <w:tcPr>
            <w:tcW w:type="dxa" w:w="4320"/>
          </w:tcPr>
          <w:p>
            <w:r>
              <w:t>accent-color: #ffedd5;</w:t>
            </w:r>
          </w:p>
        </w:tc>
      </w:tr>
      <w:tr>
        <w:tc>
          <w:tcPr>
            <w:tcW w:type="dxa" w:w="4320"/>
          </w:tcPr>
          <w:p>
            <w:r>
              <w:t>accent-orange-200</w:t>
            </w:r>
          </w:p>
        </w:tc>
        <w:tc>
          <w:tcPr>
            <w:tcW w:type="dxa" w:w="4320"/>
          </w:tcPr>
          <w:p>
            <w:r>
              <w:t>accent-color: #fed7aa;</w:t>
            </w:r>
          </w:p>
        </w:tc>
      </w:tr>
      <w:tr>
        <w:tc>
          <w:tcPr>
            <w:tcW w:type="dxa" w:w="4320"/>
          </w:tcPr>
          <w:p>
            <w:r>
              <w:t>accent-orange-300</w:t>
            </w:r>
          </w:p>
        </w:tc>
        <w:tc>
          <w:tcPr>
            <w:tcW w:type="dxa" w:w="4320"/>
          </w:tcPr>
          <w:p>
            <w:r>
              <w:t>accent-color: #fdba74;</w:t>
            </w:r>
          </w:p>
        </w:tc>
      </w:tr>
      <w:tr>
        <w:tc>
          <w:tcPr>
            <w:tcW w:type="dxa" w:w="4320"/>
          </w:tcPr>
          <w:p>
            <w:r>
              <w:t>accent-orange-400</w:t>
            </w:r>
          </w:p>
        </w:tc>
        <w:tc>
          <w:tcPr>
            <w:tcW w:type="dxa" w:w="4320"/>
          </w:tcPr>
          <w:p>
            <w:r>
              <w:t>accent-color: #fb923c;</w:t>
            </w:r>
          </w:p>
        </w:tc>
      </w:tr>
      <w:tr>
        <w:tc>
          <w:tcPr>
            <w:tcW w:type="dxa" w:w="4320"/>
          </w:tcPr>
          <w:p>
            <w:r>
              <w:t>accent-orange-500</w:t>
            </w:r>
          </w:p>
        </w:tc>
        <w:tc>
          <w:tcPr>
            <w:tcW w:type="dxa" w:w="4320"/>
          </w:tcPr>
          <w:p>
            <w:r>
              <w:t>accent-color: #f97316;</w:t>
            </w:r>
          </w:p>
        </w:tc>
      </w:tr>
      <w:tr>
        <w:tc>
          <w:tcPr>
            <w:tcW w:type="dxa" w:w="4320"/>
          </w:tcPr>
          <w:p>
            <w:r>
              <w:t>accent-orange-600</w:t>
            </w:r>
          </w:p>
        </w:tc>
        <w:tc>
          <w:tcPr>
            <w:tcW w:type="dxa" w:w="4320"/>
          </w:tcPr>
          <w:p>
            <w:r>
              <w:t>accent-color: #ea580c;</w:t>
            </w:r>
          </w:p>
        </w:tc>
      </w:tr>
      <w:tr>
        <w:tc>
          <w:tcPr>
            <w:tcW w:type="dxa" w:w="4320"/>
          </w:tcPr>
          <w:p>
            <w:r>
              <w:t>accent-orange-700</w:t>
            </w:r>
          </w:p>
        </w:tc>
        <w:tc>
          <w:tcPr>
            <w:tcW w:type="dxa" w:w="4320"/>
          </w:tcPr>
          <w:p>
            <w:r>
              <w:t>accent-color: #c2410c;</w:t>
            </w:r>
          </w:p>
        </w:tc>
      </w:tr>
      <w:tr>
        <w:tc>
          <w:tcPr>
            <w:tcW w:type="dxa" w:w="4320"/>
          </w:tcPr>
          <w:p>
            <w:r>
              <w:t>accent-orange-800</w:t>
            </w:r>
          </w:p>
        </w:tc>
        <w:tc>
          <w:tcPr>
            <w:tcW w:type="dxa" w:w="4320"/>
          </w:tcPr>
          <w:p>
            <w:r>
              <w:t>accent-color: #9a3412;</w:t>
            </w:r>
          </w:p>
        </w:tc>
      </w:tr>
      <w:tr>
        <w:tc>
          <w:tcPr>
            <w:tcW w:type="dxa" w:w="4320"/>
          </w:tcPr>
          <w:p>
            <w:r>
              <w:t>accent-orange-900</w:t>
            </w:r>
          </w:p>
        </w:tc>
        <w:tc>
          <w:tcPr>
            <w:tcW w:type="dxa" w:w="4320"/>
          </w:tcPr>
          <w:p>
            <w:r>
              <w:t>accent-color: #7c2d12;</w:t>
            </w:r>
          </w:p>
        </w:tc>
      </w:tr>
      <w:tr>
        <w:tc>
          <w:tcPr>
            <w:tcW w:type="dxa" w:w="4320"/>
          </w:tcPr>
          <w:p>
            <w:r>
              <w:t>accent-orange-950</w:t>
            </w:r>
          </w:p>
        </w:tc>
        <w:tc>
          <w:tcPr>
            <w:tcW w:type="dxa" w:w="4320"/>
          </w:tcPr>
          <w:p>
            <w:r>
              <w:t>accent-color: #431407;</w:t>
            </w:r>
          </w:p>
        </w:tc>
      </w:tr>
      <w:tr>
        <w:tc>
          <w:tcPr>
            <w:tcW w:type="dxa" w:w="4320"/>
          </w:tcPr>
          <w:p>
            <w:r>
              <w:t>accent-amber-50</w:t>
            </w:r>
          </w:p>
        </w:tc>
        <w:tc>
          <w:tcPr>
            <w:tcW w:type="dxa" w:w="4320"/>
          </w:tcPr>
          <w:p>
            <w:r>
              <w:t>accent-color: #fffbeb;</w:t>
            </w:r>
          </w:p>
        </w:tc>
      </w:tr>
      <w:tr>
        <w:tc>
          <w:tcPr>
            <w:tcW w:type="dxa" w:w="4320"/>
          </w:tcPr>
          <w:p>
            <w:r>
              <w:t>accent-amber-100</w:t>
            </w:r>
          </w:p>
        </w:tc>
        <w:tc>
          <w:tcPr>
            <w:tcW w:type="dxa" w:w="4320"/>
          </w:tcPr>
          <w:p>
            <w:r>
              <w:t>accent-color: #fef3c7;</w:t>
            </w:r>
          </w:p>
        </w:tc>
      </w:tr>
      <w:tr>
        <w:tc>
          <w:tcPr>
            <w:tcW w:type="dxa" w:w="4320"/>
          </w:tcPr>
          <w:p>
            <w:r>
              <w:t>accent-amber-200</w:t>
            </w:r>
          </w:p>
        </w:tc>
        <w:tc>
          <w:tcPr>
            <w:tcW w:type="dxa" w:w="4320"/>
          </w:tcPr>
          <w:p>
            <w:r>
              <w:t>accent-color: #fde68a;</w:t>
            </w:r>
          </w:p>
        </w:tc>
      </w:tr>
      <w:tr>
        <w:tc>
          <w:tcPr>
            <w:tcW w:type="dxa" w:w="4320"/>
          </w:tcPr>
          <w:p>
            <w:r>
              <w:t>accent-amber-300</w:t>
            </w:r>
          </w:p>
        </w:tc>
        <w:tc>
          <w:tcPr>
            <w:tcW w:type="dxa" w:w="4320"/>
          </w:tcPr>
          <w:p>
            <w:r>
              <w:t>accent-color: #fcd34d;</w:t>
            </w:r>
          </w:p>
        </w:tc>
      </w:tr>
      <w:tr>
        <w:tc>
          <w:tcPr>
            <w:tcW w:type="dxa" w:w="4320"/>
          </w:tcPr>
          <w:p>
            <w:r>
              <w:t>accent-amber-400</w:t>
            </w:r>
          </w:p>
        </w:tc>
        <w:tc>
          <w:tcPr>
            <w:tcW w:type="dxa" w:w="4320"/>
          </w:tcPr>
          <w:p>
            <w:r>
              <w:t>accent-color: #fbbf24;</w:t>
            </w:r>
          </w:p>
        </w:tc>
      </w:tr>
      <w:tr>
        <w:tc>
          <w:tcPr>
            <w:tcW w:type="dxa" w:w="4320"/>
          </w:tcPr>
          <w:p>
            <w:r>
              <w:t>accent-amber-500</w:t>
            </w:r>
          </w:p>
        </w:tc>
        <w:tc>
          <w:tcPr>
            <w:tcW w:type="dxa" w:w="4320"/>
          </w:tcPr>
          <w:p>
            <w:r>
              <w:t>accent-color: #f59e0b;</w:t>
            </w:r>
          </w:p>
        </w:tc>
      </w:tr>
      <w:tr>
        <w:tc>
          <w:tcPr>
            <w:tcW w:type="dxa" w:w="4320"/>
          </w:tcPr>
          <w:p>
            <w:r>
              <w:t>accent-amber-600</w:t>
            </w:r>
          </w:p>
        </w:tc>
        <w:tc>
          <w:tcPr>
            <w:tcW w:type="dxa" w:w="4320"/>
          </w:tcPr>
          <w:p>
            <w:r>
              <w:t>accent-color: #d97706;</w:t>
            </w:r>
          </w:p>
        </w:tc>
      </w:tr>
      <w:tr>
        <w:tc>
          <w:tcPr>
            <w:tcW w:type="dxa" w:w="4320"/>
          </w:tcPr>
          <w:p>
            <w:r>
              <w:t>accent-amber-700</w:t>
            </w:r>
          </w:p>
        </w:tc>
        <w:tc>
          <w:tcPr>
            <w:tcW w:type="dxa" w:w="4320"/>
          </w:tcPr>
          <w:p>
            <w:r>
              <w:t>accent-color: #b45309;</w:t>
            </w:r>
          </w:p>
        </w:tc>
      </w:tr>
      <w:tr>
        <w:tc>
          <w:tcPr>
            <w:tcW w:type="dxa" w:w="4320"/>
          </w:tcPr>
          <w:p>
            <w:r>
              <w:t>accent-amber-800</w:t>
            </w:r>
          </w:p>
        </w:tc>
        <w:tc>
          <w:tcPr>
            <w:tcW w:type="dxa" w:w="4320"/>
          </w:tcPr>
          <w:p>
            <w:r>
              <w:t>accent-color: #92400e;</w:t>
            </w:r>
          </w:p>
        </w:tc>
      </w:tr>
      <w:tr>
        <w:tc>
          <w:tcPr>
            <w:tcW w:type="dxa" w:w="4320"/>
          </w:tcPr>
          <w:p>
            <w:r>
              <w:t>accent-amber-900</w:t>
            </w:r>
          </w:p>
        </w:tc>
        <w:tc>
          <w:tcPr>
            <w:tcW w:type="dxa" w:w="4320"/>
          </w:tcPr>
          <w:p>
            <w:r>
              <w:t>accent-color: #78350f;</w:t>
            </w:r>
          </w:p>
        </w:tc>
      </w:tr>
      <w:tr>
        <w:tc>
          <w:tcPr>
            <w:tcW w:type="dxa" w:w="4320"/>
          </w:tcPr>
          <w:p>
            <w:r>
              <w:t>accent-amber-950</w:t>
            </w:r>
          </w:p>
        </w:tc>
        <w:tc>
          <w:tcPr>
            <w:tcW w:type="dxa" w:w="4320"/>
          </w:tcPr>
          <w:p>
            <w:r>
              <w:t>accent-color: #451a03;</w:t>
            </w:r>
          </w:p>
        </w:tc>
      </w:tr>
      <w:tr>
        <w:tc>
          <w:tcPr>
            <w:tcW w:type="dxa" w:w="4320"/>
          </w:tcPr>
          <w:p>
            <w:r>
              <w:t>accent-yellow-50</w:t>
            </w:r>
          </w:p>
        </w:tc>
        <w:tc>
          <w:tcPr>
            <w:tcW w:type="dxa" w:w="4320"/>
          </w:tcPr>
          <w:p>
            <w:r>
              <w:t>accent-color: #fefce8;</w:t>
            </w:r>
          </w:p>
        </w:tc>
      </w:tr>
      <w:tr>
        <w:tc>
          <w:tcPr>
            <w:tcW w:type="dxa" w:w="4320"/>
          </w:tcPr>
          <w:p>
            <w:r>
              <w:t>accent-yellow-100</w:t>
            </w:r>
          </w:p>
        </w:tc>
        <w:tc>
          <w:tcPr>
            <w:tcW w:type="dxa" w:w="4320"/>
          </w:tcPr>
          <w:p>
            <w:r>
              <w:t>accent-color: #fef9c3;</w:t>
            </w:r>
          </w:p>
        </w:tc>
      </w:tr>
      <w:tr>
        <w:tc>
          <w:tcPr>
            <w:tcW w:type="dxa" w:w="4320"/>
          </w:tcPr>
          <w:p>
            <w:r>
              <w:t>accent-yellow-200</w:t>
            </w:r>
          </w:p>
        </w:tc>
        <w:tc>
          <w:tcPr>
            <w:tcW w:type="dxa" w:w="4320"/>
          </w:tcPr>
          <w:p>
            <w:r>
              <w:t>accent-color: #fef08a;</w:t>
            </w:r>
          </w:p>
        </w:tc>
      </w:tr>
      <w:tr>
        <w:tc>
          <w:tcPr>
            <w:tcW w:type="dxa" w:w="4320"/>
          </w:tcPr>
          <w:p>
            <w:r>
              <w:t>accent-yellow-300</w:t>
            </w:r>
          </w:p>
        </w:tc>
        <w:tc>
          <w:tcPr>
            <w:tcW w:type="dxa" w:w="4320"/>
          </w:tcPr>
          <w:p>
            <w:r>
              <w:t>accent-color: #fde047;</w:t>
            </w:r>
          </w:p>
        </w:tc>
      </w:tr>
      <w:tr>
        <w:tc>
          <w:tcPr>
            <w:tcW w:type="dxa" w:w="4320"/>
          </w:tcPr>
          <w:p>
            <w:r>
              <w:t>accent-yellow-400</w:t>
            </w:r>
          </w:p>
        </w:tc>
        <w:tc>
          <w:tcPr>
            <w:tcW w:type="dxa" w:w="4320"/>
          </w:tcPr>
          <w:p>
            <w:r>
              <w:t>accent-color: #facc15;</w:t>
            </w:r>
          </w:p>
        </w:tc>
      </w:tr>
      <w:tr>
        <w:tc>
          <w:tcPr>
            <w:tcW w:type="dxa" w:w="4320"/>
          </w:tcPr>
          <w:p>
            <w:r>
              <w:t>accent-yellow-500</w:t>
            </w:r>
          </w:p>
        </w:tc>
        <w:tc>
          <w:tcPr>
            <w:tcW w:type="dxa" w:w="4320"/>
          </w:tcPr>
          <w:p>
            <w:r>
              <w:t>accent-color: #eab308;</w:t>
            </w:r>
          </w:p>
        </w:tc>
      </w:tr>
      <w:tr>
        <w:tc>
          <w:tcPr>
            <w:tcW w:type="dxa" w:w="4320"/>
          </w:tcPr>
          <w:p>
            <w:r>
              <w:t>accent-yellow-600</w:t>
            </w:r>
          </w:p>
        </w:tc>
        <w:tc>
          <w:tcPr>
            <w:tcW w:type="dxa" w:w="4320"/>
          </w:tcPr>
          <w:p>
            <w:r>
              <w:t>accent-color: #ca8a04;</w:t>
            </w:r>
          </w:p>
        </w:tc>
      </w:tr>
      <w:tr>
        <w:tc>
          <w:tcPr>
            <w:tcW w:type="dxa" w:w="4320"/>
          </w:tcPr>
          <w:p>
            <w:r>
              <w:t>accent-yellow-700</w:t>
            </w:r>
          </w:p>
        </w:tc>
        <w:tc>
          <w:tcPr>
            <w:tcW w:type="dxa" w:w="4320"/>
          </w:tcPr>
          <w:p>
            <w:r>
              <w:t>accent-color: #a16207;</w:t>
            </w:r>
          </w:p>
        </w:tc>
      </w:tr>
      <w:tr>
        <w:tc>
          <w:tcPr>
            <w:tcW w:type="dxa" w:w="4320"/>
          </w:tcPr>
          <w:p>
            <w:r>
              <w:t>accent-yellow-800</w:t>
            </w:r>
          </w:p>
        </w:tc>
        <w:tc>
          <w:tcPr>
            <w:tcW w:type="dxa" w:w="4320"/>
          </w:tcPr>
          <w:p>
            <w:r>
              <w:t>accent-color: #854d0e;</w:t>
            </w:r>
          </w:p>
        </w:tc>
      </w:tr>
      <w:tr>
        <w:tc>
          <w:tcPr>
            <w:tcW w:type="dxa" w:w="4320"/>
          </w:tcPr>
          <w:p>
            <w:r>
              <w:t>accent-yellow-900</w:t>
            </w:r>
          </w:p>
        </w:tc>
        <w:tc>
          <w:tcPr>
            <w:tcW w:type="dxa" w:w="4320"/>
          </w:tcPr>
          <w:p>
            <w:r>
              <w:t>accent-color: #713f12;</w:t>
            </w:r>
          </w:p>
        </w:tc>
      </w:tr>
      <w:tr>
        <w:tc>
          <w:tcPr>
            <w:tcW w:type="dxa" w:w="4320"/>
          </w:tcPr>
          <w:p>
            <w:r>
              <w:t>accent-yellow-950</w:t>
            </w:r>
          </w:p>
        </w:tc>
        <w:tc>
          <w:tcPr>
            <w:tcW w:type="dxa" w:w="4320"/>
          </w:tcPr>
          <w:p>
            <w:r>
              <w:t>accent-color: #422006;</w:t>
            </w:r>
          </w:p>
        </w:tc>
      </w:tr>
      <w:tr>
        <w:tc>
          <w:tcPr>
            <w:tcW w:type="dxa" w:w="4320"/>
          </w:tcPr>
          <w:p>
            <w:r>
              <w:t>accent-lime-50</w:t>
            </w:r>
          </w:p>
        </w:tc>
        <w:tc>
          <w:tcPr>
            <w:tcW w:type="dxa" w:w="4320"/>
          </w:tcPr>
          <w:p>
            <w:r>
              <w:t>accent-color: #f7fee7;</w:t>
            </w:r>
          </w:p>
        </w:tc>
      </w:tr>
      <w:tr>
        <w:tc>
          <w:tcPr>
            <w:tcW w:type="dxa" w:w="4320"/>
          </w:tcPr>
          <w:p>
            <w:r>
              <w:t>accent-lime-100</w:t>
            </w:r>
          </w:p>
        </w:tc>
        <w:tc>
          <w:tcPr>
            <w:tcW w:type="dxa" w:w="4320"/>
          </w:tcPr>
          <w:p>
            <w:r>
              <w:t>accent-color: #ecfccb;</w:t>
            </w:r>
          </w:p>
        </w:tc>
      </w:tr>
      <w:tr>
        <w:tc>
          <w:tcPr>
            <w:tcW w:type="dxa" w:w="4320"/>
          </w:tcPr>
          <w:p>
            <w:r>
              <w:t>accent-lime-200</w:t>
            </w:r>
          </w:p>
        </w:tc>
        <w:tc>
          <w:tcPr>
            <w:tcW w:type="dxa" w:w="4320"/>
          </w:tcPr>
          <w:p>
            <w:r>
              <w:t>accent-color: #d9f99d;</w:t>
            </w:r>
          </w:p>
        </w:tc>
      </w:tr>
      <w:tr>
        <w:tc>
          <w:tcPr>
            <w:tcW w:type="dxa" w:w="4320"/>
          </w:tcPr>
          <w:p>
            <w:r>
              <w:t>accent-lime-300</w:t>
            </w:r>
          </w:p>
        </w:tc>
        <w:tc>
          <w:tcPr>
            <w:tcW w:type="dxa" w:w="4320"/>
          </w:tcPr>
          <w:p>
            <w:r>
              <w:t>accent-color: #bef264;</w:t>
            </w:r>
          </w:p>
        </w:tc>
      </w:tr>
      <w:tr>
        <w:tc>
          <w:tcPr>
            <w:tcW w:type="dxa" w:w="4320"/>
          </w:tcPr>
          <w:p>
            <w:r>
              <w:t>accent-lime-400</w:t>
            </w:r>
          </w:p>
        </w:tc>
        <w:tc>
          <w:tcPr>
            <w:tcW w:type="dxa" w:w="4320"/>
          </w:tcPr>
          <w:p>
            <w:r>
              <w:t>accent-color: #a3e635;</w:t>
            </w:r>
          </w:p>
        </w:tc>
      </w:tr>
      <w:tr>
        <w:tc>
          <w:tcPr>
            <w:tcW w:type="dxa" w:w="4320"/>
          </w:tcPr>
          <w:p>
            <w:r>
              <w:t>accent-lime-500</w:t>
            </w:r>
          </w:p>
        </w:tc>
        <w:tc>
          <w:tcPr>
            <w:tcW w:type="dxa" w:w="4320"/>
          </w:tcPr>
          <w:p>
            <w:r>
              <w:t>accent-color: #84cc16;</w:t>
            </w:r>
          </w:p>
        </w:tc>
      </w:tr>
      <w:tr>
        <w:tc>
          <w:tcPr>
            <w:tcW w:type="dxa" w:w="4320"/>
          </w:tcPr>
          <w:p>
            <w:r>
              <w:t>accent-lime-600</w:t>
            </w:r>
          </w:p>
        </w:tc>
        <w:tc>
          <w:tcPr>
            <w:tcW w:type="dxa" w:w="4320"/>
          </w:tcPr>
          <w:p>
            <w:r>
              <w:t>accent-color: #65a30d;</w:t>
            </w:r>
          </w:p>
        </w:tc>
      </w:tr>
      <w:tr>
        <w:tc>
          <w:tcPr>
            <w:tcW w:type="dxa" w:w="4320"/>
          </w:tcPr>
          <w:p>
            <w:r>
              <w:t>accent-lime-700</w:t>
            </w:r>
          </w:p>
        </w:tc>
        <w:tc>
          <w:tcPr>
            <w:tcW w:type="dxa" w:w="4320"/>
          </w:tcPr>
          <w:p>
            <w:r>
              <w:t>accent-color: #4d7c0f;</w:t>
            </w:r>
          </w:p>
        </w:tc>
      </w:tr>
      <w:tr>
        <w:tc>
          <w:tcPr>
            <w:tcW w:type="dxa" w:w="4320"/>
          </w:tcPr>
          <w:p>
            <w:r>
              <w:t>accent-lime-800</w:t>
            </w:r>
          </w:p>
        </w:tc>
        <w:tc>
          <w:tcPr>
            <w:tcW w:type="dxa" w:w="4320"/>
          </w:tcPr>
          <w:p>
            <w:r>
              <w:t>accent-color: #3f6212;</w:t>
            </w:r>
          </w:p>
        </w:tc>
      </w:tr>
      <w:tr>
        <w:tc>
          <w:tcPr>
            <w:tcW w:type="dxa" w:w="4320"/>
          </w:tcPr>
          <w:p>
            <w:r>
              <w:t>accent-lime-900</w:t>
            </w:r>
          </w:p>
        </w:tc>
        <w:tc>
          <w:tcPr>
            <w:tcW w:type="dxa" w:w="4320"/>
          </w:tcPr>
          <w:p>
            <w:r>
              <w:t>accent-color: #365314;</w:t>
            </w:r>
          </w:p>
        </w:tc>
      </w:tr>
      <w:tr>
        <w:tc>
          <w:tcPr>
            <w:tcW w:type="dxa" w:w="4320"/>
          </w:tcPr>
          <w:p>
            <w:r>
              <w:t>accent-lime-950</w:t>
            </w:r>
          </w:p>
        </w:tc>
        <w:tc>
          <w:tcPr>
            <w:tcW w:type="dxa" w:w="4320"/>
          </w:tcPr>
          <w:p>
            <w:r>
              <w:t>accent-color: #1a2e05;</w:t>
            </w:r>
          </w:p>
        </w:tc>
      </w:tr>
      <w:tr>
        <w:tc>
          <w:tcPr>
            <w:tcW w:type="dxa" w:w="4320"/>
          </w:tcPr>
          <w:p>
            <w:r>
              <w:t>accent-green-50</w:t>
            </w:r>
          </w:p>
        </w:tc>
        <w:tc>
          <w:tcPr>
            <w:tcW w:type="dxa" w:w="4320"/>
          </w:tcPr>
          <w:p>
            <w:r>
              <w:t>accent-color: #f0fdf4;</w:t>
            </w:r>
          </w:p>
        </w:tc>
      </w:tr>
      <w:tr>
        <w:tc>
          <w:tcPr>
            <w:tcW w:type="dxa" w:w="4320"/>
          </w:tcPr>
          <w:p>
            <w:r>
              <w:t>accent-green-100</w:t>
            </w:r>
          </w:p>
        </w:tc>
        <w:tc>
          <w:tcPr>
            <w:tcW w:type="dxa" w:w="4320"/>
          </w:tcPr>
          <w:p>
            <w:r>
              <w:t>accent-color: #dcfce7;</w:t>
            </w:r>
          </w:p>
        </w:tc>
      </w:tr>
      <w:tr>
        <w:tc>
          <w:tcPr>
            <w:tcW w:type="dxa" w:w="4320"/>
          </w:tcPr>
          <w:p>
            <w:r>
              <w:t>accent-green-200</w:t>
            </w:r>
          </w:p>
        </w:tc>
        <w:tc>
          <w:tcPr>
            <w:tcW w:type="dxa" w:w="4320"/>
          </w:tcPr>
          <w:p>
            <w:r>
              <w:t>accent-color: #bbf7d0;</w:t>
            </w:r>
          </w:p>
        </w:tc>
      </w:tr>
      <w:tr>
        <w:tc>
          <w:tcPr>
            <w:tcW w:type="dxa" w:w="4320"/>
          </w:tcPr>
          <w:p>
            <w:r>
              <w:t>accent-green-300</w:t>
            </w:r>
          </w:p>
        </w:tc>
        <w:tc>
          <w:tcPr>
            <w:tcW w:type="dxa" w:w="4320"/>
          </w:tcPr>
          <w:p>
            <w:r>
              <w:t>accent-color: #86efac;</w:t>
            </w:r>
          </w:p>
        </w:tc>
      </w:tr>
      <w:tr>
        <w:tc>
          <w:tcPr>
            <w:tcW w:type="dxa" w:w="4320"/>
          </w:tcPr>
          <w:p>
            <w:r>
              <w:t>accent-green-400</w:t>
            </w:r>
          </w:p>
        </w:tc>
        <w:tc>
          <w:tcPr>
            <w:tcW w:type="dxa" w:w="4320"/>
          </w:tcPr>
          <w:p>
            <w:r>
              <w:t>accent-color: #4ade80;</w:t>
            </w:r>
          </w:p>
        </w:tc>
      </w:tr>
      <w:tr>
        <w:tc>
          <w:tcPr>
            <w:tcW w:type="dxa" w:w="4320"/>
          </w:tcPr>
          <w:p>
            <w:r>
              <w:t>accent-green-500</w:t>
            </w:r>
          </w:p>
        </w:tc>
        <w:tc>
          <w:tcPr>
            <w:tcW w:type="dxa" w:w="4320"/>
          </w:tcPr>
          <w:p>
            <w:r>
              <w:t>accent-color: #22c55e;</w:t>
            </w:r>
          </w:p>
        </w:tc>
      </w:tr>
      <w:tr>
        <w:tc>
          <w:tcPr>
            <w:tcW w:type="dxa" w:w="4320"/>
          </w:tcPr>
          <w:p>
            <w:r>
              <w:t>accent-green-600</w:t>
            </w:r>
          </w:p>
        </w:tc>
        <w:tc>
          <w:tcPr>
            <w:tcW w:type="dxa" w:w="4320"/>
          </w:tcPr>
          <w:p>
            <w:r>
              <w:t>accent-color: #16a34a;</w:t>
            </w:r>
          </w:p>
        </w:tc>
      </w:tr>
      <w:tr>
        <w:tc>
          <w:tcPr>
            <w:tcW w:type="dxa" w:w="4320"/>
          </w:tcPr>
          <w:p>
            <w:r>
              <w:t>accent-green-700</w:t>
            </w:r>
          </w:p>
        </w:tc>
        <w:tc>
          <w:tcPr>
            <w:tcW w:type="dxa" w:w="4320"/>
          </w:tcPr>
          <w:p>
            <w:r>
              <w:t>accent-color: #15803d;</w:t>
            </w:r>
          </w:p>
        </w:tc>
      </w:tr>
      <w:tr>
        <w:tc>
          <w:tcPr>
            <w:tcW w:type="dxa" w:w="4320"/>
          </w:tcPr>
          <w:p>
            <w:r>
              <w:t>accent-green-800</w:t>
            </w:r>
          </w:p>
        </w:tc>
        <w:tc>
          <w:tcPr>
            <w:tcW w:type="dxa" w:w="4320"/>
          </w:tcPr>
          <w:p>
            <w:r>
              <w:t>accent-color: #166534;</w:t>
            </w:r>
          </w:p>
        </w:tc>
      </w:tr>
      <w:tr>
        <w:tc>
          <w:tcPr>
            <w:tcW w:type="dxa" w:w="4320"/>
          </w:tcPr>
          <w:p>
            <w:r>
              <w:t>accent-green-900</w:t>
            </w:r>
          </w:p>
        </w:tc>
        <w:tc>
          <w:tcPr>
            <w:tcW w:type="dxa" w:w="4320"/>
          </w:tcPr>
          <w:p>
            <w:r>
              <w:t>accent-color: #14532d;</w:t>
            </w:r>
          </w:p>
        </w:tc>
      </w:tr>
      <w:tr>
        <w:tc>
          <w:tcPr>
            <w:tcW w:type="dxa" w:w="4320"/>
          </w:tcPr>
          <w:p>
            <w:r>
              <w:t>accent-green-950</w:t>
            </w:r>
          </w:p>
        </w:tc>
        <w:tc>
          <w:tcPr>
            <w:tcW w:type="dxa" w:w="4320"/>
          </w:tcPr>
          <w:p>
            <w:r>
              <w:t>accent-color: #052e16;</w:t>
            </w:r>
          </w:p>
        </w:tc>
      </w:tr>
      <w:tr>
        <w:tc>
          <w:tcPr>
            <w:tcW w:type="dxa" w:w="4320"/>
          </w:tcPr>
          <w:p>
            <w:r>
              <w:t>accent-emerald-50</w:t>
            </w:r>
          </w:p>
        </w:tc>
        <w:tc>
          <w:tcPr>
            <w:tcW w:type="dxa" w:w="4320"/>
          </w:tcPr>
          <w:p>
            <w:r>
              <w:t>accent-color: #ecfdf5;</w:t>
            </w:r>
          </w:p>
        </w:tc>
      </w:tr>
      <w:tr>
        <w:tc>
          <w:tcPr>
            <w:tcW w:type="dxa" w:w="4320"/>
          </w:tcPr>
          <w:p>
            <w:r>
              <w:t>accent-emerald-100</w:t>
            </w:r>
          </w:p>
        </w:tc>
        <w:tc>
          <w:tcPr>
            <w:tcW w:type="dxa" w:w="4320"/>
          </w:tcPr>
          <w:p>
            <w:r>
              <w:t>accent-color: #d1fae5;</w:t>
            </w:r>
          </w:p>
        </w:tc>
      </w:tr>
      <w:tr>
        <w:tc>
          <w:tcPr>
            <w:tcW w:type="dxa" w:w="4320"/>
          </w:tcPr>
          <w:p>
            <w:r>
              <w:t>accent-emerald-200</w:t>
            </w:r>
          </w:p>
        </w:tc>
        <w:tc>
          <w:tcPr>
            <w:tcW w:type="dxa" w:w="4320"/>
          </w:tcPr>
          <w:p>
            <w:r>
              <w:t>accent-color: #a7f3d0;</w:t>
            </w:r>
          </w:p>
        </w:tc>
      </w:tr>
      <w:tr>
        <w:tc>
          <w:tcPr>
            <w:tcW w:type="dxa" w:w="4320"/>
          </w:tcPr>
          <w:p>
            <w:r>
              <w:t>accent-emerald-300</w:t>
            </w:r>
          </w:p>
        </w:tc>
        <w:tc>
          <w:tcPr>
            <w:tcW w:type="dxa" w:w="4320"/>
          </w:tcPr>
          <w:p>
            <w:r>
              <w:t>accent-color: #6ee7b7;</w:t>
            </w:r>
          </w:p>
        </w:tc>
      </w:tr>
      <w:tr>
        <w:tc>
          <w:tcPr>
            <w:tcW w:type="dxa" w:w="4320"/>
          </w:tcPr>
          <w:p>
            <w:r>
              <w:t>accent-emerald-400</w:t>
            </w:r>
          </w:p>
        </w:tc>
        <w:tc>
          <w:tcPr>
            <w:tcW w:type="dxa" w:w="4320"/>
          </w:tcPr>
          <w:p>
            <w:r>
              <w:t>accent-color: #34d399;</w:t>
            </w:r>
          </w:p>
        </w:tc>
      </w:tr>
      <w:tr>
        <w:tc>
          <w:tcPr>
            <w:tcW w:type="dxa" w:w="4320"/>
          </w:tcPr>
          <w:p>
            <w:r>
              <w:t>accent-emerald-500</w:t>
            </w:r>
          </w:p>
        </w:tc>
        <w:tc>
          <w:tcPr>
            <w:tcW w:type="dxa" w:w="4320"/>
          </w:tcPr>
          <w:p>
            <w:r>
              <w:t>accent-color: #10b981;</w:t>
            </w:r>
          </w:p>
        </w:tc>
      </w:tr>
      <w:tr>
        <w:tc>
          <w:tcPr>
            <w:tcW w:type="dxa" w:w="4320"/>
          </w:tcPr>
          <w:p>
            <w:r>
              <w:t>accent-emerald-600</w:t>
            </w:r>
          </w:p>
        </w:tc>
        <w:tc>
          <w:tcPr>
            <w:tcW w:type="dxa" w:w="4320"/>
          </w:tcPr>
          <w:p>
            <w:r>
              <w:t>accent-color: #059669;</w:t>
            </w:r>
          </w:p>
        </w:tc>
      </w:tr>
      <w:tr>
        <w:tc>
          <w:tcPr>
            <w:tcW w:type="dxa" w:w="4320"/>
          </w:tcPr>
          <w:p>
            <w:r>
              <w:t>accent-emerald-700</w:t>
            </w:r>
          </w:p>
        </w:tc>
        <w:tc>
          <w:tcPr>
            <w:tcW w:type="dxa" w:w="4320"/>
          </w:tcPr>
          <w:p>
            <w:r>
              <w:t>accent-color: #047857;</w:t>
            </w:r>
          </w:p>
        </w:tc>
      </w:tr>
      <w:tr>
        <w:tc>
          <w:tcPr>
            <w:tcW w:type="dxa" w:w="4320"/>
          </w:tcPr>
          <w:p>
            <w:r>
              <w:t>accent-emerald-800</w:t>
            </w:r>
          </w:p>
        </w:tc>
        <w:tc>
          <w:tcPr>
            <w:tcW w:type="dxa" w:w="4320"/>
          </w:tcPr>
          <w:p>
            <w:r>
              <w:t>accent-color: #065f46;</w:t>
            </w:r>
          </w:p>
        </w:tc>
      </w:tr>
      <w:tr>
        <w:tc>
          <w:tcPr>
            <w:tcW w:type="dxa" w:w="4320"/>
          </w:tcPr>
          <w:p>
            <w:r>
              <w:t>accent-emerald-900</w:t>
            </w:r>
          </w:p>
        </w:tc>
        <w:tc>
          <w:tcPr>
            <w:tcW w:type="dxa" w:w="4320"/>
          </w:tcPr>
          <w:p>
            <w:r>
              <w:t>accent-color: #064e3b;</w:t>
            </w:r>
          </w:p>
        </w:tc>
      </w:tr>
      <w:tr>
        <w:tc>
          <w:tcPr>
            <w:tcW w:type="dxa" w:w="4320"/>
          </w:tcPr>
          <w:p>
            <w:r>
              <w:t>accent-emerald-950</w:t>
            </w:r>
          </w:p>
        </w:tc>
        <w:tc>
          <w:tcPr>
            <w:tcW w:type="dxa" w:w="4320"/>
          </w:tcPr>
          <w:p>
            <w:r>
              <w:t>accent-color: #022c22;</w:t>
            </w:r>
          </w:p>
        </w:tc>
      </w:tr>
      <w:tr>
        <w:tc>
          <w:tcPr>
            <w:tcW w:type="dxa" w:w="4320"/>
          </w:tcPr>
          <w:p>
            <w:r>
              <w:t>accent-teal-50</w:t>
            </w:r>
          </w:p>
        </w:tc>
        <w:tc>
          <w:tcPr>
            <w:tcW w:type="dxa" w:w="4320"/>
          </w:tcPr>
          <w:p>
            <w:r>
              <w:t>accent-color: #f0fdfa;</w:t>
            </w:r>
          </w:p>
        </w:tc>
      </w:tr>
      <w:tr>
        <w:tc>
          <w:tcPr>
            <w:tcW w:type="dxa" w:w="4320"/>
          </w:tcPr>
          <w:p>
            <w:r>
              <w:t>accent-teal-100</w:t>
            </w:r>
          </w:p>
        </w:tc>
        <w:tc>
          <w:tcPr>
            <w:tcW w:type="dxa" w:w="4320"/>
          </w:tcPr>
          <w:p>
            <w:r>
              <w:t>accent-color: #ccfbf1;</w:t>
            </w:r>
          </w:p>
        </w:tc>
      </w:tr>
      <w:tr>
        <w:tc>
          <w:tcPr>
            <w:tcW w:type="dxa" w:w="4320"/>
          </w:tcPr>
          <w:p>
            <w:r>
              <w:t>accent-teal-200</w:t>
            </w:r>
          </w:p>
        </w:tc>
        <w:tc>
          <w:tcPr>
            <w:tcW w:type="dxa" w:w="4320"/>
          </w:tcPr>
          <w:p>
            <w:r>
              <w:t>accent-color: #99f6e4;</w:t>
            </w:r>
          </w:p>
        </w:tc>
      </w:tr>
      <w:tr>
        <w:tc>
          <w:tcPr>
            <w:tcW w:type="dxa" w:w="4320"/>
          </w:tcPr>
          <w:p>
            <w:r>
              <w:t>accent-teal-300</w:t>
            </w:r>
          </w:p>
        </w:tc>
        <w:tc>
          <w:tcPr>
            <w:tcW w:type="dxa" w:w="4320"/>
          </w:tcPr>
          <w:p>
            <w:r>
              <w:t>accent-color: #5eead4;</w:t>
            </w:r>
          </w:p>
        </w:tc>
      </w:tr>
      <w:tr>
        <w:tc>
          <w:tcPr>
            <w:tcW w:type="dxa" w:w="4320"/>
          </w:tcPr>
          <w:p>
            <w:r>
              <w:t>accent-teal-400</w:t>
            </w:r>
          </w:p>
        </w:tc>
        <w:tc>
          <w:tcPr>
            <w:tcW w:type="dxa" w:w="4320"/>
          </w:tcPr>
          <w:p>
            <w:r>
              <w:t>accent-color: #2dd4bf;</w:t>
            </w:r>
          </w:p>
        </w:tc>
      </w:tr>
      <w:tr>
        <w:tc>
          <w:tcPr>
            <w:tcW w:type="dxa" w:w="4320"/>
          </w:tcPr>
          <w:p>
            <w:r>
              <w:t>accent-teal-500</w:t>
            </w:r>
          </w:p>
        </w:tc>
        <w:tc>
          <w:tcPr>
            <w:tcW w:type="dxa" w:w="4320"/>
          </w:tcPr>
          <w:p>
            <w:r>
              <w:t>accent-color: #14b8a6;</w:t>
            </w:r>
          </w:p>
        </w:tc>
      </w:tr>
      <w:tr>
        <w:tc>
          <w:tcPr>
            <w:tcW w:type="dxa" w:w="4320"/>
          </w:tcPr>
          <w:p>
            <w:r>
              <w:t>accent-teal-600</w:t>
            </w:r>
          </w:p>
        </w:tc>
        <w:tc>
          <w:tcPr>
            <w:tcW w:type="dxa" w:w="4320"/>
          </w:tcPr>
          <w:p>
            <w:r>
              <w:t>accent-color: #0d9488;</w:t>
            </w:r>
          </w:p>
        </w:tc>
      </w:tr>
      <w:tr>
        <w:tc>
          <w:tcPr>
            <w:tcW w:type="dxa" w:w="4320"/>
          </w:tcPr>
          <w:p>
            <w:r>
              <w:t>accent-teal-700</w:t>
            </w:r>
          </w:p>
        </w:tc>
        <w:tc>
          <w:tcPr>
            <w:tcW w:type="dxa" w:w="4320"/>
          </w:tcPr>
          <w:p>
            <w:r>
              <w:t>accent-color: #0f766e;</w:t>
            </w:r>
          </w:p>
        </w:tc>
      </w:tr>
      <w:tr>
        <w:tc>
          <w:tcPr>
            <w:tcW w:type="dxa" w:w="4320"/>
          </w:tcPr>
          <w:p>
            <w:r>
              <w:t>accent-teal-800</w:t>
            </w:r>
          </w:p>
        </w:tc>
        <w:tc>
          <w:tcPr>
            <w:tcW w:type="dxa" w:w="4320"/>
          </w:tcPr>
          <w:p>
            <w:r>
              <w:t>accent-color: #115e59;</w:t>
            </w:r>
          </w:p>
        </w:tc>
      </w:tr>
      <w:tr>
        <w:tc>
          <w:tcPr>
            <w:tcW w:type="dxa" w:w="4320"/>
          </w:tcPr>
          <w:p>
            <w:r>
              <w:t>accent-teal-900</w:t>
            </w:r>
          </w:p>
        </w:tc>
        <w:tc>
          <w:tcPr>
            <w:tcW w:type="dxa" w:w="4320"/>
          </w:tcPr>
          <w:p>
            <w:r>
              <w:t>accent-color: #134e4a;</w:t>
            </w:r>
          </w:p>
        </w:tc>
      </w:tr>
      <w:tr>
        <w:tc>
          <w:tcPr>
            <w:tcW w:type="dxa" w:w="4320"/>
          </w:tcPr>
          <w:p>
            <w:r>
              <w:t>accent-teal-950</w:t>
            </w:r>
          </w:p>
        </w:tc>
        <w:tc>
          <w:tcPr>
            <w:tcW w:type="dxa" w:w="4320"/>
          </w:tcPr>
          <w:p>
            <w:r>
              <w:t>accent-color: #042f2e;</w:t>
            </w:r>
          </w:p>
        </w:tc>
      </w:tr>
      <w:tr>
        <w:tc>
          <w:tcPr>
            <w:tcW w:type="dxa" w:w="4320"/>
          </w:tcPr>
          <w:p>
            <w:r>
              <w:t>accent-cyan-50</w:t>
            </w:r>
          </w:p>
        </w:tc>
        <w:tc>
          <w:tcPr>
            <w:tcW w:type="dxa" w:w="4320"/>
          </w:tcPr>
          <w:p>
            <w:r>
              <w:t>accent-color: #ecfeff;</w:t>
            </w:r>
          </w:p>
        </w:tc>
      </w:tr>
      <w:tr>
        <w:tc>
          <w:tcPr>
            <w:tcW w:type="dxa" w:w="4320"/>
          </w:tcPr>
          <w:p>
            <w:r>
              <w:t>accent-cyan-100</w:t>
            </w:r>
          </w:p>
        </w:tc>
        <w:tc>
          <w:tcPr>
            <w:tcW w:type="dxa" w:w="4320"/>
          </w:tcPr>
          <w:p>
            <w:r>
              <w:t>accent-color: #cffafe;</w:t>
            </w:r>
          </w:p>
        </w:tc>
      </w:tr>
      <w:tr>
        <w:tc>
          <w:tcPr>
            <w:tcW w:type="dxa" w:w="4320"/>
          </w:tcPr>
          <w:p>
            <w:r>
              <w:t>accent-cyan-200</w:t>
            </w:r>
          </w:p>
        </w:tc>
        <w:tc>
          <w:tcPr>
            <w:tcW w:type="dxa" w:w="4320"/>
          </w:tcPr>
          <w:p>
            <w:r>
              <w:t>accent-color: #a5f3fc;</w:t>
            </w:r>
          </w:p>
        </w:tc>
      </w:tr>
      <w:tr>
        <w:tc>
          <w:tcPr>
            <w:tcW w:type="dxa" w:w="4320"/>
          </w:tcPr>
          <w:p>
            <w:r>
              <w:t>accent-cyan-300</w:t>
            </w:r>
          </w:p>
        </w:tc>
        <w:tc>
          <w:tcPr>
            <w:tcW w:type="dxa" w:w="4320"/>
          </w:tcPr>
          <w:p>
            <w:r>
              <w:t>accent-color: #67e8f9;</w:t>
            </w:r>
          </w:p>
        </w:tc>
      </w:tr>
      <w:tr>
        <w:tc>
          <w:tcPr>
            <w:tcW w:type="dxa" w:w="4320"/>
          </w:tcPr>
          <w:p>
            <w:r>
              <w:t>accent-cyan-400</w:t>
            </w:r>
          </w:p>
        </w:tc>
        <w:tc>
          <w:tcPr>
            <w:tcW w:type="dxa" w:w="4320"/>
          </w:tcPr>
          <w:p>
            <w:r>
              <w:t>accent-color: #22d3ee;</w:t>
            </w:r>
          </w:p>
        </w:tc>
      </w:tr>
      <w:tr>
        <w:tc>
          <w:tcPr>
            <w:tcW w:type="dxa" w:w="4320"/>
          </w:tcPr>
          <w:p>
            <w:r>
              <w:t>accent-cyan-500</w:t>
            </w:r>
          </w:p>
        </w:tc>
        <w:tc>
          <w:tcPr>
            <w:tcW w:type="dxa" w:w="4320"/>
          </w:tcPr>
          <w:p>
            <w:r>
              <w:t>accent-color: #06b6d4;</w:t>
            </w:r>
          </w:p>
        </w:tc>
      </w:tr>
      <w:tr>
        <w:tc>
          <w:tcPr>
            <w:tcW w:type="dxa" w:w="4320"/>
          </w:tcPr>
          <w:p>
            <w:r>
              <w:t>accent-cyan-600</w:t>
            </w:r>
          </w:p>
        </w:tc>
        <w:tc>
          <w:tcPr>
            <w:tcW w:type="dxa" w:w="4320"/>
          </w:tcPr>
          <w:p>
            <w:r>
              <w:t>accent-color: #0891b2;</w:t>
            </w:r>
          </w:p>
        </w:tc>
      </w:tr>
      <w:tr>
        <w:tc>
          <w:tcPr>
            <w:tcW w:type="dxa" w:w="4320"/>
          </w:tcPr>
          <w:p>
            <w:r>
              <w:t>accent-cyan-700</w:t>
            </w:r>
          </w:p>
        </w:tc>
        <w:tc>
          <w:tcPr>
            <w:tcW w:type="dxa" w:w="4320"/>
          </w:tcPr>
          <w:p>
            <w:r>
              <w:t>accent-color: #0e7490;</w:t>
            </w:r>
          </w:p>
        </w:tc>
      </w:tr>
      <w:tr>
        <w:tc>
          <w:tcPr>
            <w:tcW w:type="dxa" w:w="4320"/>
          </w:tcPr>
          <w:p>
            <w:r>
              <w:t>accent-cyan-800</w:t>
            </w:r>
          </w:p>
        </w:tc>
        <w:tc>
          <w:tcPr>
            <w:tcW w:type="dxa" w:w="4320"/>
          </w:tcPr>
          <w:p>
            <w:r>
              <w:t>accent-color: #155e75;</w:t>
            </w:r>
          </w:p>
        </w:tc>
      </w:tr>
      <w:tr>
        <w:tc>
          <w:tcPr>
            <w:tcW w:type="dxa" w:w="4320"/>
          </w:tcPr>
          <w:p>
            <w:r>
              <w:t>accent-cyan-900</w:t>
            </w:r>
          </w:p>
        </w:tc>
        <w:tc>
          <w:tcPr>
            <w:tcW w:type="dxa" w:w="4320"/>
          </w:tcPr>
          <w:p>
            <w:r>
              <w:t>accent-color: #164e63;</w:t>
            </w:r>
          </w:p>
        </w:tc>
      </w:tr>
      <w:tr>
        <w:tc>
          <w:tcPr>
            <w:tcW w:type="dxa" w:w="4320"/>
          </w:tcPr>
          <w:p>
            <w:r>
              <w:t>accent-cyan-950</w:t>
            </w:r>
          </w:p>
        </w:tc>
        <w:tc>
          <w:tcPr>
            <w:tcW w:type="dxa" w:w="4320"/>
          </w:tcPr>
          <w:p>
            <w:r>
              <w:t>accent-color: #083344;</w:t>
            </w:r>
          </w:p>
        </w:tc>
      </w:tr>
      <w:tr>
        <w:tc>
          <w:tcPr>
            <w:tcW w:type="dxa" w:w="4320"/>
          </w:tcPr>
          <w:p>
            <w:r>
              <w:t>accent-sky-50</w:t>
            </w:r>
          </w:p>
        </w:tc>
        <w:tc>
          <w:tcPr>
            <w:tcW w:type="dxa" w:w="4320"/>
          </w:tcPr>
          <w:p>
            <w:r>
              <w:t>accent-color: #f0f9ff;</w:t>
            </w:r>
          </w:p>
        </w:tc>
      </w:tr>
      <w:tr>
        <w:tc>
          <w:tcPr>
            <w:tcW w:type="dxa" w:w="4320"/>
          </w:tcPr>
          <w:p>
            <w:r>
              <w:t>accent-sky-100</w:t>
            </w:r>
          </w:p>
        </w:tc>
        <w:tc>
          <w:tcPr>
            <w:tcW w:type="dxa" w:w="4320"/>
          </w:tcPr>
          <w:p>
            <w:r>
              <w:t>accent-color: #e0f2fe;</w:t>
            </w:r>
          </w:p>
        </w:tc>
      </w:tr>
      <w:tr>
        <w:tc>
          <w:tcPr>
            <w:tcW w:type="dxa" w:w="4320"/>
          </w:tcPr>
          <w:p>
            <w:r>
              <w:t>accent-sky-200</w:t>
            </w:r>
          </w:p>
        </w:tc>
        <w:tc>
          <w:tcPr>
            <w:tcW w:type="dxa" w:w="4320"/>
          </w:tcPr>
          <w:p>
            <w:r>
              <w:t>accent-color: #bae6fd;</w:t>
            </w:r>
          </w:p>
        </w:tc>
      </w:tr>
      <w:tr>
        <w:tc>
          <w:tcPr>
            <w:tcW w:type="dxa" w:w="4320"/>
          </w:tcPr>
          <w:p>
            <w:r>
              <w:t>accent-sky-300</w:t>
            </w:r>
          </w:p>
        </w:tc>
        <w:tc>
          <w:tcPr>
            <w:tcW w:type="dxa" w:w="4320"/>
          </w:tcPr>
          <w:p>
            <w:r>
              <w:t>accent-color: #7dd3fc;</w:t>
            </w:r>
          </w:p>
        </w:tc>
      </w:tr>
      <w:tr>
        <w:tc>
          <w:tcPr>
            <w:tcW w:type="dxa" w:w="4320"/>
          </w:tcPr>
          <w:p>
            <w:r>
              <w:t>accent-sky-400</w:t>
            </w:r>
          </w:p>
        </w:tc>
        <w:tc>
          <w:tcPr>
            <w:tcW w:type="dxa" w:w="4320"/>
          </w:tcPr>
          <w:p>
            <w:r>
              <w:t>accent-color: #38bdf8;</w:t>
            </w:r>
          </w:p>
        </w:tc>
      </w:tr>
      <w:tr>
        <w:tc>
          <w:tcPr>
            <w:tcW w:type="dxa" w:w="4320"/>
          </w:tcPr>
          <w:p>
            <w:r>
              <w:t>accent-sky-500</w:t>
            </w:r>
          </w:p>
        </w:tc>
        <w:tc>
          <w:tcPr>
            <w:tcW w:type="dxa" w:w="4320"/>
          </w:tcPr>
          <w:p>
            <w:r>
              <w:t>accent-color: #0ea5e9;</w:t>
            </w:r>
          </w:p>
        </w:tc>
      </w:tr>
      <w:tr>
        <w:tc>
          <w:tcPr>
            <w:tcW w:type="dxa" w:w="4320"/>
          </w:tcPr>
          <w:p>
            <w:r>
              <w:t>accent-sky-600</w:t>
            </w:r>
          </w:p>
        </w:tc>
        <w:tc>
          <w:tcPr>
            <w:tcW w:type="dxa" w:w="4320"/>
          </w:tcPr>
          <w:p>
            <w:r>
              <w:t>accent-color: #0284c7;</w:t>
            </w:r>
          </w:p>
        </w:tc>
      </w:tr>
      <w:tr>
        <w:tc>
          <w:tcPr>
            <w:tcW w:type="dxa" w:w="4320"/>
          </w:tcPr>
          <w:p>
            <w:r>
              <w:t>accent-sky-700</w:t>
            </w:r>
          </w:p>
        </w:tc>
        <w:tc>
          <w:tcPr>
            <w:tcW w:type="dxa" w:w="4320"/>
          </w:tcPr>
          <w:p>
            <w:r>
              <w:t>accent-color: #0369a1;</w:t>
            </w:r>
          </w:p>
        </w:tc>
      </w:tr>
      <w:tr>
        <w:tc>
          <w:tcPr>
            <w:tcW w:type="dxa" w:w="4320"/>
          </w:tcPr>
          <w:p>
            <w:r>
              <w:t>accent-sky-800</w:t>
            </w:r>
          </w:p>
        </w:tc>
        <w:tc>
          <w:tcPr>
            <w:tcW w:type="dxa" w:w="4320"/>
          </w:tcPr>
          <w:p>
            <w:r>
              <w:t>accent-color: #075985;</w:t>
            </w:r>
          </w:p>
        </w:tc>
      </w:tr>
      <w:tr>
        <w:tc>
          <w:tcPr>
            <w:tcW w:type="dxa" w:w="4320"/>
          </w:tcPr>
          <w:p>
            <w:r>
              <w:t>accent-sky-900</w:t>
            </w:r>
          </w:p>
        </w:tc>
        <w:tc>
          <w:tcPr>
            <w:tcW w:type="dxa" w:w="4320"/>
          </w:tcPr>
          <w:p>
            <w:r>
              <w:t>accent-color: #0c4a6e;</w:t>
            </w:r>
          </w:p>
        </w:tc>
      </w:tr>
      <w:tr>
        <w:tc>
          <w:tcPr>
            <w:tcW w:type="dxa" w:w="4320"/>
          </w:tcPr>
          <w:p>
            <w:r>
              <w:t>accent-sky-950</w:t>
            </w:r>
          </w:p>
        </w:tc>
        <w:tc>
          <w:tcPr>
            <w:tcW w:type="dxa" w:w="4320"/>
          </w:tcPr>
          <w:p>
            <w:r>
              <w:t>accent-color: #082f49;</w:t>
            </w:r>
          </w:p>
        </w:tc>
      </w:tr>
      <w:tr>
        <w:tc>
          <w:tcPr>
            <w:tcW w:type="dxa" w:w="4320"/>
          </w:tcPr>
          <w:p>
            <w:r>
              <w:t>accent-blue-50</w:t>
            </w:r>
          </w:p>
        </w:tc>
        <w:tc>
          <w:tcPr>
            <w:tcW w:type="dxa" w:w="4320"/>
          </w:tcPr>
          <w:p>
            <w:r>
              <w:t>accent-color: #eff6ff;</w:t>
            </w:r>
          </w:p>
        </w:tc>
      </w:tr>
      <w:tr>
        <w:tc>
          <w:tcPr>
            <w:tcW w:type="dxa" w:w="4320"/>
          </w:tcPr>
          <w:p>
            <w:r>
              <w:t>accent-blue-100</w:t>
            </w:r>
          </w:p>
        </w:tc>
        <w:tc>
          <w:tcPr>
            <w:tcW w:type="dxa" w:w="4320"/>
          </w:tcPr>
          <w:p>
            <w:r>
              <w:t>accent-color: #dbeafe;</w:t>
            </w:r>
          </w:p>
        </w:tc>
      </w:tr>
      <w:tr>
        <w:tc>
          <w:tcPr>
            <w:tcW w:type="dxa" w:w="4320"/>
          </w:tcPr>
          <w:p>
            <w:r>
              <w:t>accent-blue-200</w:t>
            </w:r>
          </w:p>
        </w:tc>
        <w:tc>
          <w:tcPr>
            <w:tcW w:type="dxa" w:w="4320"/>
          </w:tcPr>
          <w:p>
            <w:r>
              <w:t>accent-color: #bfdbfe;</w:t>
            </w:r>
          </w:p>
        </w:tc>
      </w:tr>
      <w:tr>
        <w:tc>
          <w:tcPr>
            <w:tcW w:type="dxa" w:w="4320"/>
          </w:tcPr>
          <w:p>
            <w:r>
              <w:t>accent-blue-300</w:t>
            </w:r>
          </w:p>
        </w:tc>
        <w:tc>
          <w:tcPr>
            <w:tcW w:type="dxa" w:w="4320"/>
          </w:tcPr>
          <w:p>
            <w:r>
              <w:t>accent-color: #93c5fd;</w:t>
            </w:r>
          </w:p>
        </w:tc>
      </w:tr>
      <w:tr>
        <w:tc>
          <w:tcPr>
            <w:tcW w:type="dxa" w:w="4320"/>
          </w:tcPr>
          <w:p>
            <w:r>
              <w:t>accent-blue-400</w:t>
            </w:r>
          </w:p>
        </w:tc>
        <w:tc>
          <w:tcPr>
            <w:tcW w:type="dxa" w:w="4320"/>
          </w:tcPr>
          <w:p>
            <w:r>
              <w:t>accent-color: #60a5fa;</w:t>
            </w:r>
          </w:p>
        </w:tc>
      </w:tr>
      <w:tr>
        <w:tc>
          <w:tcPr>
            <w:tcW w:type="dxa" w:w="4320"/>
          </w:tcPr>
          <w:p>
            <w:r>
              <w:t>accent-blue-500</w:t>
            </w:r>
          </w:p>
        </w:tc>
        <w:tc>
          <w:tcPr>
            <w:tcW w:type="dxa" w:w="4320"/>
          </w:tcPr>
          <w:p>
            <w:r>
              <w:t>accent-color: #3b82f6;</w:t>
            </w:r>
          </w:p>
        </w:tc>
      </w:tr>
      <w:tr>
        <w:tc>
          <w:tcPr>
            <w:tcW w:type="dxa" w:w="4320"/>
          </w:tcPr>
          <w:p>
            <w:r>
              <w:t>accent-blue-600</w:t>
            </w:r>
          </w:p>
        </w:tc>
        <w:tc>
          <w:tcPr>
            <w:tcW w:type="dxa" w:w="4320"/>
          </w:tcPr>
          <w:p>
            <w:r>
              <w:t>accent-color: #2563eb;</w:t>
            </w:r>
          </w:p>
        </w:tc>
      </w:tr>
      <w:tr>
        <w:tc>
          <w:tcPr>
            <w:tcW w:type="dxa" w:w="4320"/>
          </w:tcPr>
          <w:p>
            <w:r>
              <w:t>accent-blue-700</w:t>
            </w:r>
          </w:p>
        </w:tc>
        <w:tc>
          <w:tcPr>
            <w:tcW w:type="dxa" w:w="4320"/>
          </w:tcPr>
          <w:p>
            <w:r>
              <w:t>accent-color: #1d4ed8;</w:t>
            </w:r>
          </w:p>
        </w:tc>
      </w:tr>
      <w:tr>
        <w:tc>
          <w:tcPr>
            <w:tcW w:type="dxa" w:w="4320"/>
          </w:tcPr>
          <w:p>
            <w:r>
              <w:t>accent-blue-800</w:t>
            </w:r>
          </w:p>
        </w:tc>
        <w:tc>
          <w:tcPr>
            <w:tcW w:type="dxa" w:w="4320"/>
          </w:tcPr>
          <w:p>
            <w:r>
              <w:t>accent-color: #1e40af;</w:t>
            </w:r>
          </w:p>
        </w:tc>
      </w:tr>
      <w:tr>
        <w:tc>
          <w:tcPr>
            <w:tcW w:type="dxa" w:w="4320"/>
          </w:tcPr>
          <w:p>
            <w:r>
              <w:t>accent-blue-900</w:t>
            </w:r>
          </w:p>
        </w:tc>
        <w:tc>
          <w:tcPr>
            <w:tcW w:type="dxa" w:w="4320"/>
          </w:tcPr>
          <w:p>
            <w:r>
              <w:t>accent-color: #1e3a8a;</w:t>
            </w:r>
          </w:p>
        </w:tc>
      </w:tr>
      <w:tr>
        <w:tc>
          <w:tcPr>
            <w:tcW w:type="dxa" w:w="4320"/>
          </w:tcPr>
          <w:p>
            <w:r>
              <w:t>accent-blue-950</w:t>
            </w:r>
          </w:p>
        </w:tc>
        <w:tc>
          <w:tcPr>
            <w:tcW w:type="dxa" w:w="4320"/>
          </w:tcPr>
          <w:p>
            <w:r>
              <w:t>accent-color: #172554;</w:t>
            </w:r>
          </w:p>
        </w:tc>
      </w:tr>
      <w:tr>
        <w:tc>
          <w:tcPr>
            <w:tcW w:type="dxa" w:w="4320"/>
          </w:tcPr>
          <w:p>
            <w:r>
              <w:t>accent-indigo-50</w:t>
            </w:r>
          </w:p>
        </w:tc>
        <w:tc>
          <w:tcPr>
            <w:tcW w:type="dxa" w:w="4320"/>
          </w:tcPr>
          <w:p>
            <w:r>
              <w:t>accent-color: #eef2ff;</w:t>
            </w:r>
          </w:p>
        </w:tc>
      </w:tr>
      <w:tr>
        <w:tc>
          <w:tcPr>
            <w:tcW w:type="dxa" w:w="4320"/>
          </w:tcPr>
          <w:p>
            <w:r>
              <w:t>accent-indigo-100</w:t>
            </w:r>
          </w:p>
        </w:tc>
        <w:tc>
          <w:tcPr>
            <w:tcW w:type="dxa" w:w="4320"/>
          </w:tcPr>
          <w:p>
            <w:r>
              <w:t>accent-color: #e0e7ff;</w:t>
            </w:r>
          </w:p>
        </w:tc>
      </w:tr>
      <w:tr>
        <w:tc>
          <w:tcPr>
            <w:tcW w:type="dxa" w:w="4320"/>
          </w:tcPr>
          <w:p>
            <w:r>
              <w:t>accent-indigo-200</w:t>
            </w:r>
          </w:p>
        </w:tc>
        <w:tc>
          <w:tcPr>
            <w:tcW w:type="dxa" w:w="4320"/>
          </w:tcPr>
          <w:p>
            <w:r>
              <w:t>accent-color: #c7d2fe;</w:t>
            </w:r>
          </w:p>
        </w:tc>
      </w:tr>
      <w:tr>
        <w:tc>
          <w:tcPr>
            <w:tcW w:type="dxa" w:w="4320"/>
          </w:tcPr>
          <w:p>
            <w:r>
              <w:t>accent-indigo-300</w:t>
            </w:r>
          </w:p>
        </w:tc>
        <w:tc>
          <w:tcPr>
            <w:tcW w:type="dxa" w:w="4320"/>
          </w:tcPr>
          <w:p>
            <w:r>
              <w:t>accent-color: #a5b4fc;</w:t>
            </w:r>
          </w:p>
        </w:tc>
      </w:tr>
      <w:tr>
        <w:tc>
          <w:tcPr>
            <w:tcW w:type="dxa" w:w="4320"/>
          </w:tcPr>
          <w:p>
            <w:r>
              <w:t>accent-indigo-400</w:t>
            </w:r>
          </w:p>
        </w:tc>
        <w:tc>
          <w:tcPr>
            <w:tcW w:type="dxa" w:w="4320"/>
          </w:tcPr>
          <w:p>
            <w:r>
              <w:t>accent-color: #818cf8;</w:t>
            </w:r>
          </w:p>
        </w:tc>
      </w:tr>
      <w:tr>
        <w:tc>
          <w:tcPr>
            <w:tcW w:type="dxa" w:w="4320"/>
          </w:tcPr>
          <w:p>
            <w:r>
              <w:t>accent-indigo-500</w:t>
            </w:r>
          </w:p>
        </w:tc>
        <w:tc>
          <w:tcPr>
            <w:tcW w:type="dxa" w:w="4320"/>
          </w:tcPr>
          <w:p>
            <w:r>
              <w:t>accent-color: #6366f1;</w:t>
            </w:r>
          </w:p>
        </w:tc>
      </w:tr>
      <w:tr>
        <w:tc>
          <w:tcPr>
            <w:tcW w:type="dxa" w:w="4320"/>
          </w:tcPr>
          <w:p>
            <w:r>
              <w:t>accent-indigo-600</w:t>
            </w:r>
          </w:p>
        </w:tc>
        <w:tc>
          <w:tcPr>
            <w:tcW w:type="dxa" w:w="4320"/>
          </w:tcPr>
          <w:p>
            <w:r>
              <w:t>accent-color: #4f46e5;</w:t>
            </w:r>
          </w:p>
        </w:tc>
      </w:tr>
      <w:tr>
        <w:tc>
          <w:tcPr>
            <w:tcW w:type="dxa" w:w="4320"/>
          </w:tcPr>
          <w:p>
            <w:r>
              <w:t>accent-indigo-700</w:t>
            </w:r>
          </w:p>
        </w:tc>
        <w:tc>
          <w:tcPr>
            <w:tcW w:type="dxa" w:w="4320"/>
          </w:tcPr>
          <w:p>
            <w:r>
              <w:t>accent-color: #4338ca;</w:t>
            </w:r>
          </w:p>
        </w:tc>
      </w:tr>
      <w:tr>
        <w:tc>
          <w:tcPr>
            <w:tcW w:type="dxa" w:w="4320"/>
          </w:tcPr>
          <w:p>
            <w:r>
              <w:t>accent-indigo-800</w:t>
            </w:r>
          </w:p>
        </w:tc>
        <w:tc>
          <w:tcPr>
            <w:tcW w:type="dxa" w:w="4320"/>
          </w:tcPr>
          <w:p>
            <w:r>
              <w:t>accent-color: #3730a3;</w:t>
            </w:r>
          </w:p>
        </w:tc>
      </w:tr>
      <w:tr>
        <w:tc>
          <w:tcPr>
            <w:tcW w:type="dxa" w:w="4320"/>
          </w:tcPr>
          <w:p>
            <w:r>
              <w:t>accent-indigo-900</w:t>
            </w:r>
          </w:p>
        </w:tc>
        <w:tc>
          <w:tcPr>
            <w:tcW w:type="dxa" w:w="4320"/>
          </w:tcPr>
          <w:p>
            <w:r>
              <w:t>accent-color: #312e81;</w:t>
            </w:r>
          </w:p>
        </w:tc>
      </w:tr>
      <w:tr>
        <w:tc>
          <w:tcPr>
            <w:tcW w:type="dxa" w:w="4320"/>
          </w:tcPr>
          <w:p>
            <w:r>
              <w:t>accent-indigo-950</w:t>
            </w:r>
          </w:p>
        </w:tc>
        <w:tc>
          <w:tcPr>
            <w:tcW w:type="dxa" w:w="4320"/>
          </w:tcPr>
          <w:p>
            <w:r>
              <w:t>accent-color: #1e1b4b;</w:t>
            </w:r>
          </w:p>
        </w:tc>
      </w:tr>
      <w:tr>
        <w:tc>
          <w:tcPr>
            <w:tcW w:type="dxa" w:w="4320"/>
          </w:tcPr>
          <w:p>
            <w:r>
              <w:t>accent-violet-50</w:t>
            </w:r>
          </w:p>
        </w:tc>
        <w:tc>
          <w:tcPr>
            <w:tcW w:type="dxa" w:w="4320"/>
          </w:tcPr>
          <w:p>
            <w:r>
              <w:t>accent-color: #f5f3ff;</w:t>
            </w:r>
          </w:p>
        </w:tc>
      </w:tr>
      <w:tr>
        <w:tc>
          <w:tcPr>
            <w:tcW w:type="dxa" w:w="4320"/>
          </w:tcPr>
          <w:p>
            <w:r>
              <w:t>accent-violet-100</w:t>
            </w:r>
          </w:p>
        </w:tc>
        <w:tc>
          <w:tcPr>
            <w:tcW w:type="dxa" w:w="4320"/>
          </w:tcPr>
          <w:p>
            <w:r>
              <w:t>accent-color: #ede9fe;</w:t>
            </w:r>
          </w:p>
        </w:tc>
      </w:tr>
      <w:tr>
        <w:tc>
          <w:tcPr>
            <w:tcW w:type="dxa" w:w="4320"/>
          </w:tcPr>
          <w:p>
            <w:r>
              <w:t>accent-violet-200</w:t>
            </w:r>
          </w:p>
        </w:tc>
        <w:tc>
          <w:tcPr>
            <w:tcW w:type="dxa" w:w="4320"/>
          </w:tcPr>
          <w:p>
            <w:r>
              <w:t>accent-color: #ddd6fe;</w:t>
            </w:r>
          </w:p>
        </w:tc>
      </w:tr>
      <w:tr>
        <w:tc>
          <w:tcPr>
            <w:tcW w:type="dxa" w:w="4320"/>
          </w:tcPr>
          <w:p>
            <w:r>
              <w:t>accent-violet-300</w:t>
            </w:r>
          </w:p>
        </w:tc>
        <w:tc>
          <w:tcPr>
            <w:tcW w:type="dxa" w:w="4320"/>
          </w:tcPr>
          <w:p>
            <w:r>
              <w:t>accent-color: #c4b5fd;</w:t>
            </w:r>
          </w:p>
        </w:tc>
      </w:tr>
      <w:tr>
        <w:tc>
          <w:tcPr>
            <w:tcW w:type="dxa" w:w="4320"/>
          </w:tcPr>
          <w:p>
            <w:r>
              <w:t>accent-violet-400</w:t>
            </w:r>
          </w:p>
        </w:tc>
        <w:tc>
          <w:tcPr>
            <w:tcW w:type="dxa" w:w="4320"/>
          </w:tcPr>
          <w:p>
            <w:r>
              <w:t>accent-color: #a78bfa;</w:t>
            </w:r>
          </w:p>
        </w:tc>
      </w:tr>
      <w:tr>
        <w:tc>
          <w:tcPr>
            <w:tcW w:type="dxa" w:w="4320"/>
          </w:tcPr>
          <w:p>
            <w:r>
              <w:t>accent-violet-500</w:t>
            </w:r>
          </w:p>
        </w:tc>
        <w:tc>
          <w:tcPr>
            <w:tcW w:type="dxa" w:w="4320"/>
          </w:tcPr>
          <w:p>
            <w:r>
              <w:t>accent-color: #8b5cf6;</w:t>
            </w:r>
          </w:p>
        </w:tc>
      </w:tr>
      <w:tr>
        <w:tc>
          <w:tcPr>
            <w:tcW w:type="dxa" w:w="4320"/>
          </w:tcPr>
          <w:p>
            <w:r>
              <w:t>accent-violet-600</w:t>
            </w:r>
          </w:p>
        </w:tc>
        <w:tc>
          <w:tcPr>
            <w:tcW w:type="dxa" w:w="4320"/>
          </w:tcPr>
          <w:p>
            <w:r>
              <w:t>accent-color: #7c3aed;</w:t>
            </w:r>
          </w:p>
        </w:tc>
      </w:tr>
      <w:tr>
        <w:tc>
          <w:tcPr>
            <w:tcW w:type="dxa" w:w="4320"/>
          </w:tcPr>
          <w:p>
            <w:r>
              <w:t>accent-violet-700</w:t>
            </w:r>
          </w:p>
        </w:tc>
        <w:tc>
          <w:tcPr>
            <w:tcW w:type="dxa" w:w="4320"/>
          </w:tcPr>
          <w:p>
            <w:r>
              <w:t>accent-color: #6d28d9;</w:t>
            </w:r>
          </w:p>
        </w:tc>
      </w:tr>
      <w:tr>
        <w:tc>
          <w:tcPr>
            <w:tcW w:type="dxa" w:w="4320"/>
          </w:tcPr>
          <w:p>
            <w:r>
              <w:t>accent-violet-800</w:t>
            </w:r>
          </w:p>
        </w:tc>
        <w:tc>
          <w:tcPr>
            <w:tcW w:type="dxa" w:w="4320"/>
          </w:tcPr>
          <w:p>
            <w:r>
              <w:t>accent-color: #5b21b6;</w:t>
            </w:r>
          </w:p>
        </w:tc>
      </w:tr>
      <w:tr>
        <w:tc>
          <w:tcPr>
            <w:tcW w:type="dxa" w:w="4320"/>
          </w:tcPr>
          <w:p>
            <w:r>
              <w:t>accent-violet-900</w:t>
            </w:r>
          </w:p>
        </w:tc>
        <w:tc>
          <w:tcPr>
            <w:tcW w:type="dxa" w:w="4320"/>
          </w:tcPr>
          <w:p>
            <w:r>
              <w:t>accent-color: #4c1d95;</w:t>
            </w:r>
          </w:p>
        </w:tc>
      </w:tr>
      <w:tr>
        <w:tc>
          <w:tcPr>
            <w:tcW w:type="dxa" w:w="4320"/>
          </w:tcPr>
          <w:p>
            <w:r>
              <w:t>accent-violet-950</w:t>
            </w:r>
          </w:p>
        </w:tc>
        <w:tc>
          <w:tcPr>
            <w:tcW w:type="dxa" w:w="4320"/>
          </w:tcPr>
          <w:p>
            <w:r>
              <w:t>accent-color: #2e1065;</w:t>
            </w:r>
          </w:p>
        </w:tc>
      </w:tr>
      <w:tr>
        <w:tc>
          <w:tcPr>
            <w:tcW w:type="dxa" w:w="4320"/>
          </w:tcPr>
          <w:p>
            <w:r>
              <w:t>accent-purple-50</w:t>
            </w:r>
          </w:p>
        </w:tc>
        <w:tc>
          <w:tcPr>
            <w:tcW w:type="dxa" w:w="4320"/>
          </w:tcPr>
          <w:p>
            <w:r>
              <w:t>accent-color: #faf5ff;</w:t>
            </w:r>
          </w:p>
        </w:tc>
      </w:tr>
      <w:tr>
        <w:tc>
          <w:tcPr>
            <w:tcW w:type="dxa" w:w="4320"/>
          </w:tcPr>
          <w:p>
            <w:r>
              <w:t>accent-purple-100</w:t>
            </w:r>
          </w:p>
        </w:tc>
        <w:tc>
          <w:tcPr>
            <w:tcW w:type="dxa" w:w="4320"/>
          </w:tcPr>
          <w:p>
            <w:r>
              <w:t>accent-color: #f3e8ff;</w:t>
            </w:r>
          </w:p>
        </w:tc>
      </w:tr>
      <w:tr>
        <w:tc>
          <w:tcPr>
            <w:tcW w:type="dxa" w:w="4320"/>
          </w:tcPr>
          <w:p>
            <w:r>
              <w:t>accent-purple-200</w:t>
            </w:r>
          </w:p>
        </w:tc>
        <w:tc>
          <w:tcPr>
            <w:tcW w:type="dxa" w:w="4320"/>
          </w:tcPr>
          <w:p>
            <w:r>
              <w:t>accent-color: #e9d5ff;</w:t>
            </w:r>
          </w:p>
        </w:tc>
      </w:tr>
      <w:tr>
        <w:tc>
          <w:tcPr>
            <w:tcW w:type="dxa" w:w="4320"/>
          </w:tcPr>
          <w:p>
            <w:r>
              <w:t>accent-purple-300</w:t>
            </w:r>
          </w:p>
        </w:tc>
        <w:tc>
          <w:tcPr>
            <w:tcW w:type="dxa" w:w="4320"/>
          </w:tcPr>
          <w:p>
            <w:r>
              <w:t>accent-color: #d8b4fe;</w:t>
            </w:r>
          </w:p>
        </w:tc>
      </w:tr>
      <w:tr>
        <w:tc>
          <w:tcPr>
            <w:tcW w:type="dxa" w:w="4320"/>
          </w:tcPr>
          <w:p>
            <w:r>
              <w:t>accent-purple-400</w:t>
            </w:r>
          </w:p>
        </w:tc>
        <w:tc>
          <w:tcPr>
            <w:tcW w:type="dxa" w:w="4320"/>
          </w:tcPr>
          <w:p>
            <w:r>
              <w:t>accent-color: #c084fc;</w:t>
            </w:r>
          </w:p>
        </w:tc>
      </w:tr>
      <w:tr>
        <w:tc>
          <w:tcPr>
            <w:tcW w:type="dxa" w:w="4320"/>
          </w:tcPr>
          <w:p>
            <w:r>
              <w:t>accent-purple-500</w:t>
            </w:r>
          </w:p>
        </w:tc>
        <w:tc>
          <w:tcPr>
            <w:tcW w:type="dxa" w:w="4320"/>
          </w:tcPr>
          <w:p>
            <w:r>
              <w:t>accent-color: #a855f7;</w:t>
            </w:r>
          </w:p>
        </w:tc>
      </w:tr>
      <w:tr>
        <w:tc>
          <w:tcPr>
            <w:tcW w:type="dxa" w:w="4320"/>
          </w:tcPr>
          <w:p>
            <w:r>
              <w:t>accent-purple-600</w:t>
            </w:r>
          </w:p>
        </w:tc>
        <w:tc>
          <w:tcPr>
            <w:tcW w:type="dxa" w:w="4320"/>
          </w:tcPr>
          <w:p>
            <w:r>
              <w:t>accent-color: #9333ea;</w:t>
            </w:r>
          </w:p>
        </w:tc>
      </w:tr>
      <w:tr>
        <w:tc>
          <w:tcPr>
            <w:tcW w:type="dxa" w:w="4320"/>
          </w:tcPr>
          <w:p>
            <w:r>
              <w:t>accent-purple-700</w:t>
            </w:r>
          </w:p>
        </w:tc>
        <w:tc>
          <w:tcPr>
            <w:tcW w:type="dxa" w:w="4320"/>
          </w:tcPr>
          <w:p>
            <w:r>
              <w:t>accent-color: #7e22ce;</w:t>
            </w:r>
          </w:p>
        </w:tc>
      </w:tr>
      <w:tr>
        <w:tc>
          <w:tcPr>
            <w:tcW w:type="dxa" w:w="4320"/>
          </w:tcPr>
          <w:p>
            <w:r>
              <w:t>accent-purple-800</w:t>
            </w:r>
          </w:p>
        </w:tc>
        <w:tc>
          <w:tcPr>
            <w:tcW w:type="dxa" w:w="4320"/>
          </w:tcPr>
          <w:p>
            <w:r>
              <w:t>accent-color: #6b21a8;</w:t>
            </w:r>
          </w:p>
        </w:tc>
      </w:tr>
      <w:tr>
        <w:tc>
          <w:tcPr>
            <w:tcW w:type="dxa" w:w="4320"/>
          </w:tcPr>
          <w:p>
            <w:r>
              <w:t>accent-purple-900</w:t>
            </w:r>
          </w:p>
        </w:tc>
        <w:tc>
          <w:tcPr>
            <w:tcW w:type="dxa" w:w="4320"/>
          </w:tcPr>
          <w:p>
            <w:r>
              <w:t>accent-color: #581c87;</w:t>
            </w:r>
          </w:p>
        </w:tc>
      </w:tr>
      <w:tr>
        <w:tc>
          <w:tcPr>
            <w:tcW w:type="dxa" w:w="4320"/>
          </w:tcPr>
          <w:p>
            <w:r>
              <w:t>accent-purple-950</w:t>
            </w:r>
          </w:p>
        </w:tc>
        <w:tc>
          <w:tcPr>
            <w:tcW w:type="dxa" w:w="4320"/>
          </w:tcPr>
          <w:p>
            <w:r>
              <w:t>accent-color: #3b0764;</w:t>
            </w:r>
          </w:p>
        </w:tc>
      </w:tr>
      <w:tr>
        <w:tc>
          <w:tcPr>
            <w:tcW w:type="dxa" w:w="4320"/>
          </w:tcPr>
          <w:p>
            <w:r>
              <w:t>accent-fuchsia-50</w:t>
            </w:r>
          </w:p>
        </w:tc>
        <w:tc>
          <w:tcPr>
            <w:tcW w:type="dxa" w:w="4320"/>
          </w:tcPr>
          <w:p>
            <w:r>
              <w:t>accent-color: #fdf4ff;</w:t>
            </w:r>
          </w:p>
        </w:tc>
      </w:tr>
      <w:tr>
        <w:tc>
          <w:tcPr>
            <w:tcW w:type="dxa" w:w="4320"/>
          </w:tcPr>
          <w:p>
            <w:r>
              <w:t>accent-fuchsia-100</w:t>
            </w:r>
          </w:p>
        </w:tc>
        <w:tc>
          <w:tcPr>
            <w:tcW w:type="dxa" w:w="4320"/>
          </w:tcPr>
          <w:p>
            <w:r>
              <w:t>accent-color: #fae8ff;</w:t>
            </w:r>
          </w:p>
        </w:tc>
      </w:tr>
      <w:tr>
        <w:tc>
          <w:tcPr>
            <w:tcW w:type="dxa" w:w="4320"/>
          </w:tcPr>
          <w:p>
            <w:r>
              <w:t>accent-fuchsia-200</w:t>
            </w:r>
          </w:p>
        </w:tc>
        <w:tc>
          <w:tcPr>
            <w:tcW w:type="dxa" w:w="4320"/>
          </w:tcPr>
          <w:p>
            <w:r>
              <w:t>accent-color: #f5d0fe;</w:t>
            </w:r>
          </w:p>
        </w:tc>
      </w:tr>
      <w:tr>
        <w:tc>
          <w:tcPr>
            <w:tcW w:type="dxa" w:w="4320"/>
          </w:tcPr>
          <w:p>
            <w:r>
              <w:t>accent-fuchsia-300</w:t>
            </w:r>
          </w:p>
        </w:tc>
        <w:tc>
          <w:tcPr>
            <w:tcW w:type="dxa" w:w="4320"/>
          </w:tcPr>
          <w:p>
            <w:r>
              <w:t>accent-color: #f0abfc;</w:t>
            </w:r>
          </w:p>
        </w:tc>
      </w:tr>
      <w:tr>
        <w:tc>
          <w:tcPr>
            <w:tcW w:type="dxa" w:w="4320"/>
          </w:tcPr>
          <w:p>
            <w:r>
              <w:t>accent-fuchsia-400</w:t>
            </w:r>
          </w:p>
        </w:tc>
        <w:tc>
          <w:tcPr>
            <w:tcW w:type="dxa" w:w="4320"/>
          </w:tcPr>
          <w:p>
            <w:r>
              <w:t>accent-color: #e879f9;</w:t>
            </w:r>
          </w:p>
        </w:tc>
      </w:tr>
      <w:tr>
        <w:tc>
          <w:tcPr>
            <w:tcW w:type="dxa" w:w="4320"/>
          </w:tcPr>
          <w:p>
            <w:r>
              <w:t>accent-fuchsia-500</w:t>
            </w:r>
          </w:p>
        </w:tc>
        <w:tc>
          <w:tcPr>
            <w:tcW w:type="dxa" w:w="4320"/>
          </w:tcPr>
          <w:p>
            <w:r>
              <w:t>accent-color: #d946ef;</w:t>
            </w:r>
          </w:p>
        </w:tc>
      </w:tr>
      <w:tr>
        <w:tc>
          <w:tcPr>
            <w:tcW w:type="dxa" w:w="4320"/>
          </w:tcPr>
          <w:p>
            <w:r>
              <w:t>accent-fuchsia-600</w:t>
            </w:r>
          </w:p>
        </w:tc>
        <w:tc>
          <w:tcPr>
            <w:tcW w:type="dxa" w:w="4320"/>
          </w:tcPr>
          <w:p>
            <w:r>
              <w:t>accent-color: #c026d3;</w:t>
            </w:r>
          </w:p>
        </w:tc>
      </w:tr>
      <w:tr>
        <w:tc>
          <w:tcPr>
            <w:tcW w:type="dxa" w:w="4320"/>
          </w:tcPr>
          <w:p>
            <w:r>
              <w:t>accent-fuchsia-700</w:t>
            </w:r>
          </w:p>
        </w:tc>
        <w:tc>
          <w:tcPr>
            <w:tcW w:type="dxa" w:w="4320"/>
          </w:tcPr>
          <w:p>
            <w:r>
              <w:t>accent-color: #a21caf;</w:t>
            </w:r>
          </w:p>
        </w:tc>
      </w:tr>
      <w:tr>
        <w:tc>
          <w:tcPr>
            <w:tcW w:type="dxa" w:w="4320"/>
          </w:tcPr>
          <w:p>
            <w:r>
              <w:t>accent-fuchsia-800</w:t>
            </w:r>
          </w:p>
        </w:tc>
        <w:tc>
          <w:tcPr>
            <w:tcW w:type="dxa" w:w="4320"/>
          </w:tcPr>
          <w:p>
            <w:r>
              <w:t>accent-color: #86198f;</w:t>
            </w:r>
          </w:p>
        </w:tc>
      </w:tr>
      <w:tr>
        <w:tc>
          <w:tcPr>
            <w:tcW w:type="dxa" w:w="4320"/>
          </w:tcPr>
          <w:p>
            <w:r>
              <w:t>accent-fuchsia-900</w:t>
            </w:r>
          </w:p>
        </w:tc>
        <w:tc>
          <w:tcPr>
            <w:tcW w:type="dxa" w:w="4320"/>
          </w:tcPr>
          <w:p>
            <w:r>
              <w:t>accent-color: #701a75;</w:t>
            </w:r>
          </w:p>
        </w:tc>
      </w:tr>
      <w:tr>
        <w:tc>
          <w:tcPr>
            <w:tcW w:type="dxa" w:w="4320"/>
          </w:tcPr>
          <w:p>
            <w:r>
              <w:t>accent-fuchsia-950</w:t>
            </w:r>
          </w:p>
        </w:tc>
        <w:tc>
          <w:tcPr>
            <w:tcW w:type="dxa" w:w="4320"/>
          </w:tcPr>
          <w:p>
            <w:r>
              <w:t>accent-color: #4a044e;</w:t>
            </w:r>
          </w:p>
        </w:tc>
      </w:tr>
      <w:tr>
        <w:tc>
          <w:tcPr>
            <w:tcW w:type="dxa" w:w="4320"/>
          </w:tcPr>
          <w:p>
            <w:r>
              <w:t>accent-pink-50</w:t>
            </w:r>
          </w:p>
        </w:tc>
        <w:tc>
          <w:tcPr>
            <w:tcW w:type="dxa" w:w="4320"/>
          </w:tcPr>
          <w:p>
            <w:r>
              <w:t>accent-color: #fdf2f8;</w:t>
            </w:r>
          </w:p>
        </w:tc>
      </w:tr>
      <w:tr>
        <w:tc>
          <w:tcPr>
            <w:tcW w:type="dxa" w:w="4320"/>
          </w:tcPr>
          <w:p>
            <w:r>
              <w:t>accent-pink-100</w:t>
            </w:r>
          </w:p>
        </w:tc>
        <w:tc>
          <w:tcPr>
            <w:tcW w:type="dxa" w:w="4320"/>
          </w:tcPr>
          <w:p>
            <w:r>
              <w:t>accent-color: #fce7f3;</w:t>
            </w:r>
          </w:p>
        </w:tc>
      </w:tr>
      <w:tr>
        <w:tc>
          <w:tcPr>
            <w:tcW w:type="dxa" w:w="4320"/>
          </w:tcPr>
          <w:p>
            <w:r>
              <w:t>accent-pink-200</w:t>
            </w:r>
          </w:p>
        </w:tc>
        <w:tc>
          <w:tcPr>
            <w:tcW w:type="dxa" w:w="4320"/>
          </w:tcPr>
          <w:p>
            <w:r>
              <w:t>accent-color: #fbcfe8;</w:t>
            </w:r>
          </w:p>
        </w:tc>
      </w:tr>
      <w:tr>
        <w:tc>
          <w:tcPr>
            <w:tcW w:type="dxa" w:w="4320"/>
          </w:tcPr>
          <w:p>
            <w:r>
              <w:t>accent-pink-300</w:t>
            </w:r>
          </w:p>
        </w:tc>
        <w:tc>
          <w:tcPr>
            <w:tcW w:type="dxa" w:w="4320"/>
          </w:tcPr>
          <w:p>
            <w:r>
              <w:t>accent-color: #f9a8d4;</w:t>
            </w:r>
          </w:p>
        </w:tc>
      </w:tr>
      <w:tr>
        <w:tc>
          <w:tcPr>
            <w:tcW w:type="dxa" w:w="4320"/>
          </w:tcPr>
          <w:p>
            <w:r>
              <w:t>accent-pink-400</w:t>
            </w:r>
          </w:p>
        </w:tc>
        <w:tc>
          <w:tcPr>
            <w:tcW w:type="dxa" w:w="4320"/>
          </w:tcPr>
          <w:p>
            <w:r>
              <w:t>accent-color: #f472b6;</w:t>
            </w:r>
          </w:p>
        </w:tc>
      </w:tr>
      <w:tr>
        <w:tc>
          <w:tcPr>
            <w:tcW w:type="dxa" w:w="4320"/>
          </w:tcPr>
          <w:p>
            <w:r>
              <w:t>accent-pink-500</w:t>
            </w:r>
          </w:p>
        </w:tc>
        <w:tc>
          <w:tcPr>
            <w:tcW w:type="dxa" w:w="4320"/>
          </w:tcPr>
          <w:p>
            <w:r>
              <w:t>accent-color: #ec4899;</w:t>
            </w:r>
          </w:p>
        </w:tc>
      </w:tr>
      <w:tr>
        <w:tc>
          <w:tcPr>
            <w:tcW w:type="dxa" w:w="4320"/>
          </w:tcPr>
          <w:p>
            <w:r>
              <w:t>accent-pink-600</w:t>
            </w:r>
          </w:p>
        </w:tc>
        <w:tc>
          <w:tcPr>
            <w:tcW w:type="dxa" w:w="4320"/>
          </w:tcPr>
          <w:p>
            <w:r>
              <w:t>accent-color: #db2777;</w:t>
            </w:r>
          </w:p>
        </w:tc>
      </w:tr>
      <w:tr>
        <w:tc>
          <w:tcPr>
            <w:tcW w:type="dxa" w:w="4320"/>
          </w:tcPr>
          <w:p>
            <w:r>
              <w:t>accent-pink-700</w:t>
            </w:r>
          </w:p>
        </w:tc>
        <w:tc>
          <w:tcPr>
            <w:tcW w:type="dxa" w:w="4320"/>
          </w:tcPr>
          <w:p>
            <w:r>
              <w:t>accent-color: #be185d;</w:t>
            </w:r>
          </w:p>
        </w:tc>
      </w:tr>
      <w:tr>
        <w:tc>
          <w:tcPr>
            <w:tcW w:type="dxa" w:w="4320"/>
          </w:tcPr>
          <w:p>
            <w:r>
              <w:t>accent-pink-800</w:t>
            </w:r>
          </w:p>
        </w:tc>
        <w:tc>
          <w:tcPr>
            <w:tcW w:type="dxa" w:w="4320"/>
          </w:tcPr>
          <w:p>
            <w:r>
              <w:t>accent-color: #9d174d;</w:t>
            </w:r>
          </w:p>
        </w:tc>
      </w:tr>
      <w:tr>
        <w:tc>
          <w:tcPr>
            <w:tcW w:type="dxa" w:w="4320"/>
          </w:tcPr>
          <w:p>
            <w:r>
              <w:t>accent-pink-900</w:t>
            </w:r>
          </w:p>
        </w:tc>
        <w:tc>
          <w:tcPr>
            <w:tcW w:type="dxa" w:w="4320"/>
          </w:tcPr>
          <w:p>
            <w:r>
              <w:t>accent-color: #831843;</w:t>
            </w:r>
          </w:p>
        </w:tc>
      </w:tr>
      <w:tr>
        <w:tc>
          <w:tcPr>
            <w:tcW w:type="dxa" w:w="4320"/>
          </w:tcPr>
          <w:p>
            <w:r>
              <w:t>accent-pink-950</w:t>
            </w:r>
          </w:p>
        </w:tc>
        <w:tc>
          <w:tcPr>
            <w:tcW w:type="dxa" w:w="4320"/>
          </w:tcPr>
          <w:p>
            <w:r>
              <w:t>accent-color: #500724;</w:t>
            </w:r>
          </w:p>
        </w:tc>
      </w:tr>
      <w:tr>
        <w:tc>
          <w:tcPr>
            <w:tcW w:type="dxa" w:w="4320"/>
          </w:tcPr>
          <w:p>
            <w:r>
              <w:t>accent-rose-50</w:t>
            </w:r>
          </w:p>
        </w:tc>
        <w:tc>
          <w:tcPr>
            <w:tcW w:type="dxa" w:w="4320"/>
          </w:tcPr>
          <w:p>
            <w:r>
              <w:t>accent-color: #fff1f2;</w:t>
            </w:r>
          </w:p>
        </w:tc>
      </w:tr>
      <w:tr>
        <w:tc>
          <w:tcPr>
            <w:tcW w:type="dxa" w:w="4320"/>
          </w:tcPr>
          <w:p>
            <w:r>
              <w:t>accent-rose-100</w:t>
            </w:r>
          </w:p>
        </w:tc>
        <w:tc>
          <w:tcPr>
            <w:tcW w:type="dxa" w:w="4320"/>
          </w:tcPr>
          <w:p>
            <w:r>
              <w:t>accent-color: #ffe4e6;</w:t>
            </w:r>
          </w:p>
        </w:tc>
      </w:tr>
      <w:tr>
        <w:tc>
          <w:tcPr>
            <w:tcW w:type="dxa" w:w="4320"/>
          </w:tcPr>
          <w:p>
            <w:r>
              <w:t>accent-rose-200</w:t>
            </w:r>
          </w:p>
        </w:tc>
        <w:tc>
          <w:tcPr>
            <w:tcW w:type="dxa" w:w="4320"/>
          </w:tcPr>
          <w:p>
            <w:r>
              <w:t>accent-color: #fecdd3;</w:t>
            </w:r>
          </w:p>
        </w:tc>
      </w:tr>
      <w:tr>
        <w:tc>
          <w:tcPr>
            <w:tcW w:type="dxa" w:w="4320"/>
          </w:tcPr>
          <w:p>
            <w:r>
              <w:t>accent-rose-300</w:t>
            </w:r>
          </w:p>
        </w:tc>
        <w:tc>
          <w:tcPr>
            <w:tcW w:type="dxa" w:w="4320"/>
          </w:tcPr>
          <w:p>
            <w:r>
              <w:t>accent-color: #fda4af;</w:t>
            </w:r>
          </w:p>
        </w:tc>
      </w:tr>
      <w:tr>
        <w:tc>
          <w:tcPr>
            <w:tcW w:type="dxa" w:w="4320"/>
          </w:tcPr>
          <w:p>
            <w:r>
              <w:t>accent-rose-400</w:t>
            </w:r>
          </w:p>
        </w:tc>
        <w:tc>
          <w:tcPr>
            <w:tcW w:type="dxa" w:w="4320"/>
          </w:tcPr>
          <w:p>
            <w:r>
              <w:t>accent-color: #fb7185;</w:t>
            </w:r>
          </w:p>
        </w:tc>
      </w:tr>
      <w:tr>
        <w:tc>
          <w:tcPr>
            <w:tcW w:type="dxa" w:w="4320"/>
          </w:tcPr>
          <w:p>
            <w:r>
              <w:t>accent-rose-500</w:t>
            </w:r>
          </w:p>
        </w:tc>
        <w:tc>
          <w:tcPr>
            <w:tcW w:type="dxa" w:w="4320"/>
          </w:tcPr>
          <w:p>
            <w:r>
              <w:t>accent-color: #f43f5e;</w:t>
            </w:r>
          </w:p>
        </w:tc>
      </w:tr>
      <w:tr>
        <w:tc>
          <w:tcPr>
            <w:tcW w:type="dxa" w:w="4320"/>
          </w:tcPr>
          <w:p>
            <w:r>
              <w:t>accent-rose-600</w:t>
            </w:r>
          </w:p>
        </w:tc>
        <w:tc>
          <w:tcPr>
            <w:tcW w:type="dxa" w:w="4320"/>
          </w:tcPr>
          <w:p>
            <w:r>
              <w:t>accent-color: #e11d48;</w:t>
            </w:r>
          </w:p>
        </w:tc>
      </w:tr>
      <w:tr>
        <w:tc>
          <w:tcPr>
            <w:tcW w:type="dxa" w:w="4320"/>
          </w:tcPr>
          <w:p>
            <w:r>
              <w:t>accent-rose-700</w:t>
            </w:r>
          </w:p>
        </w:tc>
        <w:tc>
          <w:tcPr>
            <w:tcW w:type="dxa" w:w="4320"/>
          </w:tcPr>
          <w:p>
            <w:r>
              <w:t>accent-color: #be123c;</w:t>
            </w:r>
          </w:p>
        </w:tc>
      </w:tr>
      <w:tr>
        <w:tc>
          <w:tcPr>
            <w:tcW w:type="dxa" w:w="4320"/>
          </w:tcPr>
          <w:p>
            <w:r>
              <w:t>accent-rose-800</w:t>
            </w:r>
          </w:p>
        </w:tc>
        <w:tc>
          <w:tcPr>
            <w:tcW w:type="dxa" w:w="4320"/>
          </w:tcPr>
          <w:p>
            <w:r>
              <w:t>accent-color: #9f1239;</w:t>
            </w:r>
          </w:p>
        </w:tc>
      </w:tr>
      <w:tr>
        <w:tc>
          <w:tcPr>
            <w:tcW w:type="dxa" w:w="4320"/>
          </w:tcPr>
          <w:p>
            <w:r>
              <w:t>accent-rose-900</w:t>
            </w:r>
          </w:p>
        </w:tc>
        <w:tc>
          <w:tcPr>
            <w:tcW w:type="dxa" w:w="4320"/>
          </w:tcPr>
          <w:p>
            <w:r>
              <w:t>accent-color: #881337;</w:t>
            </w:r>
          </w:p>
        </w:tc>
      </w:tr>
      <w:tr>
        <w:tc>
          <w:tcPr>
            <w:tcW w:type="dxa" w:w="4320"/>
          </w:tcPr>
          <w:p>
            <w:r>
              <w:t>accent-rose-950</w:t>
            </w:r>
          </w:p>
        </w:tc>
        <w:tc>
          <w:tcPr>
            <w:tcW w:type="dxa" w:w="4320"/>
          </w:tcPr>
          <w:p>
            <w:r>
              <w:t>accent-color: #4c0519;</w:t>
            </w:r>
          </w:p>
        </w:tc>
      </w:tr>
      <w:tr>
        <w:tc>
          <w:tcPr>
            <w:tcW w:type="dxa" w:w="4320"/>
          </w:tcPr>
          <w:p>
            <w:r>
              <w:t>accent-auto</w:t>
            </w:r>
          </w:p>
        </w:tc>
        <w:tc>
          <w:tcPr>
            <w:tcW w:type="dxa" w:w="4320"/>
          </w:tcPr>
          <w:p>
            <w:r>
              <w:t>accent-color: auto;</w:t>
            </w:r>
          </w:p>
        </w:tc>
      </w:tr>
    </w:tbl>
    <w:p>
      <w:r>
        <w:rPr>
          <w:b/>
        </w:rPr>
        <w:t>Tabela encontrada em: https://tailwindcss.com/docs/appearance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appearance-none</w:t>
            </w:r>
          </w:p>
        </w:tc>
        <w:tc>
          <w:tcPr>
            <w:tcW w:type="dxa" w:w="4320"/>
          </w:tcPr>
          <w:p>
            <w:r>
              <w:t>appearance: none;</w:t>
            </w:r>
          </w:p>
        </w:tc>
      </w:tr>
      <w:tr>
        <w:tc>
          <w:tcPr>
            <w:tcW w:type="dxa" w:w="4320"/>
          </w:tcPr>
          <w:p>
            <w:r>
              <w:t>appearance-auto</w:t>
            </w:r>
          </w:p>
        </w:tc>
        <w:tc>
          <w:tcPr>
            <w:tcW w:type="dxa" w:w="4320"/>
          </w:tcPr>
          <w:p>
            <w:r>
              <w:t>appearance: auto;</w:t>
            </w:r>
          </w:p>
        </w:tc>
      </w:tr>
    </w:tbl>
    <w:p>
      <w:r>
        <w:rPr>
          <w:b/>
        </w:rPr>
        <w:t>Tabela encontrada em: https://tailwindcss.com/docs/cursor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Class</w:t>
            </w:r>
          </w:p>
        </w:tc>
        <w:tc>
          <w:tcPr>
            <w:tcW w:type="dxa" w:w="2880"/>
          </w:tcPr>
          <w:p>
            <w:r>
              <w:t>Properties</w:t>
            </w:r>
          </w:p>
        </w:tc>
        <w:tc>
          <w:tcPr>
            <w:tcW w:type="dxa" w:w="2880"/>
          </w:tcPr>
          <w:p>
            <w:r>
              <w:t>Preview</w:t>
            </w:r>
          </w:p>
        </w:tc>
      </w:tr>
      <w:tr>
        <w:tc>
          <w:tcPr>
            <w:tcW w:type="dxa" w:w="2880"/>
          </w:tcPr>
          <w:p>
            <w:r>
              <w:t>cursor-auto</w:t>
            </w:r>
          </w:p>
        </w:tc>
        <w:tc>
          <w:tcPr>
            <w:tcW w:type="dxa" w:w="2880"/>
          </w:tcPr>
          <w:p>
            <w:r>
              <w:t>cursor: auto;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cursor-default</w:t>
            </w:r>
          </w:p>
        </w:tc>
        <w:tc>
          <w:tcPr>
            <w:tcW w:type="dxa" w:w="2880"/>
          </w:tcPr>
          <w:p>
            <w:r>
              <w:t>cursor: default;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cursor-pointer</w:t>
            </w:r>
          </w:p>
        </w:tc>
        <w:tc>
          <w:tcPr>
            <w:tcW w:type="dxa" w:w="2880"/>
          </w:tcPr>
          <w:p>
            <w:r>
              <w:t>cursor: pointer;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cursor-wait</w:t>
            </w:r>
          </w:p>
        </w:tc>
        <w:tc>
          <w:tcPr>
            <w:tcW w:type="dxa" w:w="2880"/>
          </w:tcPr>
          <w:p>
            <w:r>
              <w:t>cursor: wait;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cursor-text</w:t>
            </w:r>
          </w:p>
        </w:tc>
        <w:tc>
          <w:tcPr>
            <w:tcW w:type="dxa" w:w="2880"/>
          </w:tcPr>
          <w:p>
            <w:r>
              <w:t>cursor: text;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cursor-move</w:t>
            </w:r>
          </w:p>
        </w:tc>
        <w:tc>
          <w:tcPr>
            <w:tcW w:type="dxa" w:w="2880"/>
          </w:tcPr>
          <w:p>
            <w:r>
              <w:t>cursor: move;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cursor-help</w:t>
            </w:r>
          </w:p>
        </w:tc>
        <w:tc>
          <w:tcPr>
            <w:tcW w:type="dxa" w:w="2880"/>
          </w:tcPr>
          <w:p>
            <w:r>
              <w:t>cursor: help;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cursor-not-allowed</w:t>
            </w:r>
          </w:p>
        </w:tc>
        <w:tc>
          <w:tcPr>
            <w:tcW w:type="dxa" w:w="2880"/>
          </w:tcPr>
          <w:p>
            <w:r>
              <w:t>cursor: not-allowed;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cursor-none</w:t>
            </w:r>
          </w:p>
        </w:tc>
        <w:tc>
          <w:tcPr>
            <w:tcW w:type="dxa" w:w="2880"/>
          </w:tcPr>
          <w:p>
            <w:r>
              <w:t>cursor: none;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cursor-context-menu</w:t>
            </w:r>
          </w:p>
        </w:tc>
        <w:tc>
          <w:tcPr>
            <w:tcW w:type="dxa" w:w="2880"/>
          </w:tcPr>
          <w:p>
            <w:r>
              <w:t>cursor: context-menu;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cursor-progress</w:t>
            </w:r>
          </w:p>
        </w:tc>
        <w:tc>
          <w:tcPr>
            <w:tcW w:type="dxa" w:w="2880"/>
          </w:tcPr>
          <w:p>
            <w:r>
              <w:t>cursor: progress;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cursor-cell</w:t>
            </w:r>
          </w:p>
        </w:tc>
        <w:tc>
          <w:tcPr>
            <w:tcW w:type="dxa" w:w="2880"/>
          </w:tcPr>
          <w:p>
            <w:r>
              <w:t>cursor: cell;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cursor-crosshair</w:t>
            </w:r>
          </w:p>
        </w:tc>
        <w:tc>
          <w:tcPr>
            <w:tcW w:type="dxa" w:w="2880"/>
          </w:tcPr>
          <w:p>
            <w:r>
              <w:t>cursor: crosshair;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cursor-vertical-text</w:t>
            </w:r>
          </w:p>
        </w:tc>
        <w:tc>
          <w:tcPr>
            <w:tcW w:type="dxa" w:w="2880"/>
          </w:tcPr>
          <w:p>
            <w:r>
              <w:t>cursor: vertical-text;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cursor-alias</w:t>
            </w:r>
          </w:p>
        </w:tc>
        <w:tc>
          <w:tcPr>
            <w:tcW w:type="dxa" w:w="2880"/>
          </w:tcPr>
          <w:p>
            <w:r>
              <w:t>cursor: alias;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cursor-copy</w:t>
            </w:r>
          </w:p>
        </w:tc>
        <w:tc>
          <w:tcPr>
            <w:tcW w:type="dxa" w:w="2880"/>
          </w:tcPr>
          <w:p>
            <w:r>
              <w:t>cursor: copy;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cursor-no-drop</w:t>
            </w:r>
          </w:p>
        </w:tc>
        <w:tc>
          <w:tcPr>
            <w:tcW w:type="dxa" w:w="2880"/>
          </w:tcPr>
          <w:p>
            <w:r>
              <w:t>cursor: no-drop;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cursor-grab</w:t>
            </w:r>
          </w:p>
        </w:tc>
        <w:tc>
          <w:tcPr>
            <w:tcW w:type="dxa" w:w="2880"/>
          </w:tcPr>
          <w:p>
            <w:r>
              <w:t>cursor: grab;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cursor-grabbing</w:t>
            </w:r>
          </w:p>
        </w:tc>
        <w:tc>
          <w:tcPr>
            <w:tcW w:type="dxa" w:w="2880"/>
          </w:tcPr>
          <w:p>
            <w:r>
              <w:t>cursor: grabbing;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cursor-all-scroll</w:t>
            </w:r>
          </w:p>
        </w:tc>
        <w:tc>
          <w:tcPr>
            <w:tcW w:type="dxa" w:w="2880"/>
          </w:tcPr>
          <w:p>
            <w:r>
              <w:t>cursor: all-scroll;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cursor-col-resize</w:t>
            </w:r>
          </w:p>
        </w:tc>
        <w:tc>
          <w:tcPr>
            <w:tcW w:type="dxa" w:w="2880"/>
          </w:tcPr>
          <w:p>
            <w:r>
              <w:t>cursor: col-resize;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cursor-row-resize</w:t>
            </w:r>
          </w:p>
        </w:tc>
        <w:tc>
          <w:tcPr>
            <w:tcW w:type="dxa" w:w="2880"/>
          </w:tcPr>
          <w:p>
            <w:r>
              <w:t>cursor: row-resize;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cursor-n-resize</w:t>
            </w:r>
          </w:p>
        </w:tc>
        <w:tc>
          <w:tcPr>
            <w:tcW w:type="dxa" w:w="2880"/>
          </w:tcPr>
          <w:p>
            <w:r>
              <w:t>cursor: n-resize;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cursor-e-resize</w:t>
            </w:r>
          </w:p>
        </w:tc>
        <w:tc>
          <w:tcPr>
            <w:tcW w:type="dxa" w:w="2880"/>
          </w:tcPr>
          <w:p>
            <w:r>
              <w:t>cursor: e-resize;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cursor-s-resize</w:t>
            </w:r>
          </w:p>
        </w:tc>
        <w:tc>
          <w:tcPr>
            <w:tcW w:type="dxa" w:w="2880"/>
          </w:tcPr>
          <w:p>
            <w:r>
              <w:t>cursor: s-resize;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cursor-w-resize</w:t>
            </w:r>
          </w:p>
        </w:tc>
        <w:tc>
          <w:tcPr>
            <w:tcW w:type="dxa" w:w="2880"/>
          </w:tcPr>
          <w:p>
            <w:r>
              <w:t>cursor: w-resize;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cursor-ne-resize</w:t>
            </w:r>
          </w:p>
        </w:tc>
        <w:tc>
          <w:tcPr>
            <w:tcW w:type="dxa" w:w="2880"/>
          </w:tcPr>
          <w:p>
            <w:r>
              <w:t>cursor: ne-resize;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cursor-nw-resize</w:t>
            </w:r>
          </w:p>
        </w:tc>
        <w:tc>
          <w:tcPr>
            <w:tcW w:type="dxa" w:w="2880"/>
          </w:tcPr>
          <w:p>
            <w:r>
              <w:t>cursor: nw-resize;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cursor-se-resize</w:t>
            </w:r>
          </w:p>
        </w:tc>
        <w:tc>
          <w:tcPr>
            <w:tcW w:type="dxa" w:w="2880"/>
          </w:tcPr>
          <w:p>
            <w:r>
              <w:t>cursor: se-resize;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cursor-sw-resize</w:t>
            </w:r>
          </w:p>
        </w:tc>
        <w:tc>
          <w:tcPr>
            <w:tcW w:type="dxa" w:w="2880"/>
          </w:tcPr>
          <w:p>
            <w:r>
              <w:t>cursor: sw-resize;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cursor-ew-resize</w:t>
            </w:r>
          </w:p>
        </w:tc>
        <w:tc>
          <w:tcPr>
            <w:tcW w:type="dxa" w:w="2880"/>
          </w:tcPr>
          <w:p>
            <w:r>
              <w:t>cursor: ew-resize;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cursor-ns-resize</w:t>
            </w:r>
          </w:p>
        </w:tc>
        <w:tc>
          <w:tcPr>
            <w:tcW w:type="dxa" w:w="2880"/>
          </w:tcPr>
          <w:p>
            <w:r>
              <w:t>cursor: ns-resize;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cursor-nesw-resize</w:t>
            </w:r>
          </w:p>
        </w:tc>
        <w:tc>
          <w:tcPr>
            <w:tcW w:type="dxa" w:w="2880"/>
          </w:tcPr>
          <w:p>
            <w:r>
              <w:t>cursor: nesw-resize;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cursor-nwse-resize</w:t>
            </w:r>
          </w:p>
        </w:tc>
        <w:tc>
          <w:tcPr>
            <w:tcW w:type="dxa" w:w="2880"/>
          </w:tcPr>
          <w:p>
            <w:r>
              <w:t>cursor: nwse-resize;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cursor-zoom-in</w:t>
            </w:r>
          </w:p>
        </w:tc>
        <w:tc>
          <w:tcPr>
            <w:tcW w:type="dxa" w:w="2880"/>
          </w:tcPr>
          <w:p>
            <w:r>
              <w:t>cursor: zoom-in;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cursor-zoom-out</w:t>
            </w:r>
          </w:p>
        </w:tc>
        <w:tc>
          <w:tcPr>
            <w:tcW w:type="dxa" w:w="2880"/>
          </w:tcPr>
          <w:p>
            <w:r>
              <w:t>cursor: zoom-out;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rPr>
          <w:b/>
        </w:rPr>
        <w:t>Tabela encontrada em: https://tailwindcss.com/docs/caret-color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caret-inherit</w:t>
            </w:r>
          </w:p>
        </w:tc>
        <w:tc>
          <w:tcPr>
            <w:tcW w:type="dxa" w:w="4320"/>
          </w:tcPr>
          <w:p>
            <w:r>
              <w:t>caret-color: inherit;</w:t>
            </w:r>
          </w:p>
        </w:tc>
      </w:tr>
      <w:tr>
        <w:tc>
          <w:tcPr>
            <w:tcW w:type="dxa" w:w="4320"/>
          </w:tcPr>
          <w:p>
            <w:r>
              <w:t>caret-current</w:t>
            </w:r>
          </w:p>
        </w:tc>
        <w:tc>
          <w:tcPr>
            <w:tcW w:type="dxa" w:w="4320"/>
          </w:tcPr>
          <w:p>
            <w:r>
              <w:t>caret-color: currentColor;</w:t>
            </w:r>
          </w:p>
        </w:tc>
      </w:tr>
      <w:tr>
        <w:tc>
          <w:tcPr>
            <w:tcW w:type="dxa" w:w="4320"/>
          </w:tcPr>
          <w:p>
            <w:r>
              <w:t>caret-transparent</w:t>
            </w:r>
          </w:p>
        </w:tc>
        <w:tc>
          <w:tcPr>
            <w:tcW w:type="dxa" w:w="4320"/>
          </w:tcPr>
          <w:p>
            <w:r>
              <w:t>caret-color: transparent;</w:t>
            </w:r>
          </w:p>
        </w:tc>
      </w:tr>
      <w:tr>
        <w:tc>
          <w:tcPr>
            <w:tcW w:type="dxa" w:w="4320"/>
          </w:tcPr>
          <w:p>
            <w:r>
              <w:t>caret-black</w:t>
            </w:r>
          </w:p>
        </w:tc>
        <w:tc>
          <w:tcPr>
            <w:tcW w:type="dxa" w:w="4320"/>
          </w:tcPr>
          <w:p>
            <w:r>
              <w:t>caret-color: #000;</w:t>
            </w:r>
          </w:p>
        </w:tc>
      </w:tr>
      <w:tr>
        <w:tc>
          <w:tcPr>
            <w:tcW w:type="dxa" w:w="4320"/>
          </w:tcPr>
          <w:p>
            <w:r>
              <w:t>caret-white</w:t>
            </w:r>
          </w:p>
        </w:tc>
        <w:tc>
          <w:tcPr>
            <w:tcW w:type="dxa" w:w="4320"/>
          </w:tcPr>
          <w:p>
            <w:r>
              <w:t>caret-color: #fff;</w:t>
            </w:r>
          </w:p>
        </w:tc>
      </w:tr>
      <w:tr>
        <w:tc>
          <w:tcPr>
            <w:tcW w:type="dxa" w:w="4320"/>
          </w:tcPr>
          <w:p>
            <w:r>
              <w:t>caret-slate-50</w:t>
            </w:r>
          </w:p>
        </w:tc>
        <w:tc>
          <w:tcPr>
            <w:tcW w:type="dxa" w:w="4320"/>
          </w:tcPr>
          <w:p>
            <w:r>
              <w:t>caret-color: #f8fafc;</w:t>
            </w:r>
          </w:p>
        </w:tc>
      </w:tr>
      <w:tr>
        <w:tc>
          <w:tcPr>
            <w:tcW w:type="dxa" w:w="4320"/>
          </w:tcPr>
          <w:p>
            <w:r>
              <w:t>caret-slate-100</w:t>
            </w:r>
          </w:p>
        </w:tc>
        <w:tc>
          <w:tcPr>
            <w:tcW w:type="dxa" w:w="4320"/>
          </w:tcPr>
          <w:p>
            <w:r>
              <w:t>caret-color: #f1f5f9;</w:t>
            </w:r>
          </w:p>
        </w:tc>
      </w:tr>
      <w:tr>
        <w:tc>
          <w:tcPr>
            <w:tcW w:type="dxa" w:w="4320"/>
          </w:tcPr>
          <w:p>
            <w:r>
              <w:t>caret-slate-200</w:t>
            </w:r>
          </w:p>
        </w:tc>
        <w:tc>
          <w:tcPr>
            <w:tcW w:type="dxa" w:w="4320"/>
          </w:tcPr>
          <w:p>
            <w:r>
              <w:t>caret-color: #e2e8f0;</w:t>
            </w:r>
          </w:p>
        </w:tc>
      </w:tr>
      <w:tr>
        <w:tc>
          <w:tcPr>
            <w:tcW w:type="dxa" w:w="4320"/>
          </w:tcPr>
          <w:p>
            <w:r>
              <w:t>caret-slate-300</w:t>
            </w:r>
          </w:p>
        </w:tc>
        <w:tc>
          <w:tcPr>
            <w:tcW w:type="dxa" w:w="4320"/>
          </w:tcPr>
          <w:p>
            <w:r>
              <w:t>caret-color: #cbd5e1;</w:t>
            </w:r>
          </w:p>
        </w:tc>
      </w:tr>
      <w:tr>
        <w:tc>
          <w:tcPr>
            <w:tcW w:type="dxa" w:w="4320"/>
          </w:tcPr>
          <w:p>
            <w:r>
              <w:t>caret-slate-400</w:t>
            </w:r>
          </w:p>
        </w:tc>
        <w:tc>
          <w:tcPr>
            <w:tcW w:type="dxa" w:w="4320"/>
          </w:tcPr>
          <w:p>
            <w:r>
              <w:t>caret-color: #94a3b8;</w:t>
            </w:r>
          </w:p>
        </w:tc>
      </w:tr>
      <w:tr>
        <w:tc>
          <w:tcPr>
            <w:tcW w:type="dxa" w:w="4320"/>
          </w:tcPr>
          <w:p>
            <w:r>
              <w:t>caret-slate-500</w:t>
            </w:r>
          </w:p>
        </w:tc>
        <w:tc>
          <w:tcPr>
            <w:tcW w:type="dxa" w:w="4320"/>
          </w:tcPr>
          <w:p>
            <w:r>
              <w:t>caret-color: #64748b;</w:t>
            </w:r>
          </w:p>
        </w:tc>
      </w:tr>
      <w:tr>
        <w:tc>
          <w:tcPr>
            <w:tcW w:type="dxa" w:w="4320"/>
          </w:tcPr>
          <w:p>
            <w:r>
              <w:t>caret-slate-600</w:t>
            </w:r>
          </w:p>
        </w:tc>
        <w:tc>
          <w:tcPr>
            <w:tcW w:type="dxa" w:w="4320"/>
          </w:tcPr>
          <w:p>
            <w:r>
              <w:t>caret-color: #475569;</w:t>
            </w:r>
          </w:p>
        </w:tc>
      </w:tr>
      <w:tr>
        <w:tc>
          <w:tcPr>
            <w:tcW w:type="dxa" w:w="4320"/>
          </w:tcPr>
          <w:p>
            <w:r>
              <w:t>caret-slate-700</w:t>
            </w:r>
          </w:p>
        </w:tc>
        <w:tc>
          <w:tcPr>
            <w:tcW w:type="dxa" w:w="4320"/>
          </w:tcPr>
          <w:p>
            <w:r>
              <w:t>caret-color: #334155;</w:t>
            </w:r>
          </w:p>
        </w:tc>
      </w:tr>
      <w:tr>
        <w:tc>
          <w:tcPr>
            <w:tcW w:type="dxa" w:w="4320"/>
          </w:tcPr>
          <w:p>
            <w:r>
              <w:t>caret-slate-800</w:t>
            </w:r>
          </w:p>
        </w:tc>
        <w:tc>
          <w:tcPr>
            <w:tcW w:type="dxa" w:w="4320"/>
          </w:tcPr>
          <w:p>
            <w:r>
              <w:t>caret-color: #1e293b;</w:t>
            </w:r>
          </w:p>
        </w:tc>
      </w:tr>
      <w:tr>
        <w:tc>
          <w:tcPr>
            <w:tcW w:type="dxa" w:w="4320"/>
          </w:tcPr>
          <w:p>
            <w:r>
              <w:t>caret-slate-900</w:t>
            </w:r>
          </w:p>
        </w:tc>
        <w:tc>
          <w:tcPr>
            <w:tcW w:type="dxa" w:w="4320"/>
          </w:tcPr>
          <w:p>
            <w:r>
              <w:t>caret-color: #0f172a;</w:t>
            </w:r>
          </w:p>
        </w:tc>
      </w:tr>
      <w:tr>
        <w:tc>
          <w:tcPr>
            <w:tcW w:type="dxa" w:w="4320"/>
          </w:tcPr>
          <w:p>
            <w:r>
              <w:t>caret-slate-950</w:t>
            </w:r>
          </w:p>
        </w:tc>
        <w:tc>
          <w:tcPr>
            <w:tcW w:type="dxa" w:w="4320"/>
          </w:tcPr>
          <w:p>
            <w:r>
              <w:t>caret-color: #020617;</w:t>
            </w:r>
          </w:p>
        </w:tc>
      </w:tr>
      <w:tr>
        <w:tc>
          <w:tcPr>
            <w:tcW w:type="dxa" w:w="4320"/>
          </w:tcPr>
          <w:p>
            <w:r>
              <w:t>caret-gray-50</w:t>
            </w:r>
          </w:p>
        </w:tc>
        <w:tc>
          <w:tcPr>
            <w:tcW w:type="dxa" w:w="4320"/>
          </w:tcPr>
          <w:p>
            <w:r>
              <w:t>caret-color: #f9fafb;</w:t>
            </w:r>
          </w:p>
        </w:tc>
      </w:tr>
      <w:tr>
        <w:tc>
          <w:tcPr>
            <w:tcW w:type="dxa" w:w="4320"/>
          </w:tcPr>
          <w:p>
            <w:r>
              <w:t>caret-gray-100</w:t>
            </w:r>
          </w:p>
        </w:tc>
        <w:tc>
          <w:tcPr>
            <w:tcW w:type="dxa" w:w="4320"/>
          </w:tcPr>
          <w:p>
            <w:r>
              <w:t>caret-color: #f3f4f6;</w:t>
            </w:r>
          </w:p>
        </w:tc>
      </w:tr>
      <w:tr>
        <w:tc>
          <w:tcPr>
            <w:tcW w:type="dxa" w:w="4320"/>
          </w:tcPr>
          <w:p>
            <w:r>
              <w:t>caret-gray-200</w:t>
            </w:r>
          </w:p>
        </w:tc>
        <w:tc>
          <w:tcPr>
            <w:tcW w:type="dxa" w:w="4320"/>
          </w:tcPr>
          <w:p>
            <w:r>
              <w:t>caret-color: #e5e7eb;</w:t>
            </w:r>
          </w:p>
        </w:tc>
      </w:tr>
      <w:tr>
        <w:tc>
          <w:tcPr>
            <w:tcW w:type="dxa" w:w="4320"/>
          </w:tcPr>
          <w:p>
            <w:r>
              <w:t>caret-gray-300</w:t>
            </w:r>
          </w:p>
        </w:tc>
        <w:tc>
          <w:tcPr>
            <w:tcW w:type="dxa" w:w="4320"/>
          </w:tcPr>
          <w:p>
            <w:r>
              <w:t>caret-color: #d1d5db;</w:t>
            </w:r>
          </w:p>
        </w:tc>
      </w:tr>
      <w:tr>
        <w:tc>
          <w:tcPr>
            <w:tcW w:type="dxa" w:w="4320"/>
          </w:tcPr>
          <w:p>
            <w:r>
              <w:t>caret-gray-400</w:t>
            </w:r>
          </w:p>
        </w:tc>
        <w:tc>
          <w:tcPr>
            <w:tcW w:type="dxa" w:w="4320"/>
          </w:tcPr>
          <w:p>
            <w:r>
              <w:t>caret-color: #9ca3af;</w:t>
            </w:r>
          </w:p>
        </w:tc>
      </w:tr>
      <w:tr>
        <w:tc>
          <w:tcPr>
            <w:tcW w:type="dxa" w:w="4320"/>
          </w:tcPr>
          <w:p>
            <w:r>
              <w:t>caret-gray-500</w:t>
            </w:r>
          </w:p>
        </w:tc>
        <w:tc>
          <w:tcPr>
            <w:tcW w:type="dxa" w:w="4320"/>
          </w:tcPr>
          <w:p>
            <w:r>
              <w:t>caret-color: #6b7280;</w:t>
            </w:r>
          </w:p>
        </w:tc>
      </w:tr>
      <w:tr>
        <w:tc>
          <w:tcPr>
            <w:tcW w:type="dxa" w:w="4320"/>
          </w:tcPr>
          <w:p>
            <w:r>
              <w:t>caret-gray-600</w:t>
            </w:r>
          </w:p>
        </w:tc>
        <w:tc>
          <w:tcPr>
            <w:tcW w:type="dxa" w:w="4320"/>
          </w:tcPr>
          <w:p>
            <w:r>
              <w:t>caret-color: #4b5563;</w:t>
            </w:r>
          </w:p>
        </w:tc>
      </w:tr>
      <w:tr>
        <w:tc>
          <w:tcPr>
            <w:tcW w:type="dxa" w:w="4320"/>
          </w:tcPr>
          <w:p>
            <w:r>
              <w:t>caret-gray-700</w:t>
            </w:r>
          </w:p>
        </w:tc>
        <w:tc>
          <w:tcPr>
            <w:tcW w:type="dxa" w:w="4320"/>
          </w:tcPr>
          <w:p>
            <w:r>
              <w:t>caret-color: #374151;</w:t>
            </w:r>
          </w:p>
        </w:tc>
      </w:tr>
      <w:tr>
        <w:tc>
          <w:tcPr>
            <w:tcW w:type="dxa" w:w="4320"/>
          </w:tcPr>
          <w:p>
            <w:r>
              <w:t>caret-gray-800</w:t>
            </w:r>
          </w:p>
        </w:tc>
        <w:tc>
          <w:tcPr>
            <w:tcW w:type="dxa" w:w="4320"/>
          </w:tcPr>
          <w:p>
            <w:r>
              <w:t>caret-color: #1f2937;</w:t>
            </w:r>
          </w:p>
        </w:tc>
      </w:tr>
      <w:tr>
        <w:tc>
          <w:tcPr>
            <w:tcW w:type="dxa" w:w="4320"/>
          </w:tcPr>
          <w:p>
            <w:r>
              <w:t>caret-gray-900</w:t>
            </w:r>
          </w:p>
        </w:tc>
        <w:tc>
          <w:tcPr>
            <w:tcW w:type="dxa" w:w="4320"/>
          </w:tcPr>
          <w:p>
            <w:r>
              <w:t>caret-color: #111827;</w:t>
            </w:r>
          </w:p>
        </w:tc>
      </w:tr>
      <w:tr>
        <w:tc>
          <w:tcPr>
            <w:tcW w:type="dxa" w:w="4320"/>
          </w:tcPr>
          <w:p>
            <w:r>
              <w:t>caret-gray-950</w:t>
            </w:r>
          </w:p>
        </w:tc>
        <w:tc>
          <w:tcPr>
            <w:tcW w:type="dxa" w:w="4320"/>
          </w:tcPr>
          <w:p>
            <w:r>
              <w:t>caret-color: #030712;</w:t>
            </w:r>
          </w:p>
        </w:tc>
      </w:tr>
      <w:tr>
        <w:tc>
          <w:tcPr>
            <w:tcW w:type="dxa" w:w="4320"/>
          </w:tcPr>
          <w:p>
            <w:r>
              <w:t>caret-zinc-50</w:t>
            </w:r>
          </w:p>
        </w:tc>
        <w:tc>
          <w:tcPr>
            <w:tcW w:type="dxa" w:w="4320"/>
          </w:tcPr>
          <w:p>
            <w:r>
              <w:t>caret-color: #fafafa;</w:t>
            </w:r>
          </w:p>
        </w:tc>
      </w:tr>
      <w:tr>
        <w:tc>
          <w:tcPr>
            <w:tcW w:type="dxa" w:w="4320"/>
          </w:tcPr>
          <w:p>
            <w:r>
              <w:t>caret-zinc-100</w:t>
            </w:r>
          </w:p>
        </w:tc>
        <w:tc>
          <w:tcPr>
            <w:tcW w:type="dxa" w:w="4320"/>
          </w:tcPr>
          <w:p>
            <w:r>
              <w:t>caret-color: #f4f4f5;</w:t>
            </w:r>
          </w:p>
        </w:tc>
      </w:tr>
      <w:tr>
        <w:tc>
          <w:tcPr>
            <w:tcW w:type="dxa" w:w="4320"/>
          </w:tcPr>
          <w:p>
            <w:r>
              <w:t>caret-zinc-200</w:t>
            </w:r>
          </w:p>
        </w:tc>
        <w:tc>
          <w:tcPr>
            <w:tcW w:type="dxa" w:w="4320"/>
          </w:tcPr>
          <w:p>
            <w:r>
              <w:t>caret-color: #e4e4e7;</w:t>
            </w:r>
          </w:p>
        </w:tc>
      </w:tr>
      <w:tr>
        <w:tc>
          <w:tcPr>
            <w:tcW w:type="dxa" w:w="4320"/>
          </w:tcPr>
          <w:p>
            <w:r>
              <w:t>caret-zinc-300</w:t>
            </w:r>
          </w:p>
        </w:tc>
        <w:tc>
          <w:tcPr>
            <w:tcW w:type="dxa" w:w="4320"/>
          </w:tcPr>
          <w:p>
            <w:r>
              <w:t>caret-color: #d4d4d8;</w:t>
            </w:r>
          </w:p>
        </w:tc>
      </w:tr>
      <w:tr>
        <w:tc>
          <w:tcPr>
            <w:tcW w:type="dxa" w:w="4320"/>
          </w:tcPr>
          <w:p>
            <w:r>
              <w:t>caret-zinc-400</w:t>
            </w:r>
          </w:p>
        </w:tc>
        <w:tc>
          <w:tcPr>
            <w:tcW w:type="dxa" w:w="4320"/>
          </w:tcPr>
          <w:p>
            <w:r>
              <w:t>caret-color: #a1a1aa;</w:t>
            </w:r>
          </w:p>
        </w:tc>
      </w:tr>
      <w:tr>
        <w:tc>
          <w:tcPr>
            <w:tcW w:type="dxa" w:w="4320"/>
          </w:tcPr>
          <w:p>
            <w:r>
              <w:t>caret-zinc-500</w:t>
            </w:r>
          </w:p>
        </w:tc>
        <w:tc>
          <w:tcPr>
            <w:tcW w:type="dxa" w:w="4320"/>
          </w:tcPr>
          <w:p>
            <w:r>
              <w:t>caret-color: #71717a;</w:t>
            </w:r>
          </w:p>
        </w:tc>
      </w:tr>
      <w:tr>
        <w:tc>
          <w:tcPr>
            <w:tcW w:type="dxa" w:w="4320"/>
          </w:tcPr>
          <w:p>
            <w:r>
              <w:t>caret-zinc-600</w:t>
            </w:r>
          </w:p>
        </w:tc>
        <w:tc>
          <w:tcPr>
            <w:tcW w:type="dxa" w:w="4320"/>
          </w:tcPr>
          <w:p>
            <w:r>
              <w:t>caret-color: #52525b;</w:t>
            </w:r>
          </w:p>
        </w:tc>
      </w:tr>
      <w:tr>
        <w:tc>
          <w:tcPr>
            <w:tcW w:type="dxa" w:w="4320"/>
          </w:tcPr>
          <w:p>
            <w:r>
              <w:t>caret-zinc-700</w:t>
            </w:r>
          </w:p>
        </w:tc>
        <w:tc>
          <w:tcPr>
            <w:tcW w:type="dxa" w:w="4320"/>
          </w:tcPr>
          <w:p>
            <w:r>
              <w:t>caret-color: #3f3f46;</w:t>
            </w:r>
          </w:p>
        </w:tc>
      </w:tr>
      <w:tr>
        <w:tc>
          <w:tcPr>
            <w:tcW w:type="dxa" w:w="4320"/>
          </w:tcPr>
          <w:p>
            <w:r>
              <w:t>caret-zinc-800</w:t>
            </w:r>
          </w:p>
        </w:tc>
        <w:tc>
          <w:tcPr>
            <w:tcW w:type="dxa" w:w="4320"/>
          </w:tcPr>
          <w:p>
            <w:r>
              <w:t>caret-color: #27272a;</w:t>
            </w:r>
          </w:p>
        </w:tc>
      </w:tr>
      <w:tr>
        <w:tc>
          <w:tcPr>
            <w:tcW w:type="dxa" w:w="4320"/>
          </w:tcPr>
          <w:p>
            <w:r>
              <w:t>caret-zinc-900</w:t>
            </w:r>
          </w:p>
        </w:tc>
        <w:tc>
          <w:tcPr>
            <w:tcW w:type="dxa" w:w="4320"/>
          </w:tcPr>
          <w:p>
            <w:r>
              <w:t>caret-color: #18181b;</w:t>
            </w:r>
          </w:p>
        </w:tc>
      </w:tr>
      <w:tr>
        <w:tc>
          <w:tcPr>
            <w:tcW w:type="dxa" w:w="4320"/>
          </w:tcPr>
          <w:p>
            <w:r>
              <w:t>caret-zinc-950</w:t>
            </w:r>
          </w:p>
        </w:tc>
        <w:tc>
          <w:tcPr>
            <w:tcW w:type="dxa" w:w="4320"/>
          </w:tcPr>
          <w:p>
            <w:r>
              <w:t>caret-color: #09090b;</w:t>
            </w:r>
          </w:p>
        </w:tc>
      </w:tr>
      <w:tr>
        <w:tc>
          <w:tcPr>
            <w:tcW w:type="dxa" w:w="4320"/>
          </w:tcPr>
          <w:p>
            <w:r>
              <w:t>caret-neutral-50</w:t>
            </w:r>
          </w:p>
        </w:tc>
        <w:tc>
          <w:tcPr>
            <w:tcW w:type="dxa" w:w="4320"/>
          </w:tcPr>
          <w:p>
            <w:r>
              <w:t>caret-color: #fafafa;</w:t>
            </w:r>
          </w:p>
        </w:tc>
      </w:tr>
      <w:tr>
        <w:tc>
          <w:tcPr>
            <w:tcW w:type="dxa" w:w="4320"/>
          </w:tcPr>
          <w:p>
            <w:r>
              <w:t>caret-neutral-100</w:t>
            </w:r>
          </w:p>
        </w:tc>
        <w:tc>
          <w:tcPr>
            <w:tcW w:type="dxa" w:w="4320"/>
          </w:tcPr>
          <w:p>
            <w:r>
              <w:t>caret-color: #f5f5f5;</w:t>
            </w:r>
          </w:p>
        </w:tc>
      </w:tr>
      <w:tr>
        <w:tc>
          <w:tcPr>
            <w:tcW w:type="dxa" w:w="4320"/>
          </w:tcPr>
          <w:p>
            <w:r>
              <w:t>caret-neutral-200</w:t>
            </w:r>
          </w:p>
        </w:tc>
        <w:tc>
          <w:tcPr>
            <w:tcW w:type="dxa" w:w="4320"/>
          </w:tcPr>
          <w:p>
            <w:r>
              <w:t>caret-color: #e5e5e5;</w:t>
            </w:r>
          </w:p>
        </w:tc>
      </w:tr>
      <w:tr>
        <w:tc>
          <w:tcPr>
            <w:tcW w:type="dxa" w:w="4320"/>
          </w:tcPr>
          <w:p>
            <w:r>
              <w:t>caret-neutral-300</w:t>
            </w:r>
          </w:p>
        </w:tc>
        <w:tc>
          <w:tcPr>
            <w:tcW w:type="dxa" w:w="4320"/>
          </w:tcPr>
          <w:p>
            <w:r>
              <w:t>caret-color: #d4d4d4;</w:t>
            </w:r>
          </w:p>
        </w:tc>
      </w:tr>
      <w:tr>
        <w:tc>
          <w:tcPr>
            <w:tcW w:type="dxa" w:w="4320"/>
          </w:tcPr>
          <w:p>
            <w:r>
              <w:t>caret-neutral-400</w:t>
            </w:r>
          </w:p>
        </w:tc>
        <w:tc>
          <w:tcPr>
            <w:tcW w:type="dxa" w:w="4320"/>
          </w:tcPr>
          <w:p>
            <w:r>
              <w:t>caret-color: #a3a3a3;</w:t>
            </w:r>
          </w:p>
        </w:tc>
      </w:tr>
      <w:tr>
        <w:tc>
          <w:tcPr>
            <w:tcW w:type="dxa" w:w="4320"/>
          </w:tcPr>
          <w:p>
            <w:r>
              <w:t>caret-neutral-500</w:t>
            </w:r>
          </w:p>
        </w:tc>
        <w:tc>
          <w:tcPr>
            <w:tcW w:type="dxa" w:w="4320"/>
          </w:tcPr>
          <w:p>
            <w:r>
              <w:t>caret-color: #737373;</w:t>
            </w:r>
          </w:p>
        </w:tc>
      </w:tr>
      <w:tr>
        <w:tc>
          <w:tcPr>
            <w:tcW w:type="dxa" w:w="4320"/>
          </w:tcPr>
          <w:p>
            <w:r>
              <w:t>caret-neutral-600</w:t>
            </w:r>
          </w:p>
        </w:tc>
        <w:tc>
          <w:tcPr>
            <w:tcW w:type="dxa" w:w="4320"/>
          </w:tcPr>
          <w:p>
            <w:r>
              <w:t>caret-color: #525252;</w:t>
            </w:r>
          </w:p>
        </w:tc>
      </w:tr>
      <w:tr>
        <w:tc>
          <w:tcPr>
            <w:tcW w:type="dxa" w:w="4320"/>
          </w:tcPr>
          <w:p>
            <w:r>
              <w:t>caret-neutral-700</w:t>
            </w:r>
          </w:p>
        </w:tc>
        <w:tc>
          <w:tcPr>
            <w:tcW w:type="dxa" w:w="4320"/>
          </w:tcPr>
          <w:p>
            <w:r>
              <w:t>caret-color: #404040;</w:t>
            </w:r>
          </w:p>
        </w:tc>
      </w:tr>
      <w:tr>
        <w:tc>
          <w:tcPr>
            <w:tcW w:type="dxa" w:w="4320"/>
          </w:tcPr>
          <w:p>
            <w:r>
              <w:t>caret-neutral-800</w:t>
            </w:r>
          </w:p>
        </w:tc>
        <w:tc>
          <w:tcPr>
            <w:tcW w:type="dxa" w:w="4320"/>
          </w:tcPr>
          <w:p>
            <w:r>
              <w:t>caret-color: #262626;</w:t>
            </w:r>
          </w:p>
        </w:tc>
      </w:tr>
      <w:tr>
        <w:tc>
          <w:tcPr>
            <w:tcW w:type="dxa" w:w="4320"/>
          </w:tcPr>
          <w:p>
            <w:r>
              <w:t>caret-neutral-900</w:t>
            </w:r>
          </w:p>
        </w:tc>
        <w:tc>
          <w:tcPr>
            <w:tcW w:type="dxa" w:w="4320"/>
          </w:tcPr>
          <w:p>
            <w:r>
              <w:t>caret-color: #171717;</w:t>
            </w:r>
          </w:p>
        </w:tc>
      </w:tr>
      <w:tr>
        <w:tc>
          <w:tcPr>
            <w:tcW w:type="dxa" w:w="4320"/>
          </w:tcPr>
          <w:p>
            <w:r>
              <w:t>caret-neutral-950</w:t>
            </w:r>
          </w:p>
        </w:tc>
        <w:tc>
          <w:tcPr>
            <w:tcW w:type="dxa" w:w="4320"/>
          </w:tcPr>
          <w:p>
            <w:r>
              <w:t>caret-color: #0a0a0a;</w:t>
            </w:r>
          </w:p>
        </w:tc>
      </w:tr>
      <w:tr>
        <w:tc>
          <w:tcPr>
            <w:tcW w:type="dxa" w:w="4320"/>
          </w:tcPr>
          <w:p>
            <w:r>
              <w:t>caret-stone-50</w:t>
            </w:r>
          </w:p>
        </w:tc>
        <w:tc>
          <w:tcPr>
            <w:tcW w:type="dxa" w:w="4320"/>
          </w:tcPr>
          <w:p>
            <w:r>
              <w:t>caret-color: #fafaf9;</w:t>
            </w:r>
          </w:p>
        </w:tc>
      </w:tr>
      <w:tr>
        <w:tc>
          <w:tcPr>
            <w:tcW w:type="dxa" w:w="4320"/>
          </w:tcPr>
          <w:p>
            <w:r>
              <w:t>caret-stone-100</w:t>
            </w:r>
          </w:p>
        </w:tc>
        <w:tc>
          <w:tcPr>
            <w:tcW w:type="dxa" w:w="4320"/>
          </w:tcPr>
          <w:p>
            <w:r>
              <w:t>caret-color: #f5f5f4;</w:t>
            </w:r>
          </w:p>
        </w:tc>
      </w:tr>
      <w:tr>
        <w:tc>
          <w:tcPr>
            <w:tcW w:type="dxa" w:w="4320"/>
          </w:tcPr>
          <w:p>
            <w:r>
              <w:t>caret-stone-200</w:t>
            </w:r>
          </w:p>
        </w:tc>
        <w:tc>
          <w:tcPr>
            <w:tcW w:type="dxa" w:w="4320"/>
          </w:tcPr>
          <w:p>
            <w:r>
              <w:t>caret-color: #e7e5e4;</w:t>
            </w:r>
          </w:p>
        </w:tc>
      </w:tr>
      <w:tr>
        <w:tc>
          <w:tcPr>
            <w:tcW w:type="dxa" w:w="4320"/>
          </w:tcPr>
          <w:p>
            <w:r>
              <w:t>caret-stone-300</w:t>
            </w:r>
          </w:p>
        </w:tc>
        <w:tc>
          <w:tcPr>
            <w:tcW w:type="dxa" w:w="4320"/>
          </w:tcPr>
          <w:p>
            <w:r>
              <w:t>caret-color: #d6d3d1;</w:t>
            </w:r>
          </w:p>
        </w:tc>
      </w:tr>
      <w:tr>
        <w:tc>
          <w:tcPr>
            <w:tcW w:type="dxa" w:w="4320"/>
          </w:tcPr>
          <w:p>
            <w:r>
              <w:t>caret-stone-400</w:t>
            </w:r>
          </w:p>
        </w:tc>
        <w:tc>
          <w:tcPr>
            <w:tcW w:type="dxa" w:w="4320"/>
          </w:tcPr>
          <w:p>
            <w:r>
              <w:t>caret-color: #a8a29e;</w:t>
            </w:r>
          </w:p>
        </w:tc>
      </w:tr>
      <w:tr>
        <w:tc>
          <w:tcPr>
            <w:tcW w:type="dxa" w:w="4320"/>
          </w:tcPr>
          <w:p>
            <w:r>
              <w:t>caret-stone-500</w:t>
            </w:r>
          </w:p>
        </w:tc>
        <w:tc>
          <w:tcPr>
            <w:tcW w:type="dxa" w:w="4320"/>
          </w:tcPr>
          <w:p>
            <w:r>
              <w:t>caret-color: #78716c;</w:t>
            </w:r>
          </w:p>
        </w:tc>
      </w:tr>
      <w:tr>
        <w:tc>
          <w:tcPr>
            <w:tcW w:type="dxa" w:w="4320"/>
          </w:tcPr>
          <w:p>
            <w:r>
              <w:t>caret-stone-600</w:t>
            </w:r>
          </w:p>
        </w:tc>
        <w:tc>
          <w:tcPr>
            <w:tcW w:type="dxa" w:w="4320"/>
          </w:tcPr>
          <w:p>
            <w:r>
              <w:t>caret-color: #57534e;</w:t>
            </w:r>
          </w:p>
        </w:tc>
      </w:tr>
      <w:tr>
        <w:tc>
          <w:tcPr>
            <w:tcW w:type="dxa" w:w="4320"/>
          </w:tcPr>
          <w:p>
            <w:r>
              <w:t>caret-stone-700</w:t>
            </w:r>
          </w:p>
        </w:tc>
        <w:tc>
          <w:tcPr>
            <w:tcW w:type="dxa" w:w="4320"/>
          </w:tcPr>
          <w:p>
            <w:r>
              <w:t>caret-color: #44403c;</w:t>
            </w:r>
          </w:p>
        </w:tc>
      </w:tr>
      <w:tr>
        <w:tc>
          <w:tcPr>
            <w:tcW w:type="dxa" w:w="4320"/>
          </w:tcPr>
          <w:p>
            <w:r>
              <w:t>caret-stone-800</w:t>
            </w:r>
          </w:p>
        </w:tc>
        <w:tc>
          <w:tcPr>
            <w:tcW w:type="dxa" w:w="4320"/>
          </w:tcPr>
          <w:p>
            <w:r>
              <w:t>caret-color: #292524;</w:t>
            </w:r>
          </w:p>
        </w:tc>
      </w:tr>
      <w:tr>
        <w:tc>
          <w:tcPr>
            <w:tcW w:type="dxa" w:w="4320"/>
          </w:tcPr>
          <w:p>
            <w:r>
              <w:t>caret-stone-900</w:t>
            </w:r>
          </w:p>
        </w:tc>
        <w:tc>
          <w:tcPr>
            <w:tcW w:type="dxa" w:w="4320"/>
          </w:tcPr>
          <w:p>
            <w:r>
              <w:t>caret-color: #1c1917;</w:t>
            </w:r>
          </w:p>
        </w:tc>
      </w:tr>
      <w:tr>
        <w:tc>
          <w:tcPr>
            <w:tcW w:type="dxa" w:w="4320"/>
          </w:tcPr>
          <w:p>
            <w:r>
              <w:t>caret-stone-950</w:t>
            </w:r>
          </w:p>
        </w:tc>
        <w:tc>
          <w:tcPr>
            <w:tcW w:type="dxa" w:w="4320"/>
          </w:tcPr>
          <w:p>
            <w:r>
              <w:t>caret-color: #0c0a09;</w:t>
            </w:r>
          </w:p>
        </w:tc>
      </w:tr>
      <w:tr>
        <w:tc>
          <w:tcPr>
            <w:tcW w:type="dxa" w:w="4320"/>
          </w:tcPr>
          <w:p>
            <w:r>
              <w:t>caret-red-50</w:t>
            </w:r>
          </w:p>
        </w:tc>
        <w:tc>
          <w:tcPr>
            <w:tcW w:type="dxa" w:w="4320"/>
          </w:tcPr>
          <w:p>
            <w:r>
              <w:t>caret-color: #fef2f2;</w:t>
            </w:r>
          </w:p>
        </w:tc>
      </w:tr>
      <w:tr>
        <w:tc>
          <w:tcPr>
            <w:tcW w:type="dxa" w:w="4320"/>
          </w:tcPr>
          <w:p>
            <w:r>
              <w:t>caret-red-100</w:t>
            </w:r>
          </w:p>
        </w:tc>
        <w:tc>
          <w:tcPr>
            <w:tcW w:type="dxa" w:w="4320"/>
          </w:tcPr>
          <w:p>
            <w:r>
              <w:t>caret-color: #fee2e2;</w:t>
            </w:r>
          </w:p>
        </w:tc>
      </w:tr>
      <w:tr>
        <w:tc>
          <w:tcPr>
            <w:tcW w:type="dxa" w:w="4320"/>
          </w:tcPr>
          <w:p>
            <w:r>
              <w:t>caret-red-200</w:t>
            </w:r>
          </w:p>
        </w:tc>
        <w:tc>
          <w:tcPr>
            <w:tcW w:type="dxa" w:w="4320"/>
          </w:tcPr>
          <w:p>
            <w:r>
              <w:t>caret-color: #fecaca;</w:t>
            </w:r>
          </w:p>
        </w:tc>
      </w:tr>
      <w:tr>
        <w:tc>
          <w:tcPr>
            <w:tcW w:type="dxa" w:w="4320"/>
          </w:tcPr>
          <w:p>
            <w:r>
              <w:t>caret-red-300</w:t>
            </w:r>
          </w:p>
        </w:tc>
        <w:tc>
          <w:tcPr>
            <w:tcW w:type="dxa" w:w="4320"/>
          </w:tcPr>
          <w:p>
            <w:r>
              <w:t>caret-color: #fca5a5;</w:t>
            </w:r>
          </w:p>
        </w:tc>
      </w:tr>
      <w:tr>
        <w:tc>
          <w:tcPr>
            <w:tcW w:type="dxa" w:w="4320"/>
          </w:tcPr>
          <w:p>
            <w:r>
              <w:t>caret-red-400</w:t>
            </w:r>
          </w:p>
        </w:tc>
        <w:tc>
          <w:tcPr>
            <w:tcW w:type="dxa" w:w="4320"/>
          </w:tcPr>
          <w:p>
            <w:r>
              <w:t>caret-color: #f87171;</w:t>
            </w:r>
          </w:p>
        </w:tc>
      </w:tr>
      <w:tr>
        <w:tc>
          <w:tcPr>
            <w:tcW w:type="dxa" w:w="4320"/>
          </w:tcPr>
          <w:p>
            <w:r>
              <w:t>caret-red-500</w:t>
            </w:r>
          </w:p>
        </w:tc>
        <w:tc>
          <w:tcPr>
            <w:tcW w:type="dxa" w:w="4320"/>
          </w:tcPr>
          <w:p>
            <w:r>
              <w:t>caret-color: #ef4444;</w:t>
            </w:r>
          </w:p>
        </w:tc>
      </w:tr>
      <w:tr>
        <w:tc>
          <w:tcPr>
            <w:tcW w:type="dxa" w:w="4320"/>
          </w:tcPr>
          <w:p>
            <w:r>
              <w:t>caret-red-600</w:t>
            </w:r>
          </w:p>
        </w:tc>
        <w:tc>
          <w:tcPr>
            <w:tcW w:type="dxa" w:w="4320"/>
          </w:tcPr>
          <w:p>
            <w:r>
              <w:t>caret-color: #dc2626;</w:t>
            </w:r>
          </w:p>
        </w:tc>
      </w:tr>
      <w:tr>
        <w:tc>
          <w:tcPr>
            <w:tcW w:type="dxa" w:w="4320"/>
          </w:tcPr>
          <w:p>
            <w:r>
              <w:t>caret-red-700</w:t>
            </w:r>
          </w:p>
        </w:tc>
        <w:tc>
          <w:tcPr>
            <w:tcW w:type="dxa" w:w="4320"/>
          </w:tcPr>
          <w:p>
            <w:r>
              <w:t>caret-color: #b91c1c;</w:t>
            </w:r>
          </w:p>
        </w:tc>
      </w:tr>
      <w:tr>
        <w:tc>
          <w:tcPr>
            <w:tcW w:type="dxa" w:w="4320"/>
          </w:tcPr>
          <w:p>
            <w:r>
              <w:t>caret-red-800</w:t>
            </w:r>
          </w:p>
        </w:tc>
        <w:tc>
          <w:tcPr>
            <w:tcW w:type="dxa" w:w="4320"/>
          </w:tcPr>
          <w:p>
            <w:r>
              <w:t>caret-color: #991b1b;</w:t>
            </w:r>
          </w:p>
        </w:tc>
      </w:tr>
      <w:tr>
        <w:tc>
          <w:tcPr>
            <w:tcW w:type="dxa" w:w="4320"/>
          </w:tcPr>
          <w:p>
            <w:r>
              <w:t>caret-red-900</w:t>
            </w:r>
          </w:p>
        </w:tc>
        <w:tc>
          <w:tcPr>
            <w:tcW w:type="dxa" w:w="4320"/>
          </w:tcPr>
          <w:p>
            <w:r>
              <w:t>caret-color: #7f1d1d;</w:t>
            </w:r>
          </w:p>
        </w:tc>
      </w:tr>
      <w:tr>
        <w:tc>
          <w:tcPr>
            <w:tcW w:type="dxa" w:w="4320"/>
          </w:tcPr>
          <w:p>
            <w:r>
              <w:t>caret-red-950</w:t>
            </w:r>
          </w:p>
        </w:tc>
        <w:tc>
          <w:tcPr>
            <w:tcW w:type="dxa" w:w="4320"/>
          </w:tcPr>
          <w:p>
            <w:r>
              <w:t>caret-color: #450a0a;</w:t>
            </w:r>
          </w:p>
        </w:tc>
      </w:tr>
      <w:tr>
        <w:tc>
          <w:tcPr>
            <w:tcW w:type="dxa" w:w="4320"/>
          </w:tcPr>
          <w:p>
            <w:r>
              <w:t>caret-orange-50</w:t>
            </w:r>
          </w:p>
        </w:tc>
        <w:tc>
          <w:tcPr>
            <w:tcW w:type="dxa" w:w="4320"/>
          </w:tcPr>
          <w:p>
            <w:r>
              <w:t>caret-color: #fff7ed;</w:t>
            </w:r>
          </w:p>
        </w:tc>
      </w:tr>
      <w:tr>
        <w:tc>
          <w:tcPr>
            <w:tcW w:type="dxa" w:w="4320"/>
          </w:tcPr>
          <w:p>
            <w:r>
              <w:t>caret-orange-100</w:t>
            </w:r>
          </w:p>
        </w:tc>
        <w:tc>
          <w:tcPr>
            <w:tcW w:type="dxa" w:w="4320"/>
          </w:tcPr>
          <w:p>
            <w:r>
              <w:t>caret-color: #ffedd5;</w:t>
            </w:r>
          </w:p>
        </w:tc>
      </w:tr>
      <w:tr>
        <w:tc>
          <w:tcPr>
            <w:tcW w:type="dxa" w:w="4320"/>
          </w:tcPr>
          <w:p>
            <w:r>
              <w:t>caret-orange-200</w:t>
            </w:r>
          </w:p>
        </w:tc>
        <w:tc>
          <w:tcPr>
            <w:tcW w:type="dxa" w:w="4320"/>
          </w:tcPr>
          <w:p>
            <w:r>
              <w:t>caret-color: #fed7aa;</w:t>
            </w:r>
          </w:p>
        </w:tc>
      </w:tr>
      <w:tr>
        <w:tc>
          <w:tcPr>
            <w:tcW w:type="dxa" w:w="4320"/>
          </w:tcPr>
          <w:p>
            <w:r>
              <w:t>caret-orange-300</w:t>
            </w:r>
          </w:p>
        </w:tc>
        <w:tc>
          <w:tcPr>
            <w:tcW w:type="dxa" w:w="4320"/>
          </w:tcPr>
          <w:p>
            <w:r>
              <w:t>caret-color: #fdba74;</w:t>
            </w:r>
          </w:p>
        </w:tc>
      </w:tr>
      <w:tr>
        <w:tc>
          <w:tcPr>
            <w:tcW w:type="dxa" w:w="4320"/>
          </w:tcPr>
          <w:p>
            <w:r>
              <w:t>caret-orange-400</w:t>
            </w:r>
          </w:p>
        </w:tc>
        <w:tc>
          <w:tcPr>
            <w:tcW w:type="dxa" w:w="4320"/>
          </w:tcPr>
          <w:p>
            <w:r>
              <w:t>caret-color: #fb923c;</w:t>
            </w:r>
          </w:p>
        </w:tc>
      </w:tr>
      <w:tr>
        <w:tc>
          <w:tcPr>
            <w:tcW w:type="dxa" w:w="4320"/>
          </w:tcPr>
          <w:p>
            <w:r>
              <w:t>caret-orange-500</w:t>
            </w:r>
          </w:p>
        </w:tc>
        <w:tc>
          <w:tcPr>
            <w:tcW w:type="dxa" w:w="4320"/>
          </w:tcPr>
          <w:p>
            <w:r>
              <w:t>caret-color: #f97316;</w:t>
            </w:r>
          </w:p>
        </w:tc>
      </w:tr>
      <w:tr>
        <w:tc>
          <w:tcPr>
            <w:tcW w:type="dxa" w:w="4320"/>
          </w:tcPr>
          <w:p>
            <w:r>
              <w:t>caret-orange-600</w:t>
            </w:r>
          </w:p>
        </w:tc>
        <w:tc>
          <w:tcPr>
            <w:tcW w:type="dxa" w:w="4320"/>
          </w:tcPr>
          <w:p>
            <w:r>
              <w:t>caret-color: #ea580c;</w:t>
            </w:r>
          </w:p>
        </w:tc>
      </w:tr>
      <w:tr>
        <w:tc>
          <w:tcPr>
            <w:tcW w:type="dxa" w:w="4320"/>
          </w:tcPr>
          <w:p>
            <w:r>
              <w:t>caret-orange-700</w:t>
            </w:r>
          </w:p>
        </w:tc>
        <w:tc>
          <w:tcPr>
            <w:tcW w:type="dxa" w:w="4320"/>
          </w:tcPr>
          <w:p>
            <w:r>
              <w:t>caret-color: #c2410c;</w:t>
            </w:r>
          </w:p>
        </w:tc>
      </w:tr>
      <w:tr>
        <w:tc>
          <w:tcPr>
            <w:tcW w:type="dxa" w:w="4320"/>
          </w:tcPr>
          <w:p>
            <w:r>
              <w:t>caret-orange-800</w:t>
            </w:r>
          </w:p>
        </w:tc>
        <w:tc>
          <w:tcPr>
            <w:tcW w:type="dxa" w:w="4320"/>
          </w:tcPr>
          <w:p>
            <w:r>
              <w:t>caret-color: #9a3412;</w:t>
            </w:r>
          </w:p>
        </w:tc>
      </w:tr>
      <w:tr>
        <w:tc>
          <w:tcPr>
            <w:tcW w:type="dxa" w:w="4320"/>
          </w:tcPr>
          <w:p>
            <w:r>
              <w:t>caret-orange-900</w:t>
            </w:r>
          </w:p>
        </w:tc>
        <w:tc>
          <w:tcPr>
            <w:tcW w:type="dxa" w:w="4320"/>
          </w:tcPr>
          <w:p>
            <w:r>
              <w:t>caret-color: #7c2d12;</w:t>
            </w:r>
          </w:p>
        </w:tc>
      </w:tr>
      <w:tr>
        <w:tc>
          <w:tcPr>
            <w:tcW w:type="dxa" w:w="4320"/>
          </w:tcPr>
          <w:p>
            <w:r>
              <w:t>caret-orange-950</w:t>
            </w:r>
          </w:p>
        </w:tc>
        <w:tc>
          <w:tcPr>
            <w:tcW w:type="dxa" w:w="4320"/>
          </w:tcPr>
          <w:p>
            <w:r>
              <w:t>caret-color: #431407;</w:t>
            </w:r>
          </w:p>
        </w:tc>
      </w:tr>
      <w:tr>
        <w:tc>
          <w:tcPr>
            <w:tcW w:type="dxa" w:w="4320"/>
          </w:tcPr>
          <w:p>
            <w:r>
              <w:t>caret-amber-50</w:t>
            </w:r>
          </w:p>
        </w:tc>
        <w:tc>
          <w:tcPr>
            <w:tcW w:type="dxa" w:w="4320"/>
          </w:tcPr>
          <w:p>
            <w:r>
              <w:t>caret-color: #fffbeb;</w:t>
            </w:r>
          </w:p>
        </w:tc>
      </w:tr>
      <w:tr>
        <w:tc>
          <w:tcPr>
            <w:tcW w:type="dxa" w:w="4320"/>
          </w:tcPr>
          <w:p>
            <w:r>
              <w:t>caret-amber-100</w:t>
            </w:r>
          </w:p>
        </w:tc>
        <w:tc>
          <w:tcPr>
            <w:tcW w:type="dxa" w:w="4320"/>
          </w:tcPr>
          <w:p>
            <w:r>
              <w:t>caret-color: #fef3c7;</w:t>
            </w:r>
          </w:p>
        </w:tc>
      </w:tr>
      <w:tr>
        <w:tc>
          <w:tcPr>
            <w:tcW w:type="dxa" w:w="4320"/>
          </w:tcPr>
          <w:p>
            <w:r>
              <w:t>caret-amber-200</w:t>
            </w:r>
          </w:p>
        </w:tc>
        <w:tc>
          <w:tcPr>
            <w:tcW w:type="dxa" w:w="4320"/>
          </w:tcPr>
          <w:p>
            <w:r>
              <w:t>caret-color: #fde68a;</w:t>
            </w:r>
          </w:p>
        </w:tc>
      </w:tr>
      <w:tr>
        <w:tc>
          <w:tcPr>
            <w:tcW w:type="dxa" w:w="4320"/>
          </w:tcPr>
          <w:p>
            <w:r>
              <w:t>caret-amber-300</w:t>
            </w:r>
          </w:p>
        </w:tc>
        <w:tc>
          <w:tcPr>
            <w:tcW w:type="dxa" w:w="4320"/>
          </w:tcPr>
          <w:p>
            <w:r>
              <w:t>caret-color: #fcd34d;</w:t>
            </w:r>
          </w:p>
        </w:tc>
      </w:tr>
      <w:tr>
        <w:tc>
          <w:tcPr>
            <w:tcW w:type="dxa" w:w="4320"/>
          </w:tcPr>
          <w:p>
            <w:r>
              <w:t>caret-amber-400</w:t>
            </w:r>
          </w:p>
        </w:tc>
        <w:tc>
          <w:tcPr>
            <w:tcW w:type="dxa" w:w="4320"/>
          </w:tcPr>
          <w:p>
            <w:r>
              <w:t>caret-color: #fbbf24;</w:t>
            </w:r>
          </w:p>
        </w:tc>
      </w:tr>
      <w:tr>
        <w:tc>
          <w:tcPr>
            <w:tcW w:type="dxa" w:w="4320"/>
          </w:tcPr>
          <w:p>
            <w:r>
              <w:t>caret-amber-500</w:t>
            </w:r>
          </w:p>
        </w:tc>
        <w:tc>
          <w:tcPr>
            <w:tcW w:type="dxa" w:w="4320"/>
          </w:tcPr>
          <w:p>
            <w:r>
              <w:t>caret-color: #f59e0b;</w:t>
            </w:r>
          </w:p>
        </w:tc>
      </w:tr>
      <w:tr>
        <w:tc>
          <w:tcPr>
            <w:tcW w:type="dxa" w:w="4320"/>
          </w:tcPr>
          <w:p>
            <w:r>
              <w:t>caret-amber-600</w:t>
            </w:r>
          </w:p>
        </w:tc>
        <w:tc>
          <w:tcPr>
            <w:tcW w:type="dxa" w:w="4320"/>
          </w:tcPr>
          <w:p>
            <w:r>
              <w:t>caret-color: #d97706;</w:t>
            </w:r>
          </w:p>
        </w:tc>
      </w:tr>
      <w:tr>
        <w:tc>
          <w:tcPr>
            <w:tcW w:type="dxa" w:w="4320"/>
          </w:tcPr>
          <w:p>
            <w:r>
              <w:t>caret-amber-700</w:t>
            </w:r>
          </w:p>
        </w:tc>
        <w:tc>
          <w:tcPr>
            <w:tcW w:type="dxa" w:w="4320"/>
          </w:tcPr>
          <w:p>
            <w:r>
              <w:t>caret-color: #b45309;</w:t>
            </w:r>
          </w:p>
        </w:tc>
      </w:tr>
      <w:tr>
        <w:tc>
          <w:tcPr>
            <w:tcW w:type="dxa" w:w="4320"/>
          </w:tcPr>
          <w:p>
            <w:r>
              <w:t>caret-amber-800</w:t>
            </w:r>
          </w:p>
        </w:tc>
        <w:tc>
          <w:tcPr>
            <w:tcW w:type="dxa" w:w="4320"/>
          </w:tcPr>
          <w:p>
            <w:r>
              <w:t>caret-color: #92400e;</w:t>
            </w:r>
          </w:p>
        </w:tc>
      </w:tr>
      <w:tr>
        <w:tc>
          <w:tcPr>
            <w:tcW w:type="dxa" w:w="4320"/>
          </w:tcPr>
          <w:p>
            <w:r>
              <w:t>caret-amber-900</w:t>
            </w:r>
          </w:p>
        </w:tc>
        <w:tc>
          <w:tcPr>
            <w:tcW w:type="dxa" w:w="4320"/>
          </w:tcPr>
          <w:p>
            <w:r>
              <w:t>caret-color: #78350f;</w:t>
            </w:r>
          </w:p>
        </w:tc>
      </w:tr>
      <w:tr>
        <w:tc>
          <w:tcPr>
            <w:tcW w:type="dxa" w:w="4320"/>
          </w:tcPr>
          <w:p>
            <w:r>
              <w:t>caret-amber-950</w:t>
            </w:r>
          </w:p>
        </w:tc>
        <w:tc>
          <w:tcPr>
            <w:tcW w:type="dxa" w:w="4320"/>
          </w:tcPr>
          <w:p>
            <w:r>
              <w:t>caret-color: #451a03;</w:t>
            </w:r>
          </w:p>
        </w:tc>
      </w:tr>
      <w:tr>
        <w:tc>
          <w:tcPr>
            <w:tcW w:type="dxa" w:w="4320"/>
          </w:tcPr>
          <w:p>
            <w:r>
              <w:t>caret-yellow-50</w:t>
            </w:r>
          </w:p>
        </w:tc>
        <w:tc>
          <w:tcPr>
            <w:tcW w:type="dxa" w:w="4320"/>
          </w:tcPr>
          <w:p>
            <w:r>
              <w:t>caret-color: #fefce8;</w:t>
            </w:r>
          </w:p>
        </w:tc>
      </w:tr>
      <w:tr>
        <w:tc>
          <w:tcPr>
            <w:tcW w:type="dxa" w:w="4320"/>
          </w:tcPr>
          <w:p>
            <w:r>
              <w:t>caret-yellow-100</w:t>
            </w:r>
          </w:p>
        </w:tc>
        <w:tc>
          <w:tcPr>
            <w:tcW w:type="dxa" w:w="4320"/>
          </w:tcPr>
          <w:p>
            <w:r>
              <w:t>caret-color: #fef9c3;</w:t>
            </w:r>
          </w:p>
        </w:tc>
      </w:tr>
      <w:tr>
        <w:tc>
          <w:tcPr>
            <w:tcW w:type="dxa" w:w="4320"/>
          </w:tcPr>
          <w:p>
            <w:r>
              <w:t>caret-yellow-200</w:t>
            </w:r>
          </w:p>
        </w:tc>
        <w:tc>
          <w:tcPr>
            <w:tcW w:type="dxa" w:w="4320"/>
          </w:tcPr>
          <w:p>
            <w:r>
              <w:t>caret-color: #fef08a;</w:t>
            </w:r>
          </w:p>
        </w:tc>
      </w:tr>
      <w:tr>
        <w:tc>
          <w:tcPr>
            <w:tcW w:type="dxa" w:w="4320"/>
          </w:tcPr>
          <w:p>
            <w:r>
              <w:t>caret-yellow-300</w:t>
            </w:r>
          </w:p>
        </w:tc>
        <w:tc>
          <w:tcPr>
            <w:tcW w:type="dxa" w:w="4320"/>
          </w:tcPr>
          <w:p>
            <w:r>
              <w:t>caret-color: #fde047;</w:t>
            </w:r>
          </w:p>
        </w:tc>
      </w:tr>
      <w:tr>
        <w:tc>
          <w:tcPr>
            <w:tcW w:type="dxa" w:w="4320"/>
          </w:tcPr>
          <w:p>
            <w:r>
              <w:t>caret-yellow-400</w:t>
            </w:r>
          </w:p>
        </w:tc>
        <w:tc>
          <w:tcPr>
            <w:tcW w:type="dxa" w:w="4320"/>
          </w:tcPr>
          <w:p>
            <w:r>
              <w:t>caret-color: #facc15;</w:t>
            </w:r>
          </w:p>
        </w:tc>
      </w:tr>
      <w:tr>
        <w:tc>
          <w:tcPr>
            <w:tcW w:type="dxa" w:w="4320"/>
          </w:tcPr>
          <w:p>
            <w:r>
              <w:t>caret-yellow-500</w:t>
            </w:r>
          </w:p>
        </w:tc>
        <w:tc>
          <w:tcPr>
            <w:tcW w:type="dxa" w:w="4320"/>
          </w:tcPr>
          <w:p>
            <w:r>
              <w:t>caret-color: #eab308;</w:t>
            </w:r>
          </w:p>
        </w:tc>
      </w:tr>
      <w:tr>
        <w:tc>
          <w:tcPr>
            <w:tcW w:type="dxa" w:w="4320"/>
          </w:tcPr>
          <w:p>
            <w:r>
              <w:t>caret-yellow-600</w:t>
            </w:r>
          </w:p>
        </w:tc>
        <w:tc>
          <w:tcPr>
            <w:tcW w:type="dxa" w:w="4320"/>
          </w:tcPr>
          <w:p>
            <w:r>
              <w:t>caret-color: #ca8a04;</w:t>
            </w:r>
          </w:p>
        </w:tc>
      </w:tr>
      <w:tr>
        <w:tc>
          <w:tcPr>
            <w:tcW w:type="dxa" w:w="4320"/>
          </w:tcPr>
          <w:p>
            <w:r>
              <w:t>caret-yellow-700</w:t>
            </w:r>
          </w:p>
        </w:tc>
        <w:tc>
          <w:tcPr>
            <w:tcW w:type="dxa" w:w="4320"/>
          </w:tcPr>
          <w:p>
            <w:r>
              <w:t>caret-color: #a16207;</w:t>
            </w:r>
          </w:p>
        </w:tc>
      </w:tr>
      <w:tr>
        <w:tc>
          <w:tcPr>
            <w:tcW w:type="dxa" w:w="4320"/>
          </w:tcPr>
          <w:p>
            <w:r>
              <w:t>caret-yellow-800</w:t>
            </w:r>
          </w:p>
        </w:tc>
        <w:tc>
          <w:tcPr>
            <w:tcW w:type="dxa" w:w="4320"/>
          </w:tcPr>
          <w:p>
            <w:r>
              <w:t>caret-color: #854d0e;</w:t>
            </w:r>
          </w:p>
        </w:tc>
      </w:tr>
      <w:tr>
        <w:tc>
          <w:tcPr>
            <w:tcW w:type="dxa" w:w="4320"/>
          </w:tcPr>
          <w:p>
            <w:r>
              <w:t>caret-yellow-900</w:t>
            </w:r>
          </w:p>
        </w:tc>
        <w:tc>
          <w:tcPr>
            <w:tcW w:type="dxa" w:w="4320"/>
          </w:tcPr>
          <w:p>
            <w:r>
              <w:t>caret-color: #713f12;</w:t>
            </w:r>
          </w:p>
        </w:tc>
      </w:tr>
      <w:tr>
        <w:tc>
          <w:tcPr>
            <w:tcW w:type="dxa" w:w="4320"/>
          </w:tcPr>
          <w:p>
            <w:r>
              <w:t>caret-yellow-950</w:t>
            </w:r>
          </w:p>
        </w:tc>
        <w:tc>
          <w:tcPr>
            <w:tcW w:type="dxa" w:w="4320"/>
          </w:tcPr>
          <w:p>
            <w:r>
              <w:t>caret-color: #422006;</w:t>
            </w:r>
          </w:p>
        </w:tc>
      </w:tr>
      <w:tr>
        <w:tc>
          <w:tcPr>
            <w:tcW w:type="dxa" w:w="4320"/>
          </w:tcPr>
          <w:p>
            <w:r>
              <w:t>caret-lime-50</w:t>
            </w:r>
          </w:p>
        </w:tc>
        <w:tc>
          <w:tcPr>
            <w:tcW w:type="dxa" w:w="4320"/>
          </w:tcPr>
          <w:p>
            <w:r>
              <w:t>caret-color: #f7fee7;</w:t>
            </w:r>
          </w:p>
        </w:tc>
      </w:tr>
      <w:tr>
        <w:tc>
          <w:tcPr>
            <w:tcW w:type="dxa" w:w="4320"/>
          </w:tcPr>
          <w:p>
            <w:r>
              <w:t>caret-lime-100</w:t>
            </w:r>
          </w:p>
        </w:tc>
        <w:tc>
          <w:tcPr>
            <w:tcW w:type="dxa" w:w="4320"/>
          </w:tcPr>
          <w:p>
            <w:r>
              <w:t>caret-color: #ecfccb;</w:t>
            </w:r>
          </w:p>
        </w:tc>
      </w:tr>
      <w:tr>
        <w:tc>
          <w:tcPr>
            <w:tcW w:type="dxa" w:w="4320"/>
          </w:tcPr>
          <w:p>
            <w:r>
              <w:t>caret-lime-200</w:t>
            </w:r>
          </w:p>
        </w:tc>
        <w:tc>
          <w:tcPr>
            <w:tcW w:type="dxa" w:w="4320"/>
          </w:tcPr>
          <w:p>
            <w:r>
              <w:t>caret-color: #d9f99d;</w:t>
            </w:r>
          </w:p>
        </w:tc>
      </w:tr>
      <w:tr>
        <w:tc>
          <w:tcPr>
            <w:tcW w:type="dxa" w:w="4320"/>
          </w:tcPr>
          <w:p>
            <w:r>
              <w:t>caret-lime-300</w:t>
            </w:r>
          </w:p>
        </w:tc>
        <w:tc>
          <w:tcPr>
            <w:tcW w:type="dxa" w:w="4320"/>
          </w:tcPr>
          <w:p>
            <w:r>
              <w:t>caret-color: #bef264;</w:t>
            </w:r>
          </w:p>
        </w:tc>
      </w:tr>
      <w:tr>
        <w:tc>
          <w:tcPr>
            <w:tcW w:type="dxa" w:w="4320"/>
          </w:tcPr>
          <w:p>
            <w:r>
              <w:t>caret-lime-400</w:t>
            </w:r>
          </w:p>
        </w:tc>
        <w:tc>
          <w:tcPr>
            <w:tcW w:type="dxa" w:w="4320"/>
          </w:tcPr>
          <w:p>
            <w:r>
              <w:t>caret-color: #a3e635;</w:t>
            </w:r>
          </w:p>
        </w:tc>
      </w:tr>
      <w:tr>
        <w:tc>
          <w:tcPr>
            <w:tcW w:type="dxa" w:w="4320"/>
          </w:tcPr>
          <w:p>
            <w:r>
              <w:t>caret-lime-500</w:t>
            </w:r>
          </w:p>
        </w:tc>
        <w:tc>
          <w:tcPr>
            <w:tcW w:type="dxa" w:w="4320"/>
          </w:tcPr>
          <w:p>
            <w:r>
              <w:t>caret-color: #84cc16;</w:t>
            </w:r>
          </w:p>
        </w:tc>
      </w:tr>
      <w:tr>
        <w:tc>
          <w:tcPr>
            <w:tcW w:type="dxa" w:w="4320"/>
          </w:tcPr>
          <w:p>
            <w:r>
              <w:t>caret-lime-600</w:t>
            </w:r>
          </w:p>
        </w:tc>
        <w:tc>
          <w:tcPr>
            <w:tcW w:type="dxa" w:w="4320"/>
          </w:tcPr>
          <w:p>
            <w:r>
              <w:t>caret-color: #65a30d;</w:t>
            </w:r>
          </w:p>
        </w:tc>
      </w:tr>
      <w:tr>
        <w:tc>
          <w:tcPr>
            <w:tcW w:type="dxa" w:w="4320"/>
          </w:tcPr>
          <w:p>
            <w:r>
              <w:t>caret-lime-700</w:t>
            </w:r>
          </w:p>
        </w:tc>
        <w:tc>
          <w:tcPr>
            <w:tcW w:type="dxa" w:w="4320"/>
          </w:tcPr>
          <w:p>
            <w:r>
              <w:t>caret-color: #4d7c0f;</w:t>
            </w:r>
          </w:p>
        </w:tc>
      </w:tr>
      <w:tr>
        <w:tc>
          <w:tcPr>
            <w:tcW w:type="dxa" w:w="4320"/>
          </w:tcPr>
          <w:p>
            <w:r>
              <w:t>caret-lime-800</w:t>
            </w:r>
          </w:p>
        </w:tc>
        <w:tc>
          <w:tcPr>
            <w:tcW w:type="dxa" w:w="4320"/>
          </w:tcPr>
          <w:p>
            <w:r>
              <w:t>caret-color: #3f6212;</w:t>
            </w:r>
          </w:p>
        </w:tc>
      </w:tr>
      <w:tr>
        <w:tc>
          <w:tcPr>
            <w:tcW w:type="dxa" w:w="4320"/>
          </w:tcPr>
          <w:p>
            <w:r>
              <w:t>caret-lime-900</w:t>
            </w:r>
          </w:p>
        </w:tc>
        <w:tc>
          <w:tcPr>
            <w:tcW w:type="dxa" w:w="4320"/>
          </w:tcPr>
          <w:p>
            <w:r>
              <w:t>caret-color: #365314;</w:t>
            </w:r>
          </w:p>
        </w:tc>
      </w:tr>
      <w:tr>
        <w:tc>
          <w:tcPr>
            <w:tcW w:type="dxa" w:w="4320"/>
          </w:tcPr>
          <w:p>
            <w:r>
              <w:t>caret-lime-950</w:t>
            </w:r>
          </w:p>
        </w:tc>
        <w:tc>
          <w:tcPr>
            <w:tcW w:type="dxa" w:w="4320"/>
          </w:tcPr>
          <w:p>
            <w:r>
              <w:t>caret-color: #1a2e05;</w:t>
            </w:r>
          </w:p>
        </w:tc>
      </w:tr>
      <w:tr>
        <w:tc>
          <w:tcPr>
            <w:tcW w:type="dxa" w:w="4320"/>
          </w:tcPr>
          <w:p>
            <w:r>
              <w:t>caret-green-50</w:t>
            </w:r>
          </w:p>
        </w:tc>
        <w:tc>
          <w:tcPr>
            <w:tcW w:type="dxa" w:w="4320"/>
          </w:tcPr>
          <w:p>
            <w:r>
              <w:t>caret-color: #f0fdf4;</w:t>
            </w:r>
          </w:p>
        </w:tc>
      </w:tr>
      <w:tr>
        <w:tc>
          <w:tcPr>
            <w:tcW w:type="dxa" w:w="4320"/>
          </w:tcPr>
          <w:p>
            <w:r>
              <w:t>caret-green-100</w:t>
            </w:r>
          </w:p>
        </w:tc>
        <w:tc>
          <w:tcPr>
            <w:tcW w:type="dxa" w:w="4320"/>
          </w:tcPr>
          <w:p>
            <w:r>
              <w:t>caret-color: #dcfce7;</w:t>
            </w:r>
          </w:p>
        </w:tc>
      </w:tr>
      <w:tr>
        <w:tc>
          <w:tcPr>
            <w:tcW w:type="dxa" w:w="4320"/>
          </w:tcPr>
          <w:p>
            <w:r>
              <w:t>caret-green-200</w:t>
            </w:r>
          </w:p>
        </w:tc>
        <w:tc>
          <w:tcPr>
            <w:tcW w:type="dxa" w:w="4320"/>
          </w:tcPr>
          <w:p>
            <w:r>
              <w:t>caret-color: #bbf7d0;</w:t>
            </w:r>
          </w:p>
        </w:tc>
      </w:tr>
      <w:tr>
        <w:tc>
          <w:tcPr>
            <w:tcW w:type="dxa" w:w="4320"/>
          </w:tcPr>
          <w:p>
            <w:r>
              <w:t>caret-green-300</w:t>
            </w:r>
          </w:p>
        </w:tc>
        <w:tc>
          <w:tcPr>
            <w:tcW w:type="dxa" w:w="4320"/>
          </w:tcPr>
          <w:p>
            <w:r>
              <w:t>caret-color: #86efac;</w:t>
            </w:r>
          </w:p>
        </w:tc>
      </w:tr>
      <w:tr>
        <w:tc>
          <w:tcPr>
            <w:tcW w:type="dxa" w:w="4320"/>
          </w:tcPr>
          <w:p>
            <w:r>
              <w:t>caret-green-400</w:t>
            </w:r>
          </w:p>
        </w:tc>
        <w:tc>
          <w:tcPr>
            <w:tcW w:type="dxa" w:w="4320"/>
          </w:tcPr>
          <w:p>
            <w:r>
              <w:t>caret-color: #4ade80;</w:t>
            </w:r>
          </w:p>
        </w:tc>
      </w:tr>
      <w:tr>
        <w:tc>
          <w:tcPr>
            <w:tcW w:type="dxa" w:w="4320"/>
          </w:tcPr>
          <w:p>
            <w:r>
              <w:t>caret-green-500</w:t>
            </w:r>
          </w:p>
        </w:tc>
        <w:tc>
          <w:tcPr>
            <w:tcW w:type="dxa" w:w="4320"/>
          </w:tcPr>
          <w:p>
            <w:r>
              <w:t>caret-color: #22c55e;</w:t>
            </w:r>
          </w:p>
        </w:tc>
      </w:tr>
      <w:tr>
        <w:tc>
          <w:tcPr>
            <w:tcW w:type="dxa" w:w="4320"/>
          </w:tcPr>
          <w:p>
            <w:r>
              <w:t>caret-green-600</w:t>
            </w:r>
          </w:p>
        </w:tc>
        <w:tc>
          <w:tcPr>
            <w:tcW w:type="dxa" w:w="4320"/>
          </w:tcPr>
          <w:p>
            <w:r>
              <w:t>caret-color: #16a34a;</w:t>
            </w:r>
          </w:p>
        </w:tc>
      </w:tr>
      <w:tr>
        <w:tc>
          <w:tcPr>
            <w:tcW w:type="dxa" w:w="4320"/>
          </w:tcPr>
          <w:p>
            <w:r>
              <w:t>caret-green-700</w:t>
            </w:r>
          </w:p>
        </w:tc>
        <w:tc>
          <w:tcPr>
            <w:tcW w:type="dxa" w:w="4320"/>
          </w:tcPr>
          <w:p>
            <w:r>
              <w:t>caret-color: #15803d;</w:t>
            </w:r>
          </w:p>
        </w:tc>
      </w:tr>
      <w:tr>
        <w:tc>
          <w:tcPr>
            <w:tcW w:type="dxa" w:w="4320"/>
          </w:tcPr>
          <w:p>
            <w:r>
              <w:t>caret-green-800</w:t>
            </w:r>
          </w:p>
        </w:tc>
        <w:tc>
          <w:tcPr>
            <w:tcW w:type="dxa" w:w="4320"/>
          </w:tcPr>
          <w:p>
            <w:r>
              <w:t>caret-color: #166534;</w:t>
            </w:r>
          </w:p>
        </w:tc>
      </w:tr>
      <w:tr>
        <w:tc>
          <w:tcPr>
            <w:tcW w:type="dxa" w:w="4320"/>
          </w:tcPr>
          <w:p>
            <w:r>
              <w:t>caret-green-900</w:t>
            </w:r>
          </w:p>
        </w:tc>
        <w:tc>
          <w:tcPr>
            <w:tcW w:type="dxa" w:w="4320"/>
          </w:tcPr>
          <w:p>
            <w:r>
              <w:t>caret-color: #14532d;</w:t>
            </w:r>
          </w:p>
        </w:tc>
      </w:tr>
      <w:tr>
        <w:tc>
          <w:tcPr>
            <w:tcW w:type="dxa" w:w="4320"/>
          </w:tcPr>
          <w:p>
            <w:r>
              <w:t>caret-green-950</w:t>
            </w:r>
          </w:p>
        </w:tc>
        <w:tc>
          <w:tcPr>
            <w:tcW w:type="dxa" w:w="4320"/>
          </w:tcPr>
          <w:p>
            <w:r>
              <w:t>caret-color: #052e16;</w:t>
            </w:r>
          </w:p>
        </w:tc>
      </w:tr>
      <w:tr>
        <w:tc>
          <w:tcPr>
            <w:tcW w:type="dxa" w:w="4320"/>
          </w:tcPr>
          <w:p>
            <w:r>
              <w:t>caret-emerald-50</w:t>
            </w:r>
          </w:p>
        </w:tc>
        <w:tc>
          <w:tcPr>
            <w:tcW w:type="dxa" w:w="4320"/>
          </w:tcPr>
          <w:p>
            <w:r>
              <w:t>caret-color: #ecfdf5;</w:t>
            </w:r>
          </w:p>
        </w:tc>
      </w:tr>
      <w:tr>
        <w:tc>
          <w:tcPr>
            <w:tcW w:type="dxa" w:w="4320"/>
          </w:tcPr>
          <w:p>
            <w:r>
              <w:t>caret-emerald-100</w:t>
            </w:r>
          </w:p>
        </w:tc>
        <w:tc>
          <w:tcPr>
            <w:tcW w:type="dxa" w:w="4320"/>
          </w:tcPr>
          <w:p>
            <w:r>
              <w:t>caret-color: #d1fae5;</w:t>
            </w:r>
          </w:p>
        </w:tc>
      </w:tr>
      <w:tr>
        <w:tc>
          <w:tcPr>
            <w:tcW w:type="dxa" w:w="4320"/>
          </w:tcPr>
          <w:p>
            <w:r>
              <w:t>caret-emerald-200</w:t>
            </w:r>
          </w:p>
        </w:tc>
        <w:tc>
          <w:tcPr>
            <w:tcW w:type="dxa" w:w="4320"/>
          </w:tcPr>
          <w:p>
            <w:r>
              <w:t>caret-color: #a7f3d0;</w:t>
            </w:r>
          </w:p>
        </w:tc>
      </w:tr>
      <w:tr>
        <w:tc>
          <w:tcPr>
            <w:tcW w:type="dxa" w:w="4320"/>
          </w:tcPr>
          <w:p>
            <w:r>
              <w:t>caret-emerald-300</w:t>
            </w:r>
          </w:p>
        </w:tc>
        <w:tc>
          <w:tcPr>
            <w:tcW w:type="dxa" w:w="4320"/>
          </w:tcPr>
          <w:p>
            <w:r>
              <w:t>caret-color: #6ee7b7;</w:t>
            </w:r>
          </w:p>
        </w:tc>
      </w:tr>
      <w:tr>
        <w:tc>
          <w:tcPr>
            <w:tcW w:type="dxa" w:w="4320"/>
          </w:tcPr>
          <w:p>
            <w:r>
              <w:t>caret-emerald-400</w:t>
            </w:r>
          </w:p>
        </w:tc>
        <w:tc>
          <w:tcPr>
            <w:tcW w:type="dxa" w:w="4320"/>
          </w:tcPr>
          <w:p>
            <w:r>
              <w:t>caret-color: #34d399;</w:t>
            </w:r>
          </w:p>
        </w:tc>
      </w:tr>
      <w:tr>
        <w:tc>
          <w:tcPr>
            <w:tcW w:type="dxa" w:w="4320"/>
          </w:tcPr>
          <w:p>
            <w:r>
              <w:t>caret-emerald-500</w:t>
            </w:r>
          </w:p>
        </w:tc>
        <w:tc>
          <w:tcPr>
            <w:tcW w:type="dxa" w:w="4320"/>
          </w:tcPr>
          <w:p>
            <w:r>
              <w:t>caret-color: #10b981;</w:t>
            </w:r>
          </w:p>
        </w:tc>
      </w:tr>
      <w:tr>
        <w:tc>
          <w:tcPr>
            <w:tcW w:type="dxa" w:w="4320"/>
          </w:tcPr>
          <w:p>
            <w:r>
              <w:t>caret-emerald-600</w:t>
            </w:r>
          </w:p>
        </w:tc>
        <w:tc>
          <w:tcPr>
            <w:tcW w:type="dxa" w:w="4320"/>
          </w:tcPr>
          <w:p>
            <w:r>
              <w:t>caret-color: #059669;</w:t>
            </w:r>
          </w:p>
        </w:tc>
      </w:tr>
      <w:tr>
        <w:tc>
          <w:tcPr>
            <w:tcW w:type="dxa" w:w="4320"/>
          </w:tcPr>
          <w:p>
            <w:r>
              <w:t>caret-emerald-700</w:t>
            </w:r>
          </w:p>
        </w:tc>
        <w:tc>
          <w:tcPr>
            <w:tcW w:type="dxa" w:w="4320"/>
          </w:tcPr>
          <w:p>
            <w:r>
              <w:t>caret-color: #047857;</w:t>
            </w:r>
          </w:p>
        </w:tc>
      </w:tr>
      <w:tr>
        <w:tc>
          <w:tcPr>
            <w:tcW w:type="dxa" w:w="4320"/>
          </w:tcPr>
          <w:p>
            <w:r>
              <w:t>caret-emerald-800</w:t>
            </w:r>
          </w:p>
        </w:tc>
        <w:tc>
          <w:tcPr>
            <w:tcW w:type="dxa" w:w="4320"/>
          </w:tcPr>
          <w:p>
            <w:r>
              <w:t>caret-color: #065f46;</w:t>
            </w:r>
          </w:p>
        </w:tc>
      </w:tr>
      <w:tr>
        <w:tc>
          <w:tcPr>
            <w:tcW w:type="dxa" w:w="4320"/>
          </w:tcPr>
          <w:p>
            <w:r>
              <w:t>caret-emerald-900</w:t>
            </w:r>
          </w:p>
        </w:tc>
        <w:tc>
          <w:tcPr>
            <w:tcW w:type="dxa" w:w="4320"/>
          </w:tcPr>
          <w:p>
            <w:r>
              <w:t>caret-color: #064e3b;</w:t>
            </w:r>
          </w:p>
        </w:tc>
      </w:tr>
      <w:tr>
        <w:tc>
          <w:tcPr>
            <w:tcW w:type="dxa" w:w="4320"/>
          </w:tcPr>
          <w:p>
            <w:r>
              <w:t>caret-emerald-950</w:t>
            </w:r>
          </w:p>
        </w:tc>
        <w:tc>
          <w:tcPr>
            <w:tcW w:type="dxa" w:w="4320"/>
          </w:tcPr>
          <w:p>
            <w:r>
              <w:t>caret-color: #022c22;</w:t>
            </w:r>
          </w:p>
        </w:tc>
      </w:tr>
      <w:tr>
        <w:tc>
          <w:tcPr>
            <w:tcW w:type="dxa" w:w="4320"/>
          </w:tcPr>
          <w:p>
            <w:r>
              <w:t>caret-teal-50</w:t>
            </w:r>
          </w:p>
        </w:tc>
        <w:tc>
          <w:tcPr>
            <w:tcW w:type="dxa" w:w="4320"/>
          </w:tcPr>
          <w:p>
            <w:r>
              <w:t>caret-color: #f0fdfa;</w:t>
            </w:r>
          </w:p>
        </w:tc>
      </w:tr>
      <w:tr>
        <w:tc>
          <w:tcPr>
            <w:tcW w:type="dxa" w:w="4320"/>
          </w:tcPr>
          <w:p>
            <w:r>
              <w:t>caret-teal-100</w:t>
            </w:r>
          </w:p>
        </w:tc>
        <w:tc>
          <w:tcPr>
            <w:tcW w:type="dxa" w:w="4320"/>
          </w:tcPr>
          <w:p>
            <w:r>
              <w:t>caret-color: #ccfbf1;</w:t>
            </w:r>
          </w:p>
        </w:tc>
      </w:tr>
      <w:tr>
        <w:tc>
          <w:tcPr>
            <w:tcW w:type="dxa" w:w="4320"/>
          </w:tcPr>
          <w:p>
            <w:r>
              <w:t>caret-teal-200</w:t>
            </w:r>
          </w:p>
        </w:tc>
        <w:tc>
          <w:tcPr>
            <w:tcW w:type="dxa" w:w="4320"/>
          </w:tcPr>
          <w:p>
            <w:r>
              <w:t>caret-color: #99f6e4;</w:t>
            </w:r>
          </w:p>
        </w:tc>
      </w:tr>
      <w:tr>
        <w:tc>
          <w:tcPr>
            <w:tcW w:type="dxa" w:w="4320"/>
          </w:tcPr>
          <w:p>
            <w:r>
              <w:t>caret-teal-300</w:t>
            </w:r>
          </w:p>
        </w:tc>
        <w:tc>
          <w:tcPr>
            <w:tcW w:type="dxa" w:w="4320"/>
          </w:tcPr>
          <w:p>
            <w:r>
              <w:t>caret-color: #5eead4;</w:t>
            </w:r>
          </w:p>
        </w:tc>
      </w:tr>
      <w:tr>
        <w:tc>
          <w:tcPr>
            <w:tcW w:type="dxa" w:w="4320"/>
          </w:tcPr>
          <w:p>
            <w:r>
              <w:t>caret-teal-400</w:t>
            </w:r>
          </w:p>
        </w:tc>
        <w:tc>
          <w:tcPr>
            <w:tcW w:type="dxa" w:w="4320"/>
          </w:tcPr>
          <w:p>
            <w:r>
              <w:t>caret-color: #2dd4bf;</w:t>
            </w:r>
          </w:p>
        </w:tc>
      </w:tr>
      <w:tr>
        <w:tc>
          <w:tcPr>
            <w:tcW w:type="dxa" w:w="4320"/>
          </w:tcPr>
          <w:p>
            <w:r>
              <w:t>caret-teal-500</w:t>
            </w:r>
          </w:p>
        </w:tc>
        <w:tc>
          <w:tcPr>
            <w:tcW w:type="dxa" w:w="4320"/>
          </w:tcPr>
          <w:p>
            <w:r>
              <w:t>caret-color: #14b8a6;</w:t>
            </w:r>
          </w:p>
        </w:tc>
      </w:tr>
      <w:tr>
        <w:tc>
          <w:tcPr>
            <w:tcW w:type="dxa" w:w="4320"/>
          </w:tcPr>
          <w:p>
            <w:r>
              <w:t>caret-teal-600</w:t>
            </w:r>
          </w:p>
        </w:tc>
        <w:tc>
          <w:tcPr>
            <w:tcW w:type="dxa" w:w="4320"/>
          </w:tcPr>
          <w:p>
            <w:r>
              <w:t>caret-color: #0d9488;</w:t>
            </w:r>
          </w:p>
        </w:tc>
      </w:tr>
      <w:tr>
        <w:tc>
          <w:tcPr>
            <w:tcW w:type="dxa" w:w="4320"/>
          </w:tcPr>
          <w:p>
            <w:r>
              <w:t>caret-teal-700</w:t>
            </w:r>
          </w:p>
        </w:tc>
        <w:tc>
          <w:tcPr>
            <w:tcW w:type="dxa" w:w="4320"/>
          </w:tcPr>
          <w:p>
            <w:r>
              <w:t>caret-color: #0f766e;</w:t>
            </w:r>
          </w:p>
        </w:tc>
      </w:tr>
      <w:tr>
        <w:tc>
          <w:tcPr>
            <w:tcW w:type="dxa" w:w="4320"/>
          </w:tcPr>
          <w:p>
            <w:r>
              <w:t>caret-teal-800</w:t>
            </w:r>
          </w:p>
        </w:tc>
        <w:tc>
          <w:tcPr>
            <w:tcW w:type="dxa" w:w="4320"/>
          </w:tcPr>
          <w:p>
            <w:r>
              <w:t>caret-color: #115e59;</w:t>
            </w:r>
          </w:p>
        </w:tc>
      </w:tr>
      <w:tr>
        <w:tc>
          <w:tcPr>
            <w:tcW w:type="dxa" w:w="4320"/>
          </w:tcPr>
          <w:p>
            <w:r>
              <w:t>caret-teal-900</w:t>
            </w:r>
          </w:p>
        </w:tc>
        <w:tc>
          <w:tcPr>
            <w:tcW w:type="dxa" w:w="4320"/>
          </w:tcPr>
          <w:p>
            <w:r>
              <w:t>caret-color: #134e4a;</w:t>
            </w:r>
          </w:p>
        </w:tc>
      </w:tr>
      <w:tr>
        <w:tc>
          <w:tcPr>
            <w:tcW w:type="dxa" w:w="4320"/>
          </w:tcPr>
          <w:p>
            <w:r>
              <w:t>caret-teal-950</w:t>
            </w:r>
          </w:p>
        </w:tc>
        <w:tc>
          <w:tcPr>
            <w:tcW w:type="dxa" w:w="4320"/>
          </w:tcPr>
          <w:p>
            <w:r>
              <w:t>caret-color: #042f2e;</w:t>
            </w:r>
          </w:p>
        </w:tc>
      </w:tr>
      <w:tr>
        <w:tc>
          <w:tcPr>
            <w:tcW w:type="dxa" w:w="4320"/>
          </w:tcPr>
          <w:p>
            <w:r>
              <w:t>caret-cyan-50</w:t>
            </w:r>
          </w:p>
        </w:tc>
        <w:tc>
          <w:tcPr>
            <w:tcW w:type="dxa" w:w="4320"/>
          </w:tcPr>
          <w:p>
            <w:r>
              <w:t>caret-color: #ecfeff;</w:t>
            </w:r>
          </w:p>
        </w:tc>
      </w:tr>
      <w:tr>
        <w:tc>
          <w:tcPr>
            <w:tcW w:type="dxa" w:w="4320"/>
          </w:tcPr>
          <w:p>
            <w:r>
              <w:t>caret-cyan-100</w:t>
            </w:r>
          </w:p>
        </w:tc>
        <w:tc>
          <w:tcPr>
            <w:tcW w:type="dxa" w:w="4320"/>
          </w:tcPr>
          <w:p>
            <w:r>
              <w:t>caret-color: #cffafe;</w:t>
            </w:r>
          </w:p>
        </w:tc>
      </w:tr>
      <w:tr>
        <w:tc>
          <w:tcPr>
            <w:tcW w:type="dxa" w:w="4320"/>
          </w:tcPr>
          <w:p>
            <w:r>
              <w:t>caret-cyan-200</w:t>
            </w:r>
          </w:p>
        </w:tc>
        <w:tc>
          <w:tcPr>
            <w:tcW w:type="dxa" w:w="4320"/>
          </w:tcPr>
          <w:p>
            <w:r>
              <w:t>caret-color: #a5f3fc;</w:t>
            </w:r>
          </w:p>
        </w:tc>
      </w:tr>
      <w:tr>
        <w:tc>
          <w:tcPr>
            <w:tcW w:type="dxa" w:w="4320"/>
          </w:tcPr>
          <w:p>
            <w:r>
              <w:t>caret-cyan-300</w:t>
            </w:r>
          </w:p>
        </w:tc>
        <w:tc>
          <w:tcPr>
            <w:tcW w:type="dxa" w:w="4320"/>
          </w:tcPr>
          <w:p>
            <w:r>
              <w:t>caret-color: #67e8f9;</w:t>
            </w:r>
          </w:p>
        </w:tc>
      </w:tr>
      <w:tr>
        <w:tc>
          <w:tcPr>
            <w:tcW w:type="dxa" w:w="4320"/>
          </w:tcPr>
          <w:p>
            <w:r>
              <w:t>caret-cyan-400</w:t>
            </w:r>
          </w:p>
        </w:tc>
        <w:tc>
          <w:tcPr>
            <w:tcW w:type="dxa" w:w="4320"/>
          </w:tcPr>
          <w:p>
            <w:r>
              <w:t>caret-color: #22d3ee;</w:t>
            </w:r>
          </w:p>
        </w:tc>
      </w:tr>
      <w:tr>
        <w:tc>
          <w:tcPr>
            <w:tcW w:type="dxa" w:w="4320"/>
          </w:tcPr>
          <w:p>
            <w:r>
              <w:t>caret-cyan-500</w:t>
            </w:r>
          </w:p>
        </w:tc>
        <w:tc>
          <w:tcPr>
            <w:tcW w:type="dxa" w:w="4320"/>
          </w:tcPr>
          <w:p>
            <w:r>
              <w:t>caret-color: #06b6d4;</w:t>
            </w:r>
          </w:p>
        </w:tc>
      </w:tr>
      <w:tr>
        <w:tc>
          <w:tcPr>
            <w:tcW w:type="dxa" w:w="4320"/>
          </w:tcPr>
          <w:p>
            <w:r>
              <w:t>caret-cyan-600</w:t>
            </w:r>
          </w:p>
        </w:tc>
        <w:tc>
          <w:tcPr>
            <w:tcW w:type="dxa" w:w="4320"/>
          </w:tcPr>
          <w:p>
            <w:r>
              <w:t>caret-color: #0891b2;</w:t>
            </w:r>
          </w:p>
        </w:tc>
      </w:tr>
      <w:tr>
        <w:tc>
          <w:tcPr>
            <w:tcW w:type="dxa" w:w="4320"/>
          </w:tcPr>
          <w:p>
            <w:r>
              <w:t>caret-cyan-700</w:t>
            </w:r>
          </w:p>
        </w:tc>
        <w:tc>
          <w:tcPr>
            <w:tcW w:type="dxa" w:w="4320"/>
          </w:tcPr>
          <w:p>
            <w:r>
              <w:t>caret-color: #0e7490;</w:t>
            </w:r>
          </w:p>
        </w:tc>
      </w:tr>
      <w:tr>
        <w:tc>
          <w:tcPr>
            <w:tcW w:type="dxa" w:w="4320"/>
          </w:tcPr>
          <w:p>
            <w:r>
              <w:t>caret-cyan-800</w:t>
            </w:r>
          </w:p>
        </w:tc>
        <w:tc>
          <w:tcPr>
            <w:tcW w:type="dxa" w:w="4320"/>
          </w:tcPr>
          <w:p>
            <w:r>
              <w:t>caret-color: #155e75;</w:t>
            </w:r>
          </w:p>
        </w:tc>
      </w:tr>
      <w:tr>
        <w:tc>
          <w:tcPr>
            <w:tcW w:type="dxa" w:w="4320"/>
          </w:tcPr>
          <w:p>
            <w:r>
              <w:t>caret-cyan-900</w:t>
            </w:r>
          </w:p>
        </w:tc>
        <w:tc>
          <w:tcPr>
            <w:tcW w:type="dxa" w:w="4320"/>
          </w:tcPr>
          <w:p>
            <w:r>
              <w:t>caret-color: #164e63;</w:t>
            </w:r>
          </w:p>
        </w:tc>
      </w:tr>
      <w:tr>
        <w:tc>
          <w:tcPr>
            <w:tcW w:type="dxa" w:w="4320"/>
          </w:tcPr>
          <w:p>
            <w:r>
              <w:t>caret-cyan-950</w:t>
            </w:r>
          </w:p>
        </w:tc>
        <w:tc>
          <w:tcPr>
            <w:tcW w:type="dxa" w:w="4320"/>
          </w:tcPr>
          <w:p>
            <w:r>
              <w:t>caret-color: #083344;</w:t>
            </w:r>
          </w:p>
        </w:tc>
      </w:tr>
      <w:tr>
        <w:tc>
          <w:tcPr>
            <w:tcW w:type="dxa" w:w="4320"/>
          </w:tcPr>
          <w:p>
            <w:r>
              <w:t>caret-sky-50</w:t>
            </w:r>
          </w:p>
        </w:tc>
        <w:tc>
          <w:tcPr>
            <w:tcW w:type="dxa" w:w="4320"/>
          </w:tcPr>
          <w:p>
            <w:r>
              <w:t>caret-color: #f0f9ff;</w:t>
            </w:r>
          </w:p>
        </w:tc>
      </w:tr>
      <w:tr>
        <w:tc>
          <w:tcPr>
            <w:tcW w:type="dxa" w:w="4320"/>
          </w:tcPr>
          <w:p>
            <w:r>
              <w:t>caret-sky-100</w:t>
            </w:r>
          </w:p>
        </w:tc>
        <w:tc>
          <w:tcPr>
            <w:tcW w:type="dxa" w:w="4320"/>
          </w:tcPr>
          <w:p>
            <w:r>
              <w:t>caret-color: #e0f2fe;</w:t>
            </w:r>
          </w:p>
        </w:tc>
      </w:tr>
      <w:tr>
        <w:tc>
          <w:tcPr>
            <w:tcW w:type="dxa" w:w="4320"/>
          </w:tcPr>
          <w:p>
            <w:r>
              <w:t>caret-sky-200</w:t>
            </w:r>
          </w:p>
        </w:tc>
        <w:tc>
          <w:tcPr>
            <w:tcW w:type="dxa" w:w="4320"/>
          </w:tcPr>
          <w:p>
            <w:r>
              <w:t>caret-color: #bae6fd;</w:t>
            </w:r>
          </w:p>
        </w:tc>
      </w:tr>
      <w:tr>
        <w:tc>
          <w:tcPr>
            <w:tcW w:type="dxa" w:w="4320"/>
          </w:tcPr>
          <w:p>
            <w:r>
              <w:t>caret-sky-300</w:t>
            </w:r>
          </w:p>
        </w:tc>
        <w:tc>
          <w:tcPr>
            <w:tcW w:type="dxa" w:w="4320"/>
          </w:tcPr>
          <w:p>
            <w:r>
              <w:t>caret-color: #7dd3fc;</w:t>
            </w:r>
          </w:p>
        </w:tc>
      </w:tr>
      <w:tr>
        <w:tc>
          <w:tcPr>
            <w:tcW w:type="dxa" w:w="4320"/>
          </w:tcPr>
          <w:p>
            <w:r>
              <w:t>caret-sky-400</w:t>
            </w:r>
          </w:p>
        </w:tc>
        <w:tc>
          <w:tcPr>
            <w:tcW w:type="dxa" w:w="4320"/>
          </w:tcPr>
          <w:p>
            <w:r>
              <w:t>caret-color: #38bdf8;</w:t>
            </w:r>
          </w:p>
        </w:tc>
      </w:tr>
      <w:tr>
        <w:tc>
          <w:tcPr>
            <w:tcW w:type="dxa" w:w="4320"/>
          </w:tcPr>
          <w:p>
            <w:r>
              <w:t>caret-sky-500</w:t>
            </w:r>
          </w:p>
        </w:tc>
        <w:tc>
          <w:tcPr>
            <w:tcW w:type="dxa" w:w="4320"/>
          </w:tcPr>
          <w:p>
            <w:r>
              <w:t>caret-color: #0ea5e9;</w:t>
            </w:r>
          </w:p>
        </w:tc>
      </w:tr>
      <w:tr>
        <w:tc>
          <w:tcPr>
            <w:tcW w:type="dxa" w:w="4320"/>
          </w:tcPr>
          <w:p>
            <w:r>
              <w:t>caret-sky-600</w:t>
            </w:r>
          </w:p>
        </w:tc>
        <w:tc>
          <w:tcPr>
            <w:tcW w:type="dxa" w:w="4320"/>
          </w:tcPr>
          <w:p>
            <w:r>
              <w:t>caret-color: #0284c7;</w:t>
            </w:r>
          </w:p>
        </w:tc>
      </w:tr>
      <w:tr>
        <w:tc>
          <w:tcPr>
            <w:tcW w:type="dxa" w:w="4320"/>
          </w:tcPr>
          <w:p>
            <w:r>
              <w:t>caret-sky-700</w:t>
            </w:r>
          </w:p>
        </w:tc>
        <w:tc>
          <w:tcPr>
            <w:tcW w:type="dxa" w:w="4320"/>
          </w:tcPr>
          <w:p>
            <w:r>
              <w:t>caret-color: #0369a1;</w:t>
            </w:r>
          </w:p>
        </w:tc>
      </w:tr>
      <w:tr>
        <w:tc>
          <w:tcPr>
            <w:tcW w:type="dxa" w:w="4320"/>
          </w:tcPr>
          <w:p>
            <w:r>
              <w:t>caret-sky-800</w:t>
            </w:r>
          </w:p>
        </w:tc>
        <w:tc>
          <w:tcPr>
            <w:tcW w:type="dxa" w:w="4320"/>
          </w:tcPr>
          <w:p>
            <w:r>
              <w:t>caret-color: #075985;</w:t>
            </w:r>
          </w:p>
        </w:tc>
      </w:tr>
      <w:tr>
        <w:tc>
          <w:tcPr>
            <w:tcW w:type="dxa" w:w="4320"/>
          </w:tcPr>
          <w:p>
            <w:r>
              <w:t>caret-sky-900</w:t>
            </w:r>
          </w:p>
        </w:tc>
        <w:tc>
          <w:tcPr>
            <w:tcW w:type="dxa" w:w="4320"/>
          </w:tcPr>
          <w:p>
            <w:r>
              <w:t>caret-color: #0c4a6e;</w:t>
            </w:r>
          </w:p>
        </w:tc>
      </w:tr>
      <w:tr>
        <w:tc>
          <w:tcPr>
            <w:tcW w:type="dxa" w:w="4320"/>
          </w:tcPr>
          <w:p>
            <w:r>
              <w:t>caret-sky-950</w:t>
            </w:r>
          </w:p>
        </w:tc>
        <w:tc>
          <w:tcPr>
            <w:tcW w:type="dxa" w:w="4320"/>
          </w:tcPr>
          <w:p>
            <w:r>
              <w:t>caret-color: #082f49;</w:t>
            </w:r>
          </w:p>
        </w:tc>
      </w:tr>
      <w:tr>
        <w:tc>
          <w:tcPr>
            <w:tcW w:type="dxa" w:w="4320"/>
          </w:tcPr>
          <w:p>
            <w:r>
              <w:t>caret-blue-50</w:t>
            </w:r>
          </w:p>
        </w:tc>
        <w:tc>
          <w:tcPr>
            <w:tcW w:type="dxa" w:w="4320"/>
          </w:tcPr>
          <w:p>
            <w:r>
              <w:t>caret-color: #eff6ff;</w:t>
            </w:r>
          </w:p>
        </w:tc>
      </w:tr>
      <w:tr>
        <w:tc>
          <w:tcPr>
            <w:tcW w:type="dxa" w:w="4320"/>
          </w:tcPr>
          <w:p>
            <w:r>
              <w:t>caret-blue-100</w:t>
            </w:r>
          </w:p>
        </w:tc>
        <w:tc>
          <w:tcPr>
            <w:tcW w:type="dxa" w:w="4320"/>
          </w:tcPr>
          <w:p>
            <w:r>
              <w:t>caret-color: #dbeafe;</w:t>
            </w:r>
          </w:p>
        </w:tc>
      </w:tr>
      <w:tr>
        <w:tc>
          <w:tcPr>
            <w:tcW w:type="dxa" w:w="4320"/>
          </w:tcPr>
          <w:p>
            <w:r>
              <w:t>caret-blue-200</w:t>
            </w:r>
          </w:p>
        </w:tc>
        <w:tc>
          <w:tcPr>
            <w:tcW w:type="dxa" w:w="4320"/>
          </w:tcPr>
          <w:p>
            <w:r>
              <w:t>caret-color: #bfdbfe;</w:t>
            </w:r>
          </w:p>
        </w:tc>
      </w:tr>
      <w:tr>
        <w:tc>
          <w:tcPr>
            <w:tcW w:type="dxa" w:w="4320"/>
          </w:tcPr>
          <w:p>
            <w:r>
              <w:t>caret-blue-300</w:t>
            </w:r>
          </w:p>
        </w:tc>
        <w:tc>
          <w:tcPr>
            <w:tcW w:type="dxa" w:w="4320"/>
          </w:tcPr>
          <w:p>
            <w:r>
              <w:t>caret-color: #93c5fd;</w:t>
            </w:r>
          </w:p>
        </w:tc>
      </w:tr>
      <w:tr>
        <w:tc>
          <w:tcPr>
            <w:tcW w:type="dxa" w:w="4320"/>
          </w:tcPr>
          <w:p>
            <w:r>
              <w:t>caret-blue-400</w:t>
            </w:r>
          </w:p>
        </w:tc>
        <w:tc>
          <w:tcPr>
            <w:tcW w:type="dxa" w:w="4320"/>
          </w:tcPr>
          <w:p>
            <w:r>
              <w:t>caret-color: #60a5fa;</w:t>
            </w:r>
          </w:p>
        </w:tc>
      </w:tr>
      <w:tr>
        <w:tc>
          <w:tcPr>
            <w:tcW w:type="dxa" w:w="4320"/>
          </w:tcPr>
          <w:p>
            <w:r>
              <w:t>caret-blue-500</w:t>
            </w:r>
          </w:p>
        </w:tc>
        <w:tc>
          <w:tcPr>
            <w:tcW w:type="dxa" w:w="4320"/>
          </w:tcPr>
          <w:p>
            <w:r>
              <w:t>caret-color: #3b82f6;</w:t>
            </w:r>
          </w:p>
        </w:tc>
      </w:tr>
      <w:tr>
        <w:tc>
          <w:tcPr>
            <w:tcW w:type="dxa" w:w="4320"/>
          </w:tcPr>
          <w:p>
            <w:r>
              <w:t>caret-blue-600</w:t>
            </w:r>
          </w:p>
        </w:tc>
        <w:tc>
          <w:tcPr>
            <w:tcW w:type="dxa" w:w="4320"/>
          </w:tcPr>
          <w:p>
            <w:r>
              <w:t>caret-color: #2563eb;</w:t>
            </w:r>
          </w:p>
        </w:tc>
      </w:tr>
      <w:tr>
        <w:tc>
          <w:tcPr>
            <w:tcW w:type="dxa" w:w="4320"/>
          </w:tcPr>
          <w:p>
            <w:r>
              <w:t>caret-blue-700</w:t>
            </w:r>
          </w:p>
        </w:tc>
        <w:tc>
          <w:tcPr>
            <w:tcW w:type="dxa" w:w="4320"/>
          </w:tcPr>
          <w:p>
            <w:r>
              <w:t>caret-color: #1d4ed8;</w:t>
            </w:r>
          </w:p>
        </w:tc>
      </w:tr>
      <w:tr>
        <w:tc>
          <w:tcPr>
            <w:tcW w:type="dxa" w:w="4320"/>
          </w:tcPr>
          <w:p>
            <w:r>
              <w:t>caret-blue-800</w:t>
            </w:r>
          </w:p>
        </w:tc>
        <w:tc>
          <w:tcPr>
            <w:tcW w:type="dxa" w:w="4320"/>
          </w:tcPr>
          <w:p>
            <w:r>
              <w:t>caret-color: #1e40af;</w:t>
            </w:r>
          </w:p>
        </w:tc>
      </w:tr>
      <w:tr>
        <w:tc>
          <w:tcPr>
            <w:tcW w:type="dxa" w:w="4320"/>
          </w:tcPr>
          <w:p>
            <w:r>
              <w:t>caret-blue-900</w:t>
            </w:r>
          </w:p>
        </w:tc>
        <w:tc>
          <w:tcPr>
            <w:tcW w:type="dxa" w:w="4320"/>
          </w:tcPr>
          <w:p>
            <w:r>
              <w:t>caret-color: #1e3a8a;</w:t>
            </w:r>
          </w:p>
        </w:tc>
      </w:tr>
      <w:tr>
        <w:tc>
          <w:tcPr>
            <w:tcW w:type="dxa" w:w="4320"/>
          </w:tcPr>
          <w:p>
            <w:r>
              <w:t>caret-blue-950</w:t>
            </w:r>
          </w:p>
        </w:tc>
        <w:tc>
          <w:tcPr>
            <w:tcW w:type="dxa" w:w="4320"/>
          </w:tcPr>
          <w:p>
            <w:r>
              <w:t>caret-color: #172554;</w:t>
            </w:r>
          </w:p>
        </w:tc>
      </w:tr>
      <w:tr>
        <w:tc>
          <w:tcPr>
            <w:tcW w:type="dxa" w:w="4320"/>
          </w:tcPr>
          <w:p>
            <w:r>
              <w:t>caret-indigo-50</w:t>
            </w:r>
          </w:p>
        </w:tc>
        <w:tc>
          <w:tcPr>
            <w:tcW w:type="dxa" w:w="4320"/>
          </w:tcPr>
          <w:p>
            <w:r>
              <w:t>caret-color: #eef2ff;</w:t>
            </w:r>
          </w:p>
        </w:tc>
      </w:tr>
      <w:tr>
        <w:tc>
          <w:tcPr>
            <w:tcW w:type="dxa" w:w="4320"/>
          </w:tcPr>
          <w:p>
            <w:r>
              <w:t>caret-indigo-100</w:t>
            </w:r>
          </w:p>
        </w:tc>
        <w:tc>
          <w:tcPr>
            <w:tcW w:type="dxa" w:w="4320"/>
          </w:tcPr>
          <w:p>
            <w:r>
              <w:t>caret-color: #e0e7ff;</w:t>
            </w:r>
          </w:p>
        </w:tc>
      </w:tr>
      <w:tr>
        <w:tc>
          <w:tcPr>
            <w:tcW w:type="dxa" w:w="4320"/>
          </w:tcPr>
          <w:p>
            <w:r>
              <w:t>caret-indigo-200</w:t>
            </w:r>
          </w:p>
        </w:tc>
        <w:tc>
          <w:tcPr>
            <w:tcW w:type="dxa" w:w="4320"/>
          </w:tcPr>
          <w:p>
            <w:r>
              <w:t>caret-color: #c7d2fe;</w:t>
            </w:r>
          </w:p>
        </w:tc>
      </w:tr>
      <w:tr>
        <w:tc>
          <w:tcPr>
            <w:tcW w:type="dxa" w:w="4320"/>
          </w:tcPr>
          <w:p>
            <w:r>
              <w:t>caret-indigo-300</w:t>
            </w:r>
          </w:p>
        </w:tc>
        <w:tc>
          <w:tcPr>
            <w:tcW w:type="dxa" w:w="4320"/>
          </w:tcPr>
          <w:p>
            <w:r>
              <w:t>caret-color: #a5b4fc;</w:t>
            </w:r>
          </w:p>
        </w:tc>
      </w:tr>
      <w:tr>
        <w:tc>
          <w:tcPr>
            <w:tcW w:type="dxa" w:w="4320"/>
          </w:tcPr>
          <w:p>
            <w:r>
              <w:t>caret-indigo-400</w:t>
            </w:r>
          </w:p>
        </w:tc>
        <w:tc>
          <w:tcPr>
            <w:tcW w:type="dxa" w:w="4320"/>
          </w:tcPr>
          <w:p>
            <w:r>
              <w:t>caret-color: #818cf8;</w:t>
            </w:r>
          </w:p>
        </w:tc>
      </w:tr>
      <w:tr>
        <w:tc>
          <w:tcPr>
            <w:tcW w:type="dxa" w:w="4320"/>
          </w:tcPr>
          <w:p>
            <w:r>
              <w:t>caret-indigo-500</w:t>
            </w:r>
          </w:p>
        </w:tc>
        <w:tc>
          <w:tcPr>
            <w:tcW w:type="dxa" w:w="4320"/>
          </w:tcPr>
          <w:p>
            <w:r>
              <w:t>caret-color: #6366f1;</w:t>
            </w:r>
          </w:p>
        </w:tc>
      </w:tr>
      <w:tr>
        <w:tc>
          <w:tcPr>
            <w:tcW w:type="dxa" w:w="4320"/>
          </w:tcPr>
          <w:p>
            <w:r>
              <w:t>caret-indigo-600</w:t>
            </w:r>
          </w:p>
        </w:tc>
        <w:tc>
          <w:tcPr>
            <w:tcW w:type="dxa" w:w="4320"/>
          </w:tcPr>
          <w:p>
            <w:r>
              <w:t>caret-color: #4f46e5;</w:t>
            </w:r>
          </w:p>
        </w:tc>
      </w:tr>
      <w:tr>
        <w:tc>
          <w:tcPr>
            <w:tcW w:type="dxa" w:w="4320"/>
          </w:tcPr>
          <w:p>
            <w:r>
              <w:t>caret-indigo-700</w:t>
            </w:r>
          </w:p>
        </w:tc>
        <w:tc>
          <w:tcPr>
            <w:tcW w:type="dxa" w:w="4320"/>
          </w:tcPr>
          <w:p>
            <w:r>
              <w:t>caret-color: #4338ca;</w:t>
            </w:r>
          </w:p>
        </w:tc>
      </w:tr>
      <w:tr>
        <w:tc>
          <w:tcPr>
            <w:tcW w:type="dxa" w:w="4320"/>
          </w:tcPr>
          <w:p>
            <w:r>
              <w:t>caret-indigo-800</w:t>
            </w:r>
          </w:p>
        </w:tc>
        <w:tc>
          <w:tcPr>
            <w:tcW w:type="dxa" w:w="4320"/>
          </w:tcPr>
          <w:p>
            <w:r>
              <w:t>caret-color: #3730a3;</w:t>
            </w:r>
          </w:p>
        </w:tc>
      </w:tr>
      <w:tr>
        <w:tc>
          <w:tcPr>
            <w:tcW w:type="dxa" w:w="4320"/>
          </w:tcPr>
          <w:p>
            <w:r>
              <w:t>caret-indigo-900</w:t>
            </w:r>
          </w:p>
        </w:tc>
        <w:tc>
          <w:tcPr>
            <w:tcW w:type="dxa" w:w="4320"/>
          </w:tcPr>
          <w:p>
            <w:r>
              <w:t>caret-color: #312e81;</w:t>
            </w:r>
          </w:p>
        </w:tc>
      </w:tr>
      <w:tr>
        <w:tc>
          <w:tcPr>
            <w:tcW w:type="dxa" w:w="4320"/>
          </w:tcPr>
          <w:p>
            <w:r>
              <w:t>caret-indigo-950</w:t>
            </w:r>
          </w:p>
        </w:tc>
        <w:tc>
          <w:tcPr>
            <w:tcW w:type="dxa" w:w="4320"/>
          </w:tcPr>
          <w:p>
            <w:r>
              <w:t>caret-color: #1e1b4b;</w:t>
            </w:r>
          </w:p>
        </w:tc>
      </w:tr>
      <w:tr>
        <w:tc>
          <w:tcPr>
            <w:tcW w:type="dxa" w:w="4320"/>
          </w:tcPr>
          <w:p>
            <w:r>
              <w:t>caret-violet-50</w:t>
            </w:r>
          </w:p>
        </w:tc>
        <w:tc>
          <w:tcPr>
            <w:tcW w:type="dxa" w:w="4320"/>
          </w:tcPr>
          <w:p>
            <w:r>
              <w:t>caret-color: #f5f3ff;</w:t>
            </w:r>
          </w:p>
        </w:tc>
      </w:tr>
      <w:tr>
        <w:tc>
          <w:tcPr>
            <w:tcW w:type="dxa" w:w="4320"/>
          </w:tcPr>
          <w:p>
            <w:r>
              <w:t>caret-violet-100</w:t>
            </w:r>
          </w:p>
        </w:tc>
        <w:tc>
          <w:tcPr>
            <w:tcW w:type="dxa" w:w="4320"/>
          </w:tcPr>
          <w:p>
            <w:r>
              <w:t>caret-color: #ede9fe;</w:t>
            </w:r>
          </w:p>
        </w:tc>
      </w:tr>
      <w:tr>
        <w:tc>
          <w:tcPr>
            <w:tcW w:type="dxa" w:w="4320"/>
          </w:tcPr>
          <w:p>
            <w:r>
              <w:t>caret-violet-200</w:t>
            </w:r>
          </w:p>
        </w:tc>
        <w:tc>
          <w:tcPr>
            <w:tcW w:type="dxa" w:w="4320"/>
          </w:tcPr>
          <w:p>
            <w:r>
              <w:t>caret-color: #ddd6fe;</w:t>
            </w:r>
          </w:p>
        </w:tc>
      </w:tr>
      <w:tr>
        <w:tc>
          <w:tcPr>
            <w:tcW w:type="dxa" w:w="4320"/>
          </w:tcPr>
          <w:p>
            <w:r>
              <w:t>caret-violet-300</w:t>
            </w:r>
          </w:p>
        </w:tc>
        <w:tc>
          <w:tcPr>
            <w:tcW w:type="dxa" w:w="4320"/>
          </w:tcPr>
          <w:p>
            <w:r>
              <w:t>caret-color: #c4b5fd;</w:t>
            </w:r>
          </w:p>
        </w:tc>
      </w:tr>
      <w:tr>
        <w:tc>
          <w:tcPr>
            <w:tcW w:type="dxa" w:w="4320"/>
          </w:tcPr>
          <w:p>
            <w:r>
              <w:t>caret-violet-400</w:t>
            </w:r>
          </w:p>
        </w:tc>
        <w:tc>
          <w:tcPr>
            <w:tcW w:type="dxa" w:w="4320"/>
          </w:tcPr>
          <w:p>
            <w:r>
              <w:t>caret-color: #a78bfa;</w:t>
            </w:r>
          </w:p>
        </w:tc>
      </w:tr>
      <w:tr>
        <w:tc>
          <w:tcPr>
            <w:tcW w:type="dxa" w:w="4320"/>
          </w:tcPr>
          <w:p>
            <w:r>
              <w:t>caret-violet-500</w:t>
            </w:r>
          </w:p>
        </w:tc>
        <w:tc>
          <w:tcPr>
            <w:tcW w:type="dxa" w:w="4320"/>
          </w:tcPr>
          <w:p>
            <w:r>
              <w:t>caret-color: #8b5cf6;</w:t>
            </w:r>
          </w:p>
        </w:tc>
      </w:tr>
      <w:tr>
        <w:tc>
          <w:tcPr>
            <w:tcW w:type="dxa" w:w="4320"/>
          </w:tcPr>
          <w:p>
            <w:r>
              <w:t>caret-violet-600</w:t>
            </w:r>
          </w:p>
        </w:tc>
        <w:tc>
          <w:tcPr>
            <w:tcW w:type="dxa" w:w="4320"/>
          </w:tcPr>
          <w:p>
            <w:r>
              <w:t>caret-color: #7c3aed;</w:t>
            </w:r>
          </w:p>
        </w:tc>
      </w:tr>
      <w:tr>
        <w:tc>
          <w:tcPr>
            <w:tcW w:type="dxa" w:w="4320"/>
          </w:tcPr>
          <w:p>
            <w:r>
              <w:t>caret-violet-700</w:t>
            </w:r>
          </w:p>
        </w:tc>
        <w:tc>
          <w:tcPr>
            <w:tcW w:type="dxa" w:w="4320"/>
          </w:tcPr>
          <w:p>
            <w:r>
              <w:t>caret-color: #6d28d9;</w:t>
            </w:r>
          </w:p>
        </w:tc>
      </w:tr>
      <w:tr>
        <w:tc>
          <w:tcPr>
            <w:tcW w:type="dxa" w:w="4320"/>
          </w:tcPr>
          <w:p>
            <w:r>
              <w:t>caret-violet-800</w:t>
            </w:r>
          </w:p>
        </w:tc>
        <w:tc>
          <w:tcPr>
            <w:tcW w:type="dxa" w:w="4320"/>
          </w:tcPr>
          <w:p>
            <w:r>
              <w:t>caret-color: #5b21b6;</w:t>
            </w:r>
          </w:p>
        </w:tc>
      </w:tr>
      <w:tr>
        <w:tc>
          <w:tcPr>
            <w:tcW w:type="dxa" w:w="4320"/>
          </w:tcPr>
          <w:p>
            <w:r>
              <w:t>caret-violet-900</w:t>
            </w:r>
          </w:p>
        </w:tc>
        <w:tc>
          <w:tcPr>
            <w:tcW w:type="dxa" w:w="4320"/>
          </w:tcPr>
          <w:p>
            <w:r>
              <w:t>caret-color: #4c1d95;</w:t>
            </w:r>
          </w:p>
        </w:tc>
      </w:tr>
      <w:tr>
        <w:tc>
          <w:tcPr>
            <w:tcW w:type="dxa" w:w="4320"/>
          </w:tcPr>
          <w:p>
            <w:r>
              <w:t>caret-violet-950</w:t>
            </w:r>
          </w:p>
        </w:tc>
        <w:tc>
          <w:tcPr>
            <w:tcW w:type="dxa" w:w="4320"/>
          </w:tcPr>
          <w:p>
            <w:r>
              <w:t>caret-color: #2e1065;</w:t>
            </w:r>
          </w:p>
        </w:tc>
      </w:tr>
      <w:tr>
        <w:tc>
          <w:tcPr>
            <w:tcW w:type="dxa" w:w="4320"/>
          </w:tcPr>
          <w:p>
            <w:r>
              <w:t>caret-purple-50</w:t>
            </w:r>
          </w:p>
        </w:tc>
        <w:tc>
          <w:tcPr>
            <w:tcW w:type="dxa" w:w="4320"/>
          </w:tcPr>
          <w:p>
            <w:r>
              <w:t>caret-color: #faf5ff;</w:t>
            </w:r>
          </w:p>
        </w:tc>
      </w:tr>
      <w:tr>
        <w:tc>
          <w:tcPr>
            <w:tcW w:type="dxa" w:w="4320"/>
          </w:tcPr>
          <w:p>
            <w:r>
              <w:t>caret-purple-100</w:t>
            </w:r>
          </w:p>
        </w:tc>
        <w:tc>
          <w:tcPr>
            <w:tcW w:type="dxa" w:w="4320"/>
          </w:tcPr>
          <w:p>
            <w:r>
              <w:t>caret-color: #f3e8ff;</w:t>
            </w:r>
          </w:p>
        </w:tc>
      </w:tr>
      <w:tr>
        <w:tc>
          <w:tcPr>
            <w:tcW w:type="dxa" w:w="4320"/>
          </w:tcPr>
          <w:p>
            <w:r>
              <w:t>caret-purple-200</w:t>
            </w:r>
          </w:p>
        </w:tc>
        <w:tc>
          <w:tcPr>
            <w:tcW w:type="dxa" w:w="4320"/>
          </w:tcPr>
          <w:p>
            <w:r>
              <w:t>caret-color: #e9d5ff;</w:t>
            </w:r>
          </w:p>
        </w:tc>
      </w:tr>
      <w:tr>
        <w:tc>
          <w:tcPr>
            <w:tcW w:type="dxa" w:w="4320"/>
          </w:tcPr>
          <w:p>
            <w:r>
              <w:t>caret-purple-300</w:t>
            </w:r>
          </w:p>
        </w:tc>
        <w:tc>
          <w:tcPr>
            <w:tcW w:type="dxa" w:w="4320"/>
          </w:tcPr>
          <w:p>
            <w:r>
              <w:t>caret-color: #d8b4fe;</w:t>
            </w:r>
          </w:p>
        </w:tc>
      </w:tr>
      <w:tr>
        <w:tc>
          <w:tcPr>
            <w:tcW w:type="dxa" w:w="4320"/>
          </w:tcPr>
          <w:p>
            <w:r>
              <w:t>caret-purple-400</w:t>
            </w:r>
          </w:p>
        </w:tc>
        <w:tc>
          <w:tcPr>
            <w:tcW w:type="dxa" w:w="4320"/>
          </w:tcPr>
          <w:p>
            <w:r>
              <w:t>caret-color: #c084fc;</w:t>
            </w:r>
          </w:p>
        </w:tc>
      </w:tr>
      <w:tr>
        <w:tc>
          <w:tcPr>
            <w:tcW w:type="dxa" w:w="4320"/>
          </w:tcPr>
          <w:p>
            <w:r>
              <w:t>caret-purple-500</w:t>
            </w:r>
          </w:p>
        </w:tc>
        <w:tc>
          <w:tcPr>
            <w:tcW w:type="dxa" w:w="4320"/>
          </w:tcPr>
          <w:p>
            <w:r>
              <w:t>caret-color: #a855f7;</w:t>
            </w:r>
          </w:p>
        </w:tc>
      </w:tr>
      <w:tr>
        <w:tc>
          <w:tcPr>
            <w:tcW w:type="dxa" w:w="4320"/>
          </w:tcPr>
          <w:p>
            <w:r>
              <w:t>caret-purple-600</w:t>
            </w:r>
          </w:p>
        </w:tc>
        <w:tc>
          <w:tcPr>
            <w:tcW w:type="dxa" w:w="4320"/>
          </w:tcPr>
          <w:p>
            <w:r>
              <w:t>caret-color: #9333ea;</w:t>
            </w:r>
          </w:p>
        </w:tc>
      </w:tr>
      <w:tr>
        <w:tc>
          <w:tcPr>
            <w:tcW w:type="dxa" w:w="4320"/>
          </w:tcPr>
          <w:p>
            <w:r>
              <w:t>caret-purple-700</w:t>
            </w:r>
          </w:p>
        </w:tc>
        <w:tc>
          <w:tcPr>
            <w:tcW w:type="dxa" w:w="4320"/>
          </w:tcPr>
          <w:p>
            <w:r>
              <w:t>caret-color: #7e22ce;</w:t>
            </w:r>
          </w:p>
        </w:tc>
      </w:tr>
      <w:tr>
        <w:tc>
          <w:tcPr>
            <w:tcW w:type="dxa" w:w="4320"/>
          </w:tcPr>
          <w:p>
            <w:r>
              <w:t>caret-purple-800</w:t>
            </w:r>
          </w:p>
        </w:tc>
        <w:tc>
          <w:tcPr>
            <w:tcW w:type="dxa" w:w="4320"/>
          </w:tcPr>
          <w:p>
            <w:r>
              <w:t>caret-color: #6b21a8;</w:t>
            </w:r>
          </w:p>
        </w:tc>
      </w:tr>
      <w:tr>
        <w:tc>
          <w:tcPr>
            <w:tcW w:type="dxa" w:w="4320"/>
          </w:tcPr>
          <w:p>
            <w:r>
              <w:t>caret-purple-900</w:t>
            </w:r>
          </w:p>
        </w:tc>
        <w:tc>
          <w:tcPr>
            <w:tcW w:type="dxa" w:w="4320"/>
          </w:tcPr>
          <w:p>
            <w:r>
              <w:t>caret-color: #581c87;</w:t>
            </w:r>
          </w:p>
        </w:tc>
      </w:tr>
      <w:tr>
        <w:tc>
          <w:tcPr>
            <w:tcW w:type="dxa" w:w="4320"/>
          </w:tcPr>
          <w:p>
            <w:r>
              <w:t>caret-purple-950</w:t>
            </w:r>
          </w:p>
        </w:tc>
        <w:tc>
          <w:tcPr>
            <w:tcW w:type="dxa" w:w="4320"/>
          </w:tcPr>
          <w:p>
            <w:r>
              <w:t>caret-color: #3b0764;</w:t>
            </w:r>
          </w:p>
        </w:tc>
      </w:tr>
      <w:tr>
        <w:tc>
          <w:tcPr>
            <w:tcW w:type="dxa" w:w="4320"/>
          </w:tcPr>
          <w:p>
            <w:r>
              <w:t>caret-fuchsia-50</w:t>
            </w:r>
          </w:p>
        </w:tc>
        <w:tc>
          <w:tcPr>
            <w:tcW w:type="dxa" w:w="4320"/>
          </w:tcPr>
          <w:p>
            <w:r>
              <w:t>caret-color: #fdf4ff;</w:t>
            </w:r>
          </w:p>
        </w:tc>
      </w:tr>
      <w:tr>
        <w:tc>
          <w:tcPr>
            <w:tcW w:type="dxa" w:w="4320"/>
          </w:tcPr>
          <w:p>
            <w:r>
              <w:t>caret-fuchsia-100</w:t>
            </w:r>
          </w:p>
        </w:tc>
        <w:tc>
          <w:tcPr>
            <w:tcW w:type="dxa" w:w="4320"/>
          </w:tcPr>
          <w:p>
            <w:r>
              <w:t>caret-color: #fae8ff;</w:t>
            </w:r>
          </w:p>
        </w:tc>
      </w:tr>
      <w:tr>
        <w:tc>
          <w:tcPr>
            <w:tcW w:type="dxa" w:w="4320"/>
          </w:tcPr>
          <w:p>
            <w:r>
              <w:t>caret-fuchsia-200</w:t>
            </w:r>
          </w:p>
        </w:tc>
        <w:tc>
          <w:tcPr>
            <w:tcW w:type="dxa" w:w="4320"/>
          </w:tcPr>
          <w:p>
            <w:r>
              <w:t>caret-color: #f5d0fe;</w:t>
            </w:r>
          </w:p>
        </w:tc>
      </w:tr>
      <w:tr>
        <w:tc>
          <w:tcPr>
            <w:tcW w:type="dxa" w:w="4320"/>
          </w:tcPr>
          <w:p>
            <w:r>
              <w:t>caret-fuchsia-300</w:t>
            </w:r>
          </w:p>
        </w:tc>
        <w:tc>
          <w:tcPr>
            <w:tcW w:type="dxa" w:w="4320"/>
          </w:tcPr>
          <w:p>
            <w:r>
              <w:t>caret-color: #f0abfc;</w:t>
            </w:r>
          </w:p>
        </w:tc>
      </w:tr>
      <w:tr>
        <w:tc>
          <w:tcPr>
            <w:tcW w:type="dxa" w:w="4320"/>
          </w:tcPr>
          <w:p>
            <w:r>
              <w:t>caret-fuchsia-400</w:t>
            </w:r>
          </w:p>
        </w:tc>
        <w:tc>
          <w:tcPr>
            <w:tcW w:type="dxa" w:w="4320"/>
          </w:tcPr>
          <w:p>
            <w:r>
              <w:t>caret-color: #e879f9;</w:t>
            </w:r>
          </w:p>
        </w:tc>
      </w:tr>
      <w:tr>
        <w:tc>
          <w:tcPr>
            <w:tcW w:type="dxa" w:w="4320"/>
          </w:tcPr>
          <w:p>
            <w:r>
              <w:t>caret-fuchsia-500</w:t>
            </w:r>
          </w:p>
        </w:tc>
        <w:tc>
          <w:tcPr>
            <w:tcW w:type="dxa" w:w="4320"/>
          </w:tcPr>
          <w:p>
            <w:r>
              <w:t>caret-color: #d946ef;</w:t>
            </w:r>
          </w:p>
        </w:tc>
      </w:tr>
      <w:tr>
        <w:tc>
          <w:tcPr>
            <w:tcW w:type="dxa" w:w="4320"/>
          </w:tcPr>
          <w:p>
            <w:r>
              <w:t>caret-fuchsia-600</w:t>
            </w:r>
          </w:p>
        </w:tc>
        <w:tc>
          <w:tcPr>
            <w:tcW w:type="dxa" w:w="4320"/>
          </w:tcPr>
          <w:p>
            <w:r>
              <w:t>caret-color: #c026d3;</w:t>
            </w:r>
          </w:p>
        </w:tc>
      </w:tr>
      <w:tr>
        <w:tc>
          <w:tcPr>
            <w:tcW w:type="dxa" w:w="4320"/>
          </w:tcPr>
          <w:p>
            <w:r>
              <w:t>caret-fuchsia-700</w:t>
            </w:r>
          </w:p>
        </w:tc>
        <w:tc>
          <w:tcPr>
            <w:tcW w:type="dxa" w:w="4320"/>
          </w:tcPr>
          <w:p>
            <w:r>
              <w:t>caret-color: #a21caf;</w:t>
            </w:r>
          </w:p>
        </w:tc>
      </w:tr>
      <w:tr>
        <w:tc>
          <w:tcPr>
            <w:tcW w:type="dxa" w:w="4320"/>
          </w:tcPr>
          <w:p>
            <w:r>
              <w:t>caret-fuchsia-800</w:t>
            </w:r>
          </w:p>
        </w:tc>
        <w:tc>
          <w:tcPr>
            <w:tcW w:type="dxa" w:w="4320"/>
          </w:tcPr>
          <w:p>
            <w:r>
              <w:t>caret-color: #86198f;</w:t>
            </w:r>
          </w:p>
        </w:tc>
      </w:tr>
      <w:tr>
        <w:tc>
          <w:tcPr>
            <w:tcW w:type="dxa" w:w="4320"/>
          </w:tcPr>
          <w:p>
            <w:r>
              <w:t>caret-fuchsia-900</w:t>
            </w:r>
          </w:p>
        </w:tc>
        <w:tc>
          <w:tcPr>
            <w:tcW w:type="dxa" w:w="4320"/>
          </w:tcPr>
          <w:p>
            <w:r>
              <w:t>caret-color: #701a75;</w:t>
            </w:r>
          </w:p>
        </w:tc>
      </w:tr>
      <w:tr>
        <w:tc>
          <w:tcPr>
            <w:tcW w:type="dxa" w:w="4320"/>
          </w:tcPr>
          <w:p>
            <w:r>
              <w:t>caret-fuchsia-950</w:t>
            </w:r>
          </w:p>
        </w:tc>
        <w:tc>
          <w:tcPr>
            <w:tcW w:type="dxa" w:w="4320"/>
          </w:tcPr>
          <w:p>
            <w:r>
              <w:t>caret-color: #4a044e;</w:t>
            </w:r>
          </w:p>
        </w:tc>
      </w:tr>
      <w:tr>
        <w:tc>
          <w:tcPr>
            <w:tcW w:type="dxa" w:w="4320"/>
          </w:tcPr>
          <w:p>
            <w:r>
              <w:t>caret-pink-50</w:t>
            </w:r>
          </w:p>
        </w:tc>
        <w:tc>
          <w:tcPr>
            <w:tcW w:type="dxa" w:w="4320"/>
          </w:tcPr>
          <w:p>
            <w:r>
              <w:t>caret-color: #fdf2f8;</w:t>
            </w:r>
          </w:p>
        </w:tc>
      </w:tr>
      <w:tr>
        <w:tc>
          <w:tcPr>
            <w:tcW w:type="dxa" w:w="4320"/>
          </w:tcPr>
          <w:p>
            <w:r>
              <w:t>caret-pink-100</w:t>
            </w:r>
          </w:p>
        </w:tc>
        <w:tc>
          <w:tcPr>
            <w:tcW w:type="dxa" w:w="4320"/>
          </w:tcPr>
          <w:p>
            <w:r>
              <w:t>caret-color: #fce7f3;</w:t>
            </w:r>
          </w:p>
        </w:tc>
      </w:tr>
      <w:tr>
        <w:tc>
          <w:tcPr>
            <w:tcW w:type="dxa" w:w="4320"/>
          </w:tcPr>
          <w:p>
            <w:r>
              <w:t>caret-pink-200</w:t>
            </w:r>
          </w:p>
        </w:tc>
        <w:tc>
          <w:tcPr>
            <w:tcW w:type="dxa" w:w="4320"/>
          </w:tcPr>
          <w:p>
            <w:r>
              <w:t>caret-color: #fbcfe8;</w:t>
            </w:r>
          </w:p>
        </w:tc>
      </w:tr>
      <w:tr>
        <w:tc>
          <w:tcPr>
            <w:tcW w:type="dxa" w:w="4320"/>
          </w:tcPr>
          <w:p>
            <w:r>
              <w:t>caret-pink-300</w:t>
            </w:r>
          </w:p>
        </w:tc>
        <w:tc>
          <w:tcPr>
            <w:tcW w:type="dxa" w:w="4320"/>
          </w:tcPr>
          <w:p>
            <w:r>
              <w:t>caret-color: #f9a8d4;</w:t>
            </w:r>
          </w:p>
        </w:tc>
      </w:tr>
      <w:tr>
        <w:tc>
          <w:tcPr>
            <w:tcW w:type="dxa" w:w="4320"/>
          </w:tcPr>
          <w:p>
            <w:r>
              <w:t>caret-pink-400</w:t>
            </w:r>
          </w:p>
        </w:tc>
        <w:tc>
          <w:tcPr>
            <w:tcW w:type="dxa" w:w="4320"/>
          </w:tcPr>
          <w:p>
            <w:r>
              <w:t>caret-color: #f472b6;</w:t>
            </w:r>
          </w:p>
        </w:tc>
      </w:tr>
      <w:tr>
        <w:tc>
          <w:tcPr>
            <w:tcW w:type="dxa" w:w="4320"/>
          </w:tcPr>
          <w:p>
            <w:r>
              <w:t>caret-pink-500</w:t>
            </w:r>
          </w:p>
        </w:tc>
        <w:tc>
          <w:tcPr>
            <w:tcW w:type="dxa" w:w="4320"/>
          </w:tcPr>
          <w:p>
            <w:r>
              <w:t>caret-color: #ec4899;</w:t>
            </w:r>
          </w:p>
        </w:tc>
      </w:tr>
      <w:tr>
        <w:tc>
          <w:tcPr>
            <w:tcW w:type="dxa" w:w="4320"/>
          </w:tcPr>
          <w:p>
            <w:r>
              <w:t>caret-pink-600</w:t>
            </w:r>
          </w:p>
        </w:tc>
        <w:tc>
          <w:tcPr>
            <w:tcW w:type="dxa" w:w="4320"/>
          </w:tcPr>
          <w:p>
            <w:r>
              <w:t>caret-color: #db2777;</w:t>
            </w:r>
          </w:p>
        </w:tc>
      </w:tr>
      <w:tr>
        <w:tc>
          <w:tcPr>
            <w:tcW w:type="dxa" w:w="4320"/>
          </w:tcPr>
          <w:p>
            <w:r>
              <w:t>caret-pink-700</w:t>
            </w:r>
          </w:p>
        </w:tc>
        <w:tc>
          <w:tcPr>
            <w:tcW w:type="dxa" w:w="4320"/>
          </w:tcPr>
          <w:p>
            <w:r>
              <w:t>caret-color: #be185d;</w:t>
            </w:r>
          </w:p>
        </w:tc>
      </w:tr>
      <w:tr>
        <w:tc>
          <w:tcPr>
            <w:tcW w:type="dxa" w:w="4320"/>
          </w:tcPr>
          <w:p>
            <w:r>
              <w:t>caret-pink-800</w:t>
            </w:r>
          </w:p>
        </w:tc>
        <w:tc>
          <w:tcPr>
            <w:tcW w:type="dxa" w:w="4320"/>
          </w:tcPr>
          <w:p>
            <w:r>
              <w:t>caret-color: #9d174d;</w:t>
            </w:r>
          </w:p>
        </w:tc>
      </w:tr>
      <w:tr>
        <w:tc>
          <w:tcPr>
            <w:tcW w:type="dxa" w:w="4320"/>
          </w:tcPr>
          <w:p>
            <w:r>
              <w:t>caret-pink-900</w:t>
            </w:r>
          </w:p>
        </w:tc>
        <w:tc>
          <w:tcPr>
            <w:tcW w:type="dxa" w:w="4320"/>
          </w:tcPr>
          <w:p>
            <w:r>
              <w:t>caret-color: #831843;</w:t>
            </w:r>
          </w:p>
        </w:tc>
      </w:tr>
      <w:tr>
        <w:tc>
          <w:tcPr>
            <w:tcW w:type="dxa" w:w="4320"/>
          </w:tcPr>
          <w:p>
            <w:r>
              <w:t>caret-pink-950</w:t>
            </w:r>
          </w:p>
        </w:tc>
        <w:tc>
          <w:tcPr>
            <w:tcW w:type="dxa" w:w="4320"/>
          </w:tcPr>
          <w:p>
            <w:r>
              <w:t>caret-color: #500724;</w:t>
            </w:r>
          </w:p>
        </w:tc>
      </w:tr>
      <w:tr>
        <w:tc>
          <w:tcPr>
            <w:tcW w:type="dxa" w:w="4320"/>
          </w:tcPr>
          <w:p>
            <w:r>
              <w:t>caret-rose-50</w:t>
            </w:r>
          </w:p>
        </w:tc>
        <w:tc>
          <w:tcPr>
            <w:tcW w:type="dxa" w:w="4320"/>
          </w:tcPr>
          <w:p>
            <w:r>
              <w:t>caret-color: #fff1f2;</w:t>
            </w:r>
          </w:p>
        </w:tc>
      </w:tr>
      <w:tr>
        <w:tc>
          <w:tcPr>
            <w:tcW w:type="dxa" w:w="4320"/>
          </w:tcPr>
          <w:p>
            <w:r>
              <w:t>caret-rose-100</w:t>
            </w:r>
          </w:p>
        </w:tc>
        <w:tc>
          <w:tcPr>
            <w:tcW w:type="dxa" w:w="4320"/>
          </w:tcPr>
          <w:p>
            <w:r>
              <w:t>caret-color: #ffe4e6;</w:t>
            </w:r>
          </w:p>
        </w:tc>
      </w:tr>
      <w:tr>
        <w:tc>
          <w:tcPr>
            <w:tcW w:type="dxa" w:w="4320"/>
          </w:tcPr>
          <w:p>
            <w:r>
              <w:t>caret-rose-200</w:t>
            </w:r>
          </w:p>
        </w:tc>
        <w:tc>
          <w:tcPr>
            <w:tcW w:type="dxa" w:w="4320"/>
          </w:tcPr>
          <w:p>
            <w:r>
              <w:t>caret-color: #fecdd3;</w:t>
            </w:r>
          </w:p>
        </w:tc>
      </w:tr>
      <w:tr>
        <w:tc>
          <w:tcPr>
            <w:tcW w:type="dxa" w:w="4320"/>
          </w:tcPr>
          <w:p>
            <w:r>
              <w:t>caret-rose-300</w:t>
            </w:r>
          </w:p>
        </w:tc>
        <w:tc>
          <w:tcPr>
            <w:tcW w:type="dxa" w:w="4320"/>
          </w:tcPr>
          <w:p>
            <w:r>
              <w:t>caret-color: #fda4af;</w:t>
            </w:r>
          </w:p>
        </w:tc>
      </w:tr>
      <w:tr>
        <w:tc>
          <w:tcPr>
            <w:tcW w:type="dxa" w:w="4320"/>
          </w:tcPr>
          <w:p>
            <w:r>
              <w:t>caret-rose-400</w:t>
            </w:r>
          </w:p>
        </w:tc>
        <w:tc>
          <w:tcPr>
            <w:tcW w:type="dxa" w:w="4320"/>
          </w:tcPr>
          <w:p>
            <w:r>
              <w:t>caret-color: #fb7185;</w:t>
            </w:r>
          </w:p>
        </w:tc>
      </w:tr>
      <w:tr>
        <w:tc>
          <w:tcPr>
            <w:tcW w:type="dxa" w:w="4320"/>
          </w:tcPr>
          <w:p>
            <w:r>
              <w:t>caret-rose-500</w:t>
            </w:r>
          </w:p>
        </w:tc>
        <w:tc>
          <w:tcPr>
            <w:tcW w:type="dxa" w:w="4320"/>
          </w:tcPr>
          <w:p>
            <w:r>
              <w:t>caret-color: #f43f5e;</w:t>
            </w:r>
          </w:p>
        </w:tc>
      </w:tr>
      <w:tr>
        <w:tc>
          <w:tcPr>
            <w:tcW w:type="dxa" w:w="4320"/>
          </w:tcPr>
          <w:p>
            <w:r>
              <w:t>caret-rose-600</w:t>
            </w:r>
          </w:p>
        </w:tc>
        <w:tc>
          <w:tcPr>
            <w:tcW w:type="dxa" w:w="4320"/>
          </w:tcPr>
          <w:p>
            <w:r>
              <w:t>caret-color: #e11d48;</w:t>
            </w:r>
          </w:p>
        </w:tc>
      </w:tr>
      <w:tr>
        <w:tc>
          <w:tcPr>
            <w:tcW w:type="dxa" w:w="4320"/>
          </w:tcPr>
          <w:p>
            <w:r>
              <w:t>caret-rose-700</w:t>
            </w:r>
          </w:p>
        </w:tc>
        <w:tc>
          <w:tcPr>
            <w:tcW w:type="dxa" w:w="4320"/>
          </w:tcPr>
          <w:p>
            <w:r>
              <w:t>caret-color: #be123c;</w:t>
            </w:r>
          </w:p>
        </w:tc>
      </w:tr>
      <w:tr>
        <w:tc>
          <w:tcPr>
            <w:tcW w:type="dxa" w:w="4320"/>
          </w:tcPr>
          <w:p>
            <w:r>
              <w:t>caret-rose-800</w:t>
            </w:r>
          </w:p>
        </w:tc>
        <w:tc>
          <w:tcPr>
            <w:tcW w:type="dxa" w:w="4320"/>
          </w:tcPr>
          <w:p>
            <w:r>
              <w:t>caret-color: #9f1239;</w:t>
            </w:r>
          </w:p>
        </w:tc>
      </w:tr>
      <w:tr>
        <w:tc>
          <w:tcPr>
            <w:tcW w:type="dxa" w:w="4320"/>
          </w:tcPr>
          <w:p>
            <w:r>
              <w:t>caret-rose-900</w:t>
            </w:r>
          </w:p>
        </w:tc>
        <w:tc>
          <w:tcPr>
            <w:tcW w:type="dxa" w:w="4320"/>
          </w:tcPr>
          <w:p>
            <w:r>
              <w:t>caret-color: #881337;</w:t>
            </w:r>
          </w:p>
        </w:tc>
      </w:tr>
      <w:tr>
        <w:tc>
          <w:tcPr>
            <w:tcW w:type="dxa" w:w="4320"/>
          </w:tcPr>
          <w:p>
            <w:r>
              <w:t>caret-rose-950</w:t>
            </w:r>
          </w:p>
        </w:tc>
        <w:tc>
          <w:tcPr>
            <w:tcW w:type="dxa" w:w="4320"/>
          </w:tcPr>
          <w:p>
            <w:r>
              <w:t>caret-color: #4c0519;</w:t>
            </w:r>
          </w:p>
        </w:tc>
      </w:tr>
    </w:tbl>
    <w:p>
      <w:r>
        <w:rPr>
          <w:b/>
        </w:rPr>
        <w:t>Tabela encontrada em: https://tailwindcss.com/docs/pointer-events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pointer-events-none</w:t>
            </w:r>
          </w:p>
        </w:tc>
        <w:tc>
          <w:tcPr>
            <w:tcW w:type="dxa" w:w="4320"/>
          </w:tcPr>
          <w:p>
            <w:r>
              <w:t>pointer-events: none;</w:t>
            </w:r>
          </w:p>
        </w:tc>
      </w:tr>
      <w:tr>
        <w:tc>
          <w:tcPr>
            <w:tcW w:type="dxa" w:w="4320"/>
          </w:tcPr>
          <w:p>
            <w:r>
              <w:t>pointer-events-auto</w:t>
            </w:r>
          </w:p>
        </w:tc>
        <w:tc>
          <w:tcPr>
            <w:tcW w:type="dxa" w:w="4320"/>
          </w:tcPr>
          <w:p>
            <w:r>
              <w:t>pointer-events: auto;</w:t>
            </w:r>
          </w:p>
        </w:tc>
      </w:tr>
    </w:tbl>
    <w:p>
      <w:r>
        <w:rPr>
          <w:b/>
        </w:rPr>
        <w:t>Tabela encontrada em: https://tailwindcss.com/docs/resize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resize-none</w:t>
            </w:r>
          </w:p>
        </w:tc>
        <w:tc>
          <w:tcPr>
            <w:tcW w:type="dxa" w:w="4320"/>
          </w:tcPr>
          <w:p>
            <w:r>
              <w:t>resize: none;</w:t>
            </w:r>
          </w:p>
        </w:tc>
      </w:tr>
      <w:tr>
        <w:tc>
          <w:tcPr>
            <w:tcW w:type="dxa" w:w="4320"/>
          </w:tcPr>
          <w:p>
            <w:r>
              <w:t>resize-y</w:t>
            </w:r>
          </w:p>
        </w:tc>
        <w:tc>
          <w:tcPr>
            <w:tcW w:type="dxa" w:w="4320"/>
          </w:tcPr>
          <w:p>
            <w:r>
              <w:t>resize: vertical;</w:t>
            </w:r>
          </w:p>
        </w:tc>
      </w:tr>
      <w:tr>
        <w:tc>
          <w:tcPr>
            <w:tcW w:type="dxa" w:w="4320"/>
          </w:tcPr>
          <w:p>
            <w:r>
              <w:t>resize-x</w:t>
            </w:r>
          </w:p>
        </w:tc>
        <w:tc>
          <w:tcPr>
            <w:tcW w:type="dxa" w:w="4320"/>
          </w:tcPr>
          <w:p>
            <w:r>
              <w:t>resize: horizontal;</w:t>
            </w:r>
          </w:p>
        </w:tc>
      </w:tr>
      <w:tr>
        <w:tc>
          <w:tcPr>
            <w:tcW w:type="dxa" w:w="4320"/>
          </w:tcPr>
          <w:p>
            <w:r>
              <w:t>resize</w:t>
            </w:r>
          </w:p>
        </w:tc>
        <w:tc>
          <w:tcPr>
            <w:tcW w:type="dxa" w:w="4320"/>
          </w:tcPr>
          <w:p>
            <w:r>
              <w:t>resize: both;</w:t>
            </w:r>
          </w:p>
        </w:tc>
      </w:tr>
    </w:tbl>
    <w:p>
      <w:r>
        <w:rPr>
          <w:b/>
        </w:rPr>
        <w:t>Tabela encontrada em: https://tailwindcss.com/docs/scroll-behavior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scroll-auto</w:t>
            </w:r>
          </w:p>
        </w:tc>
        <w:tc>
          <w:tcPr>
            <w:tcW w:type="dxa" w:w="4320"/>
          </w:tcPr>
          <w:p>
            <w:r>
              <w:t>scroll-behavior: auto;</w:t>
            </w:r>
          </w:p>
        </w:tc>
      </w:tr>
      <w:tr>
        <w:tc>
          <w:tcPr>
            <w:tcW w:type="dxa" w:w="4320"/>
          </w:tcPr>
          <w:p>
            <w:r>
              <w:t>scroll-smooth</w:t>
            </w:r>
          </w:p>
        </w:tc>
        <w:tc>
          <w:tcPr>
            <w:tcW w:type="dxa" w:w="4320"/>
          </w:tcPr>
          <w:p>
            <w:r>
              <w:t>scroll-behavior: smooth;</w:t>
            </w:r>
          </w:p>
        </w:tc>
      </w:tr>
    </w:tbl>
    <w:p>
      <w:r>
        <w:rPr>
          <w:b/>
        </w:rPr>
        <w:t>Tabela encontrada em: https://tailwindcss.com/docs/scroll-margin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scroll-m-0</w:t>
            </w:r>
          </w:p>
        </w:tc>
        <w:tc>
          <w:tcPr>
            <w:tcW w:type="dxa" w:w="4320"/>
          </w:tcPr>
          <w:p>
            <w:r>
              <w:t>scroll-margin: 0px;</w:t>
            </w:r>
          </w:p>
        </w:tc>
      </w:tr>
      <w:tr>
        <w:tc>
          <w:tcPr>
            <w:tcW w:type="dxa" w:w="4320"/>
          </w:tcPr>
          <w:p>
            <w:r>
              <w:t>scroll-mx-0</w:t>
            </w:r>
          </w:p>
        </w:tc>
        <w:tc>
          <w:tcPr>
            <w:tcW w:type="dxa" w:w="4320"/>
          </w:tcPr>
          <w:p>
            <w:r>
              <w:t>scroll-margin-left: 0px;</w:t>
              <w:br/>
              <w:t>scroll-margin-right: 0px;</w:t>
            </w:r>
          </w:p>
        </w:tc>
      </w:tr>
      <w:tr>
        <w:tc>
          <w:tcPr>
            <w:tcW w:type="dxa" w:w="4320"/>
          </w:tcPr>
          <w:p>
            <w:r>
              <w:t>scroll-my-0</w:t>
            </w:r>
          </w:p>
        </w:tc>
        <w:tc>
          <w:tcPr>
            <w:tcW w:type="dxa" w:w="4320"/>
          </w:tcPr>
          <w:p>
            <w:r>
              <w:t>scroll-margin-top: 0px;</w:t>
              <w:br/>
              <w:t>scroll-margin-bottom: 0px;</w:t>
            </w:r>
          </w:p>
        </w:tc>
      </w:tr>
      <w:tr>
        <w:tc>
          <w:tcPr>
            <w:tcW w:type="dxa" w:w="4320"/>
          </w:tcPr>
          <w:p>
            <w:r>
              <w:t>scroll-ms-0</w:t>
            </w:r>
          </w:p>
        </w:tc>
        <w:tc>
          <w:tcPr>
            <w:tcW w:type="dxa" w:w="4320"/>
          </w:tcPr>
          <w:p>
            <w:r>
              <w:t>scroll-margin-inline-start: 0px;</w:t>
            </w:r>
          </w:p>
        </w:tc>
      </w:tr>
      <w:tr>
        <w:tc>
          <w:tcPr>
            <w:tcW w:type="dxa" w:w="4320"/>
          </w:tcPr>
          <w:p>
            <w:r>
              <w:t>scroll-me-0</w:t>
            </w:r>
          </w:p>
        </w:tc>
        <w:tc>
          <w:tcPr>
            <w:tcW w:type="dxa" w:w="4320"/>
          </w:tcPr>
          <w:p>
            <w:r>
              <w:t>scroll-margin-inline-end: 0px;</w:t>
            </w:r>
          </w:p>
        </w:tc>
      </w:tr>
      <w:tr>
        <w:tc>
          <w:tcPr>
            <w:tcW w:type="dxa" w:w="4320"/>
          </w:tcPr>
          <w:p>
            <w:r>
              <w:t>scroll-mt-0</w:t>
            </w:r>
          </w:p>
        </w:tc>
        <w:tc>
          <w:tcPr>
            <w:tcW w:type="dxa" w:w="4320"/>
          </w:tcPr>
          <w:p>
            <w:r>
              <w:t>scroll-margin-top: 0px;</w:t>
            </w:r>
          </w:p>
        </w:tc>
      </w:tr>
      <w:tr>
        <w:tc>
          <w:tcPr>
            <w:tcW w:type="dxa" w:w="4320"/>
          </w:tcPr>
          <w:p>
            <w:r>
              <w:t>scroll-mr-0</w:t>
            </w:r>
          </w:p>
        </w:tc>
        <w:tc>
          <w:tcPr>
            <w:tcW w:type="dxa" w:w="4320"/>
          </w:tcPr>
          <w:p>
            <w:r>
              <w:t>scroll-margin-right: 0px;</w:t>
            </w:r>
          </w:p>
        </w:tc>
      </w:tr>
      <w:tr>
        <w:tc>
          <w:tcPr>
            <w:tcW w:type="dxa" w:w="4320"/>
          </w:tcPr>
          <w:p>
            <w:r>
              <w:t>scroll-mb-0</w:t>
            </w:r>
          </w:p>
        </w:tc>
        <w:tc>
          <w:tcPr>
            <w:tcW w:type="dxa" w:w="4320"/>
          </w:tcPr>
          <w:p>
            <w:r>
              <w:t>scroll-margin-bottom: 0px;</w:t>
            </w:r>
          </w:p>
        </w:tc>
      </w:tr>
      <w:tr>
        <w:tc>
          <w:tcPr>
            <w:tcW w:type="dxa" w:w="4320"/>
          </w:tcPr>
          <w:p>
            <w:r>
              <w:t>scroll-ml-0</w:t>
            </w:r>
          </w:p>
        </w:tc>
        <w:tc>
          <w:tcPr>
            <w:tcW w:type="dxa" w:w="4320"/>
          </w:tcPr>
          <w:p>
            <w:r>
              <w:t>scroll-margin-left: 0px;</w:t>
            </w:r>
          </w:p>
        </w:tc>
      </w:tr>
      <w:tr>
        <w:tc>
          <w:tcPr>
            <w:tcW w:type="dxa" w:w="4320"/>
          </w:tcPr>
          <w:p>
            <w:r>
              <w:t>scroll-m-px</w:t>
            </w:r>
          </w:p>
        </w:tc>
        <w:tc>
          <w:tcPr>
            <w:tcW w:type="dxa" w:w="4320"/>
          </w:tcPr>
          <w:p>
            <w:r>
              <w:t>scroll-margin: 1px;</w:t>
            </w:r>
          </w:p>
        </w:tc>
      </w:tr>
      <w:tr>
        <w:tc>
          <w:tcPr>
            <w:tcW w:type="dxa" w:w="4320"/>
          </w:tcPr>
          <w:p>
            <w:r>
              <w:t>scroll-mx-px</w:t>
            </w:r>
          </w:p>
        </w:tc>
        <w:tc>
          <w:tcPr>
            <w:tcW w:type="dxa" w:w="4320"/>
          </w:tcPr>
          <w:p>
            <w:r>
              <w:t>scroll-margin-left: 1px;</w:t>
              <w:br/>
              <w:t>scroll-margin-right: 1px;</w:t>
            </w:r>
          </w:p>
        </w:tc>
      </w:tr>
      <w:tr>
        <w:tc>
          <w:tcPr>
            <w:tcW w:type="dxa" w:w="4320"/>
          </w:tcPr>
          <w:p>
            <w:r>
              <w:t>scroll-my-px</w:t>
            </w:r>
          </w:p>
        </w:tc>
        <w:tc>
          <w:tcPr>
            <w:tcW w:type="dxa" w:w="4320"/>
          </w:tcPr>
          <w:p>
            <w:r>
              <w:t>scroll-margin-top: 1px;</w:t>
              <w:br/>
              <w:t>scroll-margin-bottom: 1px;</w:t>
            </w:r>
          </w:p>
        </w:tc>
      </w:tr>
      <w:tr>
        <w:tc>
          <w:tcPr>
            <w:tcW w:type="dxa" w:w="4320"/>
          </w:tcPr>
          <w:p>
            <w:r>
              <w:t>scroll-ms-px</w:t>
            </w:r>
          </w:p>
        </w:tc>
        <w:tc>
          <w:tcPr>
            <w:tcW w:type="dxa" w:w="4320"/>
          </w:tcPr>
          <w:p>
            <w:r>
              <w:t>scroll-margin-inline-start: 1px;</w:t>
            </w:r>
          </w:p>
        </w:tc>
      </w:tr>
      <w:tr>
        <w:tc>
          <w:tcPr>
            <w:tcW w:type="dxa" w:w="4320"/>
          </w:tcPr>
          <w:p>
            <w:r>
              <w:t>scroll-me-px</w:t>
            </w:r>
          </w:p>
        </w:tc>
        <w:tc>
          <w:tcPr>
            <w:tcW w:type="dxa" w:w="4320"/>
          </w:tcPr>
          <w:p>
            <w:r>
              <w:t>scroll-margin-inline-end: 1px;</w:t>
            </w:r>
          </w:p>
        </w:tc>
      </w:tr>
      <w:tr>
        <w:tc>
          <w:tcPr>
            <w:tcW w:type="dxa" w:w="4320"/>
          </w:tcPr>
          <w:p>
            <w:r>
              <w:t>scroll-mt-px</w:t>
            </w:r>
          </w:p>
        </w:tc>
        <w:tc>
          <w:tcPr>
            <w:tcW w:type="dxa" w:w="4320"/>
          </w:tcPr>
          <w:p>
            <w:r>
              <w:t>scroll-margin-top: 1px;</w:t>
            </w:r>
          </w:p>
        </w:tc>
      </w:tr>
      <w:tr>
        <w:tc>
          <w:tcPr>
            <w:tcW w:type="dxa" w:w="4320"/>
          </w:tcPr>
          <w:p>
            <w:r>
              <w:t>scroll-mr-px</w:t>
            </w:r>
          </w:p>
        </w:tc>
        <w:tc>
          <w:tcPr>
            <w:tcW w:type="dxa" w:w="4320"/>
          </w:tcPr>
          <w:p>
            <w:r>
              <w:t>scroll-margin-right: 1px;</w:t>
            </w:r>
          </w:p>
        </w:tc>
      </w:tr>
      <w:tr>
        <w:tc>
          <w:tcPr>
            <w:tcW w:type="dxa" w:w="4320"/>
          </w:tcPr>
          <w:p>
            <w:r>
              <w:t>scroll-mb-px</w:t>
            </w:r>
          </w:p>
        </w:tc>
        <w:tc>
          <w:tcPr>
            <w:tcW w:type="dxa" w:w="4320"/>
          </w:tcPr>
          <w:p>
            <w:r>
              <w:t>scroll-margin-bottom: 1px;</w:t>
            </w:r>
          </w:p>
        </w:tc>
      </w:tr>
      <w:tr>
        <w:tc>
          <w:tcPr>
            <w:tcW w:type="dxa" w:w="4320"/>
          </w:tcPr>
          <w:p>
            <w:r>
              <w:t>scroll-ml-px</w:t>
            </w:r>
          </w:p>
        </w:tc>
        <w:tc>
          <w:tcPr>
            <w:tcW w:type="dxa" w:w="4320"/>
          </w:tcPr>
          <w:p>
            <w:r>
              <w:t>scroll-margin-left: 1px;</w:t>
            </w:r>
          </w:p>
        </w:tc>
      </w:tr>
      <w:tr>
        <w:tc>
          <w:tcPr>
            <w:tcW w:type="dxa" w:w="4320"/>
          </w:tcPr>
          <w:p>
            <w:r>
              <w:t>scroll-m-0.5</w:t>
            </w:r>
          </w:p>
        </w:tc>
        <w:tc>
          <w:tcPr>
            <w:tcW w:type="dxa" w:w="4320"/>
          </w:tcPr>
          <w:p>
            <w:r>
              <w:t>scroll-margin: 0.125rem; /* 2px */</w:t>
            </w:r>
          </w:p>
        </w:tc>
      </w:tr>
      <w:tr>
        <w:tc>
          <w:tcPr>
            <w:tcW w:type="dxa" w:w="4320"/>
          </w:tcPr>
          <w:p>
            <w:r>
              <w:t>scroll-mx-0.5</w:t>
            </w:r>
          </w:p>
        </w:tc>
        <w:tc>
          <w:tcPr>
            <w:tcW w:type="dxa" w:w="4320"/>
          </w:tcPr>
          <w:p>
            <w:r>
              <w:t>scroll-margin-left: 0.125rem; /* 2px */</w:t>
              <w:br/>
              <w:t>scroll-margin-right: 0.125rem; /* 2px */</w:t>
            </w:r>
          </w:p>
        </w:tc>
      </w:tr>
      <w:tr>
        <w:tc>
          <w:tcPr>
            <w:tcW w:type="dxa" w:w="4320"/>
          </w:tcPr>
          <w:p>
            <w:r>
              <w:t>scroll-my-0.5</w:t>
            </w:r>
          </w:p>
        </w:tc>
        <w:tc>
          <w:tcPr>
            <w:tcW w:type="dxa" w:w="4320"/>
          </w:tcPr>
          <w:p>
            <w:r>
              <w:t>scroll-margin-top: 0.125rem; /* 2px */</w:t>
              <w:br/>
              <w:t>scroll-margin-bottom: 0.125rem; /* 2px */</w:t>
            </w:r>
          </w:p>
        </w:tc>
      </w:tr>
      <w:tr>
        <w:tc>
          <w:tcPr>
            <w:tcW w:type="dxa" w:w="4320"/>
          </w:tcPr>
          <w:p>
            <w:r>
              <w:t>scroll-ms-0.5</w:t>
            </w:r>
          </w:p>
        </w:tc>
        <w:tc>
          <w:tcPr>
            <w:tcW w:type="dxa" w:w="4320"/>
          </w:tcPr>
          <w:p>
            <w:r>
              <w:t>scroll-margin-inline-start: 0.125rem; /* 2px */</w:t>
            </w:r>
          </w:p>
        </w:tc>
      </w:tr>
      <w:tr>
        <w:tc>
          <w:tcPr>
            <w:tcW w:type="dxa" w:w="4320"/>
          </w:tcPr>
          <w:p>
            <w:r>
              <w:t>scroll-me-0.5</w:t>
            </w:r>
          </w:p>
        </w:tc>
        <w:tc>
          <w:tcPr>
            <w:tcW w:type="dxa" w:w="4320"/>
          </w:tcPr>
          <w:p>
            <w:r>
              <w:t>scroll-margin-inline-end: 0.125rem; /* 2px */</w:t>
            </w:r>
          </w:p>
        </w:tc>
      </w:tr>
      <w:tr>
        <w:tc>
          <w:tcPr>
            <w:tcW w:type="dxa" w:w="4320"/>
          </w:tcPr>
          <w:p>
            <w:r>
              <w:t>scroll-mt-0.5</w:t>
            </w:r>
          </w:p>
        </w:tc>
        <w:tc>
          <w:tcPr>
            <w:tcW w:type="dxa" w:w="4320"/>
          </w:tcPr>
          <w:p>
            <w:r>
              <w:t>scroll-margin-top: 0.125rem; /* 2px */</w:t>
            </w:r>
          </w:p>
        </w:tc>
      </w:tr>
      <w:tr>
        <w:tc>
          <w:tcPr>
            <w:tcW w:type="dxa" w:w="4320"/>
          </w:tcPr>
          <w:p>
            <w:r>
              <w:t>scroll-mr-0.5</w:t>
            </w:r>
          </w:p>
        </w:tc>
        <w:tc>
          <w:tcPr>
            <w:tcW w:type="dxa" w:w="4320"/>
          </w:tcPr>
          <w:p>
            <w:r>
              <w:t>scroll-margin-right: 0.125rem; /* 2px */</w:t>
            </w:r>
          </w:p>
        </w:tc>
      </w:tr>
      <w:tr>
        <w:tc>
          <w:tcPr>
            <w:tcW w:type="dxa" w:w="4320"/>
          </w:tcPr>
          <w:p>
            <w:r>
              <w:t>scroll-mb-0.5</w:t>
            </w:r>
          </w:p>
        </w:tc>
        <w:tc>
          <w:tcPr>
            <w:tcW w:type="dxa" w:w="4320"/>
          </w:tcPr>
          <w:p>
            <w:r>
              <w:t>scroll-margin-bottom: 0.125rem; /* 2px */</w:t>
            </w:r>
          </w:p>
        </w:tc>
      </w:tr>
      <w:tr>
        <w:tc>
          <w:tcPr>
            <w:tcW w:type="dxa" w:w="4320"/>
          </w:tcPr>
          <w:p>
            <w:r>
              <w:t>scroll-ml-0.5</w:t>
            </w:r>
          </w:p>
        </w:tc>
        <w:tc>
          <w:tcPr>
            <w:tcW w:type="dxa" w:w="4320"/>
          </w:tcPr>
          <w:p>
            <w:r>
              <w:t>scroll-margin-left: 0.125rem; /* 2px */</w:t>
            </w:r>
          </w:p>
        </w:tc>
      </w:tr>
      <w:tr>
        <w:tc>
          <w:tcPr>
            <w:tcW w:type="dxa" w:w="4320"/>
          </w:tcPr>
          <w:p>
            <w:r>
              <w:t>scroll-m-1</w:t>
            </w:r>
          </w:p>
        </w:tc>
        <w:tc>
          <w:tcPr>
            <w:tcW w:type="dxa" w:w="4320"/>
          </w:tcPr>
          <w:p>
            <w:r>
              <w:t>scroll-margin: 0.25rem; /* 4px */</w:t>
            </w:r>
          </w:p>
        </w:tc>
      </w:tr>
      <w:tr>
        <w:tc>
          <w:tcPr>
            <w:tcW w:type="dxa" w:w="4320"/>
          </w:tcPr>
          <w:p>
            <w:r>
              <w:t>scroll-mx-1</w:t>
            </w:r>
          </w:p>
        </w:tc>
        <w:tc>
          <w:tcPr>
            <w:tcW w:type="dxa" w:w="4320"/>
          </w:tcPr>
          <w:p>
            <w:r>
              <w:t>scroll-margin-left: 0.25rem; /* 4px */</w:t>
              <w:br/>
              <w:t>scroll-margin-right: 0.25rem; /* 4px */</w:t>
            </w:r>
          </w:p>
        </w:tc>
      </w:tr>
      <w:tr>
        <w:tc>
          <w:tcPr>
            <w:tcW w:type="dxa" w:w="4320"/>
          </w:tcPr>
          <w:p>
            <w:r>
              <w:t>scroll-my-1</w:t>
            </w:r>
          </w:p>
        </w:tc>
        <w:tc>
          <w:tcPr>
            <w:tcW w:type="dxa" w:w="4320"/>
          </w:tcPr>
          <w:p>
            <w:r>
              <w:t>scroll-margin-top: 0.25rem; /* 4px */</w:t>
              <w:br/>
              <w:t>scroll-margin-bottom: 0.25rem; /* 4px */</w:t>
            </w:r>
          </w:p>
        </w:tc>
      </w:tr>
      <w:tr>
        <w:tc>
          <w:tcPr>
            <w:tcW w:type="dxa" w:w="4320"/>
          </w:tcPr>
          <w:p>
            <w:r>
              <w:t>scroll-ms-1</w:t>
            </w:r>
          </w:p>
        </w:tc>
        <w:tc>
          <w:tcPr>
            <w:tcW w:type="dxa" w:w="4320"/>
          </w:tcPr>
          <w:p>
            <w:r>
              <w:t>scroll-margin-inline-start: 0.25rem; /* 4px */</w:t>
            </w:r>
          </w:p>
        </w:tc>
      </w:tr>
      <w:tr>
        <w:tc>
          <w:tcPr>
            <w:tcW w:type="dxa" w:w="4320"/>
          </w:tcPr>
          <w:p>
            <w:r>
              <w:t>scroll-me-1</w:t>
            </w:r>
          </w:p>
        </w:tc>
        <w:tc>
          <w:tcPr>
            <w:tcW w:type="dxa" w:w="4320"/>
          </w:tcPr>
          <w:p>
            <w:r>
              <w:t>scroll-margin-inline-end: 0.25rem; /* 4px */</w:t>
            </w:r>
          </w:p>
        </w:tc>
      </w:tr>
      <w:tr>
        <w:tc>
          <w:tcPr>
            <w:tcW w:type="dxa" w:w="4320"/>
          </w:tcPr>
          <w:p>
            <w:r>
              <w:t>scroll-mt-1</w:t>
            </w:r>
          </w:p>
        </w:tc>
        <w:tc>
          <w:tcPr>
            <w:tcW w:type="dxa" w:w="4320"/>
          </w:tcPr>
          <w:p>
            <w:r>
              <w:t>scroll-margin-top: 0.25rem; /* 4px */</w:t>
            </w:r>
          </w:p>
        </w:tc>
      </w:tr>
      <w:tr>
        <w:tc>
          <w:tcPr>
            <w:tcW w:type="dxa" w:w="4320"/>
          </w:tcPr>
          <w:p>
            <w:r>
              <w:t>scroll-mr-1</w:t>
            </w:r>
          </w:p>
        </w:tc>
        <w:tc>
          <w:tcPr>
            <w:tcW w:type="dxa" w:w="4320"/>
          </w:tcPr>
          <w:p>
            <w:r>
              <w:t>scroll-margin-right: 0.25rem; /* 4px */</w:t>
            </w:r>
          </w:p>
        </w:tc>
      </w:tr>
      <w:tr>
        <w:tc>
          <w:tcPr>
            <w:tcW w:type="dxa" w:w="4320"/>
          </w:tcPr>
          <w:p>
            <w:r>
              <w:t>scroll-mb-1</w:t>
            </w:r>
          </w:p>
        </w:tc>
        <w:tc>
          <w:tcPr>
            <w:tcW w:type="dxa" w:w="4320"/>
          </w:tcPr>
          <w:p>
            <w:r>
              <w:t>scroll-margin-bottom: 0.25rem; /* 4px */</w:t>
            </w:r>
          </w:p>
        </w:tc>
      </w:tr>
      <w:tr>
        <w:tc>
          <w:tcPr>
            <w:tcW w:type="dxa" w:w="4320"/>
          </w:tcPr>
          <w:p>
            <w:r>
              <w:t>scroll-ml-1</w:t>
            </w:r>
          </w:p>
        </w:tc>
        <w:tc>
          <w:tcPr>
            <w:tcW w:type="dxa" w:w="4320"/>
          </w:tcPr>
          <w:p>
            <w:r>
              <w:t>scroll-margin-left: 0.25rem; /* 4px */</w:t>
            </w:r>
          </w:p>
        </w:tc>
      </w:tr>
      <w:tr>
        <w:tc>
          <w:tcPr>
            <w:tcW w:type="dxa" w:w="4320"/>
          </w:tcPr>
          <w:p>
            <w:r>
              <w:t>scroll-m-1.5</w:t>
            </w:r>
          </w:p>
        </w:tc>
        <w:tc>
          <w:tcPr>
            <w:tcW w:type="dxa" w:w="4320"/>
          </w:tcPr>
          <w:p>
            <w:r>
              <w:t>scroll-margin: 0.375rem; /* 6px */</w:t>
            </w:r>
          </w:p>
        </w:tc>
      </w:tr>
      <w:tr>
        <w:tc>
          <w:tcPr>
            <w:tcW w:type="dxa" w:w="4320"/>
          </w:tcPr>
          <w:p>
            <w:r>
              <w:t>scroll-mx-1.5</w:t>
            </w:r>
          </w:p>
        </w:tc>
        <w:tc>
          <w:tcPr>
            <w:tcW w:type="dxa" w:w="4320"/>
          </w:tcPr>
          <w:p>
            <w:r>
              <w:t>scroll-margin-left: 0.375rem; /* 6px */</w:t>
              <w:br/>
              <w:t>scroll-margin-right: 0.375rem; /* 6px */</w:t>
            </w:r>
          </w:p>
        </w:tc>
      </w:tr>
      <w:tr>
        <w:tc>
          <w:tcPr>
            <w:tcW w:type="dxa" w:w="4320"/>
          </w:tcPr>
          <w:p>
            <w:r>
              <w:t>scroll-my-1.5</w:t>
            </w:r>
          </w:p>
        </w:tc>
        <w:tc>
          <w:tcPr>
            <w:tcW w:type="dxa" w:w="4320"/>
          </w:tcPr>
          <w:p>
            <w:r>
              <w:t>scroll-margin-top: 0.375rem; /* 6px */</w:t>
              <w:br/>
              <w:t>scroll-margin-bottom: 0.375rem; /* 6px */</w:t>
            </w:r>
          </w:p>
        </w:tc>
      </w:tr>
      <w:tr>
        <w:tc>
          <w:tcPr>
            <w:tcW w:type="dxa" w:w="4320"/>
          </w:tcPr>
          <w:p>
            <w:r>
              <w:t>scroll-ms-1.5</w:t>
            </w:r>
          </w:p>
        </w:tc>
        <w:tc>
          <w:tcPr>
            <w:tcW w:type="dxa" w:w="4320"/>
          </w:tcPr>
          <w:p>
            <w:r>
              <w:t>scroll-margin-inline-start: 0.375rem; /* 6px */</w:t>
            </w:r>
          </w:p>
        </w:tc>
      </w:tr>
      <w:tr>
        <w:tc>
          <w:tcPr>
            <w:tcW w:type="dxa" w:w="4320"/>
          </w:tcPr>
          <w:p>
            <w:r>
              <w:t>scroll-me-1.5</w:t>
            </w:r>
          </w:p>
        </w:tc>
        <w:tc>
          <w:tcPr>
            <w:tcW w:type="dxa" w:w="4320"/>
          </w:tcPr>
          <w:p>
            <w:r>
              <w:t>scroll-margin-inline-end: 0.375rem; /* 6px */</w:t>
            </w:r>
          </w:p>
        </w:tc>
      </w:tr>
      <w:tr>
        <w:tc>
          <w:tcPr>
            <w:tcW w:type="dxa" w:w="4320"/>
          </w:tcPr>
          <w:p>
            <w:r>
              <w:t>scroll-mt-1.5</w:t>
            </w:r>
          </w:p>
        </w:tc>
        <w:tc>
          <w:tcPr>
            <w:tcW w:type="dxa" w:w="4320"/>
          </w:tcPr>
          <w:p>
            <w:r>
              <w:t>scroll-margin-top: 0.375rem; /* 6px */</w:t>
            </w:r>
          </w:p>
        </w:tc>
      </w:tr>
      <w:tr>
        <w:tc>
          <w:tcPr>
            <w:tcW w:type="dxa" w:w="4320"/>
          </w:tcPr>
          <w:p>
            <w:r>
              <w:t>scroll-mr-1.5</w:t>
            </w:r>
          </w:p>
        </w:tc>
        <w:tc>
          <w:tcPr>
            <w:tcW w:type="dxa" w:w="4320"/>
          </w:tcPr>
          <w:p>
            <w:r>
              <w:t>scroll-margin-right: 0.375rem; /* 6px */</w:t>
            </w:r>
          </w:p>
        </w:tc>
      </w:tr>
      <w:tr>
        <w:tc>
          <w:tcPr>
            <w:tcW w:type="dxa" w:w="4320"/>
          </w:tcPr>
          <w:p>
            <w:r>
              <w:t>scroll-mb-1.5</w:t>
            </w:r>
          </w:p>
        </w:tc>
        <w:tc>
          <w:tcPr>
            <w:tcW w:type="dxa" w:w="4320"/>
          </w:tcPr>
          <w:p>
            <w:r>
              <w:t>scroll-margin-bottom: 0.375rem; /* 6px */</w:t>
            </w:r>
          </w:p>
        </w:tc>
      </w:tr>
      <w:tr>
        <w:tc>
          <w:tcPr>
            <w:tcW w:type="dxa" w:w="4320"/>
          </w:tcPr>
          <w:p>
            <w:r>
              <w:t>scroll-ml-1.5</w:t>
            </w:r>
          </w:p>
        </w:tc>
        <w:tc>
          <w:tcPr>
            <w:tcW w:type="dxa" w:w="4320"/>
          </w:tcPr>
          <w:p>
            <w:r>
              <w:t>scroll-margin-left: 0.375rem; /* 6px */</w:t>
            </w:r>
          </w:p>
        </w:tc>
      </w:tr>
      <w:tr>
        <w:tc>
          <w:tcPr>
            <w:tcW w:type="dxa" w:w="4320"/>
          </w:tcPr>
          <w:p>
            <w:r>
              <w:t>scroll-m-2</w:t>
            </w:r>
          </w:p>
        </w:tc>
        <w:tc>
          <w:tcPr>
            <w:tcW w:type="dxa" w:w="4320"/>
          </w:tcPr>
          <w:p>
            <w:r>
              <w:t>scroll-margin: 0.5rem; /* 8px */</w:t>
            </w:r>
          </w:p>
        </w:tc>
      </w:tr>
      <w:tr>
        <w:tc>
          <w:tcPr>
            <w:tcW w:type="dxa" w:w="4320"/>
          </w:tcPr>
          <w:p>
            <w:r>
              <w:t>scroll-mx-2</w:t>
            </w:r>
          </w:p>
        </w:tc>
        <w:tc>
          <w:tcPr>
            <w:tcW w:type="dxa" w:w="4320"/>
          </w:tcPr>
          <w:p>
            <w:r>
              <w:t>scroll-margin-left: 0.5rem; /* 8px */</w:t>
              <w:br/>
              <w:t>scroll-margin-right: 0.5rem; /* 8px */</w:t>
            </w:r>
          </w:p>
        </w:tc>
      </w:tr>
      <w:tr>
        <w:tc>
          <w:tcPr>
            <w:tcW w:type="dxa" w:w="4320"/>
          </w:tcPr>
          <w:p>
            <w:r>
              <w:t>scroll-my-2</w:t>
            </w:r>
          </w:p>
        </w:tc>
        <w:tc>
          <w:tcPr>
            <w:tcW w:type="dxa" w:w="4320"/>
          </w:tcPr>
          <w:p>
            <w:r>
              <w:t>scroll-margin-top: 0.5rem; /* 8px */</w:t>
              <w:br/>
              <w:t>scroll-margin-bottom: 0.5rem; /* 8px */</w:t>
            </w:r>
          </w:p>
        </w:tc>
      </w:tr>
      <w:tr>
        <w:tc>
          <w:tcPr>
            <w:tcW w:type="dxa" w:w="4320"/>
          </w:tcPr>
          <w:p>
            <w:r>
              <w:t>scroll-ms-2</w:t>
            </w:r>
          </w:p>
        </w:tc>
        <w:tc>
          <w:tcPr>
            <w:tcW w:type="dxa" w:w="4320"/>
          </w:tcPr>
          <w:p>
            <w:r>
              <w:t>scroll-margin-inline-start: 0.5rem; /* 8px */</w:t>
            </w:r>
          </w:p>
        </w:tc>
      </w:tr>
      <w:tr>
        <w:tc>
          <w:tcPr>
            <w:tcW w:type="dxa" w:w="4320"/>
          </w:tcPr>
          <w:p>
            <w:r>
              <w:t>scroll-me-2</w:t>
            </w:r>
          </w:p>
        </w:tc>
        <w:tc>
          <w:tcPr>
            <w:tcW w:type="dxa" w:w="4320"/>
          </w:tcPr>
          <w:p>
            <w:r>
              <w:t>scroll-margin-inline-end: 0.5rem; /* 8px */</w:t>
            </w:r>
          </w:p>
        </w:tc>
      </w:tr>
      <w:tr>
        <w:tc>
          <w:tcPr>
            <w:tcW w:type="dxa" w:w="4320"/>
          </w:tcPr>
          <w:p>
            <w:r>
              <w:t>scroll-mt-2</w:t>
            </w:r>
          </w:p>
        </w:tc>
        <w:tc>
          <w:tcPr>
            <w:tcW w:type="dxa" w:w="4320"/>
          </w:tcPr>
          <w:p>
            <w:r>
              <w:t>scroll-margin-top: 0.5rem; /* 8px */</w:t>
            </w:r>
          </w:p>
        </w:tc>
      </w:tr>
      <w:tr>
        <w:tc>
          <w:tcPr>
            <w:tcW w:type="dxa" w:w="4320"/>
          </w:tcPr>
          <w:p>
            <w:r>
              <w:t>scroll-mr-2</w:t>
            </w:r>
          </w:p>
        </w:tc>
        <w:tc>
          <w:tcPr>
            <w:tcW w:type="dxa" w:w="4320"/>
          </w:tcPr>
          <w:p>
            <w:r>
              <w:t>scroll-margin-right: 0.5rem; /* 8px */</w:t>
            </w:r>
          </w:p>
        </w:tc>
      </w:tr>
      <w:tr>
        <w:tc>
          <w:tcPr>
            <w:tcW w:type="dxa" w:w="4320"/>
          </w:tcPr>
          <w:p>
            <w:r>
              <w:t>scroll-mb-2</w:t>
            </w:r>
          </w:p>
        </w:tc>
        <w:tc>
          <w:tcPr>
            <w:tcW w:type="dxa" w:w="4320"/>
          </w:tcPr>
          <w:p>
            <w:r>
              <w:t>scroll-margin-bottom: 0.5rem; /* 8px */</w:t>
            </w:r>
          </w:p>
        </w:tc>
      </w:tr>
      <w:tr>
        <w:tc>
          <w:tcPr>
            <w:tcW w:type="dxa" w:w="4320"/>
          </w:tcPr>
          <w:p>
            <w:r>
              <w:t>scroll-ml-2</w:t>
            </w:r>
          </w:p>
        </w:tc>
        <w:tc>
          <w:tcPr>
            <w:tcW w:type="dxa" w:w="4320"/>
          </w:tcPr>
          <w:p>
            <w:r>
              <w:t>scroll-margin-left: 0.5rem; /* 8px */</w:t>
            </w:r>
          </w:p>
        </w:tc>
      </w:tr>
      <w:tr>
        <w:tc>
          <w:tcPr>
            <w:tcW w:type="dxa" w:w="4320"/>
          </w:tcPr>
          <w:p>
            <w:r>
              <w:t>scroll-m-2.5</w:t>
            </w:r>
          </w:p>
        </w:tc>
        <w:tc>
          <w:tcPr>
            <w:tcW w:type="dxa" w:w="4320"/>
          </w:tcPr>
          <w:p>
            <w:r>
              <w:t>scroll-margin: 0.625rem; /* 10px */</w:t>
            </w:r>
          </w:p>
        </w:tc>
      </w:tr>
      <w:tr>
        <w:tc>
          <w:tcPr>
            <w:tcW w:type="dxa" w:w="4320"/>
          </w:tcPr>
          <w:p>
            <w:r>
              <w:t>scroll-mx-2.5</w:t>
            </w:r>
          </w:p>
        </w:tc>
        <w:tc>
          <w:tcPr>
            <w:tcW w:type="dxa" w:w="4320"/>
          </w:tcPr>
          <w:p>
            <w:r>
              <w:t>scroll-margin-left: 0.625rem; /* 10px */</w:t>
              <w:br/>
              <w:t>scroll-margin-right: 0.625rem; /* 10px */</w:t>
            </w:r>
          </w:p>
        </w:tc>
      </w:tr>
      <w:tr>
        <w:tc>
          <w:tcPr>
            <w:tcW w:type="dxa" w:w="4320"/>
          </w:tcPr>
          <w:p>
            <w:r>
              <w:t>scroll-my-2.5</w:t>
            </w:r>
          </w:p>
        </w:tc>
        <w:tc>
          <w:tcPr>
            <w:tcW w:type="dxa" w:w="4320"/>
          </w:tcPr>
          <w:p>
            <w:r>
              <w:t>scroll-margin-top: 0.625rem; /* 10px */</w:t>
              <w:br/>
              <w:t>scroll-margin-bottom: 0.625rem; /* 10px */</w:t>
            </w:r>
          </w:p>
        </w:tc>
      </w:tr>
      <w:tr>
        <w:tc>
          <w:tcPr>
            <w:tcW w:type="dxa" w:w="4320"/>
          </w:tcPr>
          <w:p>
            <w:r>
              <w:t>scroll-ms-2.5</w:t>
            </w:r>
          </w:p>
        </w:tc>
        <w:tc>
          <w:tcPr>
            <w:tcW w:type="dxa" w:w="4320"/>
          </w:tcPr>
          <w:p>
            <w:r>
              <w:t>scroll-margin-inline-start: 0.625rem; /* 10px */</w:t>
            </w:r>
          </w:p>
        </w:tc>
      </w:tr>
      <w:tr>
        <w:tc>
          <w:tcPr>
            <w:tcW w:type="dxa" w:w="4320"/>
          </w:tcPr>
          <w:p>
            <w:r>
              <w:t>scroll-me-2.5</w:t>
            </w:r>
          </w:p>
        </w:tc>
        <w:tc>
          <w:tcPr>
            <w:tcW w:type="dxa" w:w="4320"/>
          </w:tcPr>
          <w:p>
            <w:r>
              <w:t>scroll-margin-inline-end: 0.625rem; /* 10px */</w:t>
            </w:r>
          </w:p>
        </w:tc>
      </w:tr>
      <w:tr>
        <w:tc>
          <w:tcPr>
            <w:tcW w:type="dxa" w:w="4320"/>
          </w:tcPr>
          <w:p>
            <w:r>
              <w:t>scroll-mt-2.5</w:t>
            </w:r>
          </w:p>
        </w:tc>
        <w:tc>
          <w:tcPr>
            <w:tcW w:type="dxa" w:w="4320"/>
          </w:tcPr>
          <w:p>
            <w:r>
              <w:t>scroll-margin-top: 0.625rem; /* 10px */</w:t>
            </w:r>
          </w:p>
        </w:tc>
      </w:tr>
      <w:tr>
        <w:tc>
          <w:tcPr>
            <w:tcW w:type="dxa" w:w="4320"/>
          </w:tcPr>
          <w:p>
            <w:r>
              <w:t>scroll-mr-2.5</w:t>
            </w:r>
          </w:p>
        </w:tc>
        <w:tc>
          <w:tcPr>
            <w:tcW w:type="dxa" w:w="4320"/>
          </w:tcPr>
          <w:p>
            <w:r>
              <w:t>scroll-margin-right: 0.625rem; /* 10px */</w:t>
            </w:r>
          </w:p>
        </w:tc>
      </w:tr>
      <w:tr>
        <w:tc>
          <w:tcPr>
            <w:tcW w:type="dxa" w:w="4320"/>
          </w:tcPr>
          <w:p>
            <w:r>
              <w:t>scroll-mb-2.5</w:t>
            </w:r>
          </w:p>
        </w:tc>
        <w:tc>
          <w:tcPr>
            <w:tcW w:type="dxa" w:w="4320"/>
          </w:tcPr>
          <w:p>
            <w:r>
              <w:t>scroll-margin-bottom: 0.625rem; /* 10px */</w:t>
            </w:r>
          </w:p>
        </w:tc>
      </w:tr>
      <w:tr>
        <w:tc>
          <w:tcPr>
            <w:tcW w:type="dxa" w:w="4320"/>
          </w:tcPr>
          <w:p>
            <w:r>
              <w:t>scroll-ml-2.5</w:t>
            </w:r>
          </w:p>
        </w:tc>
        <w:tc>
          <w:tcPr>
            <w:tcW w:type="dxa" w:w="4320"/>
          </w:tcPr>
          <w:p>
            <w:r>
              <w:t>scroll-margin-left: 0.625rem; /* 10px */</w:t>
            </w:r>
          </w:p>
        </w:tc>
      </w:tr>
      <w:tr>
        <w:tc>
          <w:tcPr>
            <w:tcW w:type="dxa" w:w="4320"/>
          </w:tcPr>
          <w:p>
            <w:r>
              <w:t>scroll-m-3</w:t>
            </w:r>
          </w:p>
        </w:tc>
        <w:tc>
          <w:tcPr>
            <w:tcW w:type="dxa" w:w="4320"/>
          </w:tcPr>
          <w:p>
            <w:r>
              <w:t>scroll-margin: 0.75rem; /* 12px */</w:t>
            </w:r>
          </w:p>
        </w:tc>
      </w:tr>
      <w:tr>
        <w:tc>
          <w:tcPr>
            <w:tcW w:type="dxa" w:w="4320"/>
          </w:tcPr>
          <w:p>
            <w:r>
              <w:t>scroll-mx-3</w:t>
            </w:r>
          </w:p>
        </w:tc>
        <w:tc>
          <w:tcPr>
            <w:tcW w:type="dxa" w:w="4320"/>
          </w:tcPr>
          <w:p>
            <w:r>
              <w:t>scroll-margin-left: 0.75rem; /* 12px */</w:t>
              <w:br/>
              <w:t>scroll-margin-right: 0.75rem; /* 12px */</w:t>
            </w:r>
          </w:p>
        </w:tc>
      </w:tr>
      <w:tr>
        <w:tc>
          <w:tcPr>
            <w:tcW w:type="dxa" w:w="4320"/>
          </w:tcPr>
          <w:p>
            <w:r>
              <w:t>scroll-my-3</w:t>
            </w:r>
          </w:p>
        </w:tc>
        <w:tc>
          <w:tcPr>
            <w:tcW w:type="dxa" w:w="4320"/>
          </w:tcPr>
          <w:p>
            <w:r>
              <w:t>scroll-margin-top: 0.75rem; /* 12px */</w:t>
              <w:br/>
              <w:t>scroll-margin-bottom: 0.75rem; /* 12px */</w:t>
            </w:r>
          </w:p>
        </w:tc>
      </w:tr>
      <w:tr>
        <w:tc>
          <w:tcPr>
            <w:tcW w:type="dxa" w:w="4320"/>
          </w:tcPr>
          <w:p>
            <w:r>
              <w:t>scroll-ms-3</w:t>
            </w:r>
          </w:p>
        </w:tc>
        <w:tc>
          <w:tcPr>
            <w:tcW w:type="dxa" w:w="4320"/>
          </w:tcPr>
          <w:p>
            <w:r>
              <w:t>scroll-margin-inline-start: 0.75rem; /* 12px */</w:t>
            </w:r>
          </w:p>
        </w:tc>
      </w:tr>
      <w:tr>
        <w:tc>
          <w:tcPr>
            <w:tcW w:type="dxa" w:w="4320"/>
          </w:tcPr>
          <w:p>
            <w:r>
              <w:t>scroll-me-3</w:t>
            </w:r>
          </w:p>
        </w:tc>
        <w:tc>
          <w:tcPr>
            <w:tcW w:type="dxa" w:w="4320"/>
          </w:tcPr>
          <w:p>
            <w:r>
              <w:t>scroll-margin-inline-end: 0.75rem; /* 12px */</w:t>
            </w:r>
          </w:p>
        </w:tc>
      </w:tr>
      <w:tr>
        <w:tc>
          <w:tcPr>
            <w:tcW w:type="dxa" w:w="4320"/>
          </w:tcPr>
          <w:p>
            <w:r>
              <w:t>scroll-mt-3</w:t>
            </w:r>
          </w:p>
        </w:tc>
        <w:tc>
          <w:tcPr>
            <w:tcW w:type="dxa" w:w="4320"/>
          </w:tcPr>
          <w:p>
            <w:r>
              <w:t>scroll-margin-top: 0.75rem; /* 12px */</w:t>
            </w:r>
          </w:p>
        </w:tc>
      </w:tr>
      <w:tr>
        <w:tc>
          <w:tcPr>
            <w:tcW w:type="dxa" w:w="4320"/>
          </w:tcPr>
          <w:p>
            <w:r>
              <w:t>scroll-mr-3</w:t>
            </w:r>
          </w:p>
        </w:tc>
        <w:tc>
          <w:tcPr>
            <w:tcW w:type="dxa" w:w="4320"/>
          </w:tcPr>
          <w:p>
            <w:r>
              <w:t>scroll-margin-right: 0.75rem; /* 12px */</w:t>
            </w:r>
          </w:p>
        </w:tc>
      </w:tr>
      <w:tr>
        <w:tc>
          <w:tcPr>
            <w:tcW w:type="dxa" w:w="4320"/>
          </w:tcPr>
          <w:p>
            <w:r>
              <w:t>scroll-mb-3</w:t>
            </w:r>
          </w:p>
        </w:tc>
        <w:tc>
          <w:tcPr>
            <w:tcW w:type="dxa" w:w="4320"/>
          </w:tcPr>
          <w:p>
            <w:r>
              <w:t>scroll-margin-bottom: 0.75rem; /* 12px */</w:t>
            </w:r>
          </w:p>
        </w:tc>
      </w:tr>
      <w:tr>
        <w:tc>
          <w:tcPr>
            <w:tcW w:type="dxa" w:w="4320"/>
          </w:tcPr>
          <w:p>
            <w:r>
              <w:t>scroll-ml-3</w:t>
            </w:r>
          </w:p>
        </w:tc>
        <w:tc>
          <w:tcPr>
            <w:tcW w:type="dxa" w:w="4320"/>
          </w:tcPr>
          <w:p>
            <w:r>
              <w:t>scroll-margin-left: 0.75rem; /* 12px */</w:t>
            </w:r>
          </w:p>
        </w:tc>
      </w:tr>
      <w:tr>
        <w:tc>
          <w:tcPr>
            <w:tcW w:type="dxa" w:w="4320"/>
          </w:tcPr>
          <w:p>
            <w:r>
              <w:t>scroll-m-3.5</w:t>
            </w:r>
          </w:p>
        </w:tc>
        <w:tc>
          <w:tcPr>
            <w:tcW w:type="dxa" w:w="4320"/>
          </w:tcPr>
          <w:p>
            <w:r>
              <w:t>scroll-margin: 0.875rem; /* 14px */</w:t>
            </w:r>
          </w:p>
        </w:tc>
      </w:tr>
      <w:tr>
        <w:tc>
          <w:tcPr>
            <w:tcW w:type="dxa" w:w="4320"/>
          </w:tcPr>
          <w:p>
            <w:r>
              <w:t>scroll-mx-3.5</w:t>
            </w:r>
          </w:p>
        </w:tc>
        <w:tc>
          <w:tcPr>
            <w:tcW w:type="dxa" w:w="4320"/>
          </w:tcPr>
          <w:p>
            <w:r>
              <w:t>scroll-margin-left: 0.875rem; /* 14px */</w:t>
              <w:br/>
              <w:t>scroll-margin-right: 0.875rem; /* 14px */</w:t>
            </w:r>
          </w:p>
        </w:tc>
      </w:tr>
      <w:tr>
        <w:tc>
          <w:tcPr>
            <w:tcW w:type="dxa" w:w="4320"/>
          </w:tcPr>
          <w:p>
            <w:r>
              <w:t>scroll-my-3.5</w:t>
            </w:r>
          </w:p>
        </w:tc>
        <w:tc>
          <w:tcPr>
            <w:tcW w:type="dxa" w:w="4320"/>
          </w:tcPr>
          <w:p>
            <w:r>
              <w:t>scroll-margin-top: 0.875rem; /* 14px */</w:t>
              <w:br/>
              <w:t>scroll-margin-bottom: 0.875rem; /* 14px */</w:t>
            </w:r>
          </w:p>
        </w:tc>
      </w:tr>
      <w:tr>
        <w:tc>
          <w:tcPr>
            <w:tcW w:type="dxa" w:w="4320"/>
          </w:tcPr>
          <w:p>
            <w:r>
              <w:t>scroll-ms-3.5</w:t>
            </w:r>
          </w:p>
        </w:tc>
        <w:tc>
          <w:tcPr>
            <w:tcW w:type="dxa" w:w="4320"/>
          </w:tcPr>
          <w:p>
            <w:r>
              <w:t>scroll-margin-inline-start: 0.875rem; /* 14px */</w:t>
            </w:r>
          </w:p>
        </w:tc>
      </w:tr>
      <w:tr>
        <w:tc>
          <w:tcPr>
            <w:tcW w:type="dxa" w:w="4320"/>
          </w:tcPr>
          <w:p>
            <w:r>
              <w:t>scroll-me-3.5</w:t>
            </w:r>
          </w:p>
        </w:tc>
        <w:tc>
          <w:tcPr>
            <w:tcW w:type="dxa" w:w="4320"/>
          </w:tcPr>
          <w:p>
            <w:r>
              <w:t>scroll-margin-inline-end: 0.875rem; /* 14px */</w:t>
            </w:r>
          </w:p>
        </w:tc>
      </w:tr>
      <w:tr>
        <w:tc>
          <w:tcPr>
            <w:tcW w:type="dxa" w:w="4320"/>
          </w:tcPr>
          <w:p>
            <w:r>
              <w:t>scroll-mt-3.5</w:t>
            </w:r>
          </w:p>
        </w:tc>
        <w:tc>
          <w:tcPr>
            <w:tcW w:type="dxa" w:w="4320"/>
          </w:tcPr>
          <w:p>
            <w:r>
              <w:t>scroll-margin-top: 0.875rem; /* 14px */</w:t>
            </w:r>
          </w:p>
        </w:tc>
      </w:tr>
      <w:tr>
        <w:tc>
          <w:tcPr>
            <w:tcW w:type="dxa" w:w="4320"/>
          </w:tcPr>
          <w:p>
            <w:r>
              <w:t>scroll-mr-3.5</w:t>
            </w:r>
          </w:p>
        </w:tc>
        <w:tc>
          <w:tcPr>
            <w:tcW w:type="dxa" w:w="4320"/>
          </w:tcPr>
          <w:p>
            <w:r>
              <w:t>scroll-margin-right: 0.875rem; /* 14px */</w:t>
            </w:r>
          </w:p>
        </w:tc>
      </w:tr>
      <w:tr>
        <w:tc>
          <w:tcPr>
            <w:tcW w:type="dxa" w:w="4320"/>
          </w:tcPr>
          <w:p>
            <w:r>
              <w:t>scroll-mb-3.5</w:t>
            </w:r>
          </w:p>
        </w:tc>
        <w:tc>
          <w:tcPr>
            <w:tcW w:type="dxa" w:w="4320"/>
          </w:tcPr>
          <w:p>
            <w:r>
              <w:t>scroll-margin-bottom: 0.875rem; /* 14px */</w:t>
            </w:r>
          </w:p>
        </w:tc>
      </w:tr>
      <w:tr>
        <w:tc>
          <w:tcPr>
            <w:tcW w:type="dxa" w:w="4320"/>
          </w:tcPr>
          <w:p>
            <w:r>
              <w:t>scroll-ml-3.5</w:t>
            </w:r>
          </w:p>
        </w:tc>
        <w:tc>
          <w:tcPr>
            <w:tcW w:type="dxa" w:w="4320"/>
          </w:tcPr>
          <w:p>
            <w:r>
              <w:t>scroll-margin-left: 0.875rem; /* 14px */</w:t>
            </w:r>
          </w:p>
        </w:tc>
      </w:tr>
      <w:tr>
        <w:tc>
          <w:tcPr>
            <w:tcW w:type="dxa" w:w="4320"/>
          </w:tcPr>
          <w:p>
            <w:r>
              <w:t>scroll-m-4</w:t>
            </w:r>
          </w:p>
        </w:tc>
        <w:tc>
          <w:tcPr>
            <w:tcW w:type="dxa" w:w="4320"/>
          </w:tcPr>
          <w:p>
            <w:r>
              <w:t>scroll-margin: 1rem; /* 16px */</w:t>
            </w:r>
          </w:p>
        </w:tc>
      </w:tr>
      <w:tr>
        <w:tc>
          <w:tcPr>
            <w:tcW w:type="dxa" w:w="4320"/>
          </w:tcPr>
          <w:p>
            <w:r>
              <w:t>scroll-mx-4</w:t>
            </w:r>
          </w:p>
        </w:tc>
        <w:tc>
          <w:tcPr>
            <w:tcW w:type="dxa" w:w="4320"/>
          </w:tcPr>
          <w:p>
            <w:r>
              <w:t>scroll-margin-left: 1rem; /* 16px */</w:t>
              <w:br/>
              <w:t>scroll-margin-right: 1rem; /* 16px */</w:t>
            </w:r>
          </w:p>
        </w:tc>
      </w:tr>
      <w:tr>
        <w:tc>
          <w:tcPr>
            <w:tcW w:type="dxa" w:w="4320"/>
          </w:tcPr>
          <w:p>
            <w:r>
              <w:t>scroll-my-4</w:t>
            </w:r>
          </w:p>
        </w:tc>
        <w:tc>
          <w:tcPr>
            <w:tcW w:type="dxa" w:w="4320"/>
          </w:tcPr>
          <w:p>
            <w:r>
              <w:t>scroll-margin-top: 1rem; /* 16px */</w:t>
              <w:br/>
              <w:t>scroll-margin-bottom: 1rem; /* 16px */</w:t>
            </w:r>
          </w:p>
        </w:tc>
      </w:tr>
      <w:tr>
        <w:tc>
          <w:tcPr>
            <w:tcW w:type="dxa" w:w="4320"/>
          </w:tcPr>
          <w:p>
            <w:r>
              <w:t>scroll-ms-4</w:t>
            </w:r>
          </w:p>
        </w:tc>
        <w:tc>
          <w:tcPr>
            <w:tcW w:type="dxa" w:w="4320"/>
          </w:tcPr>
          <w:p>
            <w:r>
              <w:t>scroll-margin-inline-start: 1rem; /* 16px */</w:t>
            </w:r>
          </w:p>
        </w:tc>
      </w:tr>
      <w:tr>
        <w:tc>
          <w:tcPr>
            <w:tcW w:type="dxa" w:w="4320"/>
          </w:tcPr>
          <w:p>
            <w:r>
              <w:t>scroll-me-4</w:t>
            </w:r>
          </w:p>
        </w:tc>
        <w:tc>
          <w:tcPr>
            <w:tcW w:type="dxa" w:w="4320"/>
          </w:tcPr>
          <w:p>
            <w:r>
              <w:t>scroll-margin-inline-end: 1rem; /* 16px */</w:t>
            </w:r>
          </w:p>
        </w:tc>
      </w:tr>
      <w:tr>
        <w:tc>
          <w:tcPr>
            <w:tcW w:type="dxa" w:w="4320"/>
          </w:tcPr>
          <w:p>
            <w:r>
              <w:t>scroll-mt-4</w:t>
            </w:r>
          </w:p>
        </w:tc>
        <w:tc>
          <w:tcPr>
            <w:tcW w:type="dxa" w:w="4320"/>
          </w:tcPr>
          <w:p>
            <w:r>
              <w:t>scroll-margin-top: 1rem; /* 16px */</w:t>
            </w:r>
          </w:p>
        </w:tc>
      </w:tr>
      <w:tr>
        <w:tc>
          <w:tcPr>
            <w:tcW w:type="dxa" w:w="4320"/>
          </w:tcPr>
          <w:p>
            <w:r>
              <w:t>scroll-mr-4</w:t>
            </w:r>
          </w:p>
        </w:tc>
        <w:tc>
          <w:tcPr>
            <w:tcW w:type="dxa" w:w="4320"/>
          </w:tcPr>
          <w:p>
            <w:r>
              <w:t>scroll-margin-right: 1rem; /* 16px */</w:t>
            </w:r>
          </w:p>
        </w:tc>
      </w:tr>
      <w:tr>
        <w:tc>
          <w:tcPr>
            <w:tcW w:type="dxa" w:w="4320"/>
          </w:tcPr>
          <w:p>
            <w:r>
              <w:t>scroll-mb-4</w:t>
            </w:r>
          </w:p>
        </w:tc>
        <w:tc>
          <w:tcPr>
            <w:tcW w:type="dxa" w:w="4320"/>
          </w:tcPr>
          <w:p>
            <w:r>
              <w:t>scroll-margin-bottom: 1rem; /* 16px */</w:t>
            </w:r>
          </w:p>
        </w:tc>
      </w:tr>
      <w:tr>
        <w:tc>
          <w:tcPr>
            <w:tcW w:type="dxa" w:w="4320"/>
          </w:tcPr>
          <w:p>
            <w:r>
              <w:t>scroll-ml-4</w:t>
            </w:r>
          </w:p>
        </w:tc>
        <w:tc>
          <w:tcPr>
            <w:tcW w:type="dxa" w:w="4320"/>
          </w:tcPr>
          <w:p>
            <w:r>
              <w:t>scroll-margin-left: 1rem; /* 16px */</w:t>
            </w:r>
          </w:p>
        </w:tc>
      </w:tr>
      <w:tr>
        <w:tc>
          <w:tcPr>
            <w:tcW w:type="dxa" w:w="4320"/>
          </w:tcPr>
          <w:p>
            <w:r>
              <w:t>scroll-m-5</w:t>
            </w:r>
          </w:p>
        </w:tc>
        <w:tc>
          <w:tcPr>
            <w:tcW w:type="dxa" w:w="4320"/>
          </w:tcPr>
          <w:p>
            <w:r>
              <w:t>scroll-margin: 1.25rem; /* 20px */</w:t>
            </w:r>
          </w:p>
        </w:tc>
      </w:tr>
      <w:tr>
        <w:tc>
          <w:tcPr>
            <w:tcW w:type="dxa" w:w="4320"/>
          </w:tcPr>
          <w:p>
            <w:r>
              <w:t>scroll-mx-5</w:t>
            </w:r>
          </w:p>
        </w:tc>
        <w:tc>
          <w:tcPr>
            <w:tcW w:type="dxa" w:w="4320"/>
          </w:tcPr>
          <w:p>
            <w:r>
              <w:t>scroll-margin-left: 1.25rem; /* 20px */</w:t>
              <w:br/>
              <w:t>scroll-margin-right: 1.25rem; /* 20px */</w:t>
            </w:r>
          </w:p>
        </w:tc>
      </w:tr>
      <w:tr>
        <w:tc>
          <w:tcPr>
            <w:tcW w:type="dxa" w:w="4320"/>
          </w:tcPr>
          <w:p>
            <w:r>
              <w:t>scroll-my-5</w:t>
            </w:r>
          </w:p>
        </w:tc>
        <w:tc>
          <w:tcPr>
            <w:tcW w:type="dxa" w:w="4320"/>
          </w:tcPr>
          <w:p>
            <w:r>
              <w:t>scroll-margin-top: 1.25rem; /* 20px */</w:t>
              <w:br/>
              <w:t>scroll-margin-bottom: 1.25rem; /* 20px */</w:t>
            </w:r>
          </w:p>
        </w:tc>
      </w:tr>
      <w:tr>
        <w:tc>
          <w:tcPr>
            <w:tcW w:type="dxa" w:w="4320"/>
          </w:tcPr>
          <w:p>
            <w:r>
              <w:t>scroll-ms-5</w:t>
            </w:r>
          </w:p>
        </w:tc>
        <w:tc>
          <w:tcPr>
            <w:tcW w:type="dxa" w:w="4320"/>
          </w:tcPr>
          <w:p>
            <w:r>
              <w:t>scroll-margin-inline-start: 1.25rem; /* 20px */</w:t>
            </w:r>
          </w:p>
        </w:tc>
      </w:tr>
      <w:tr>
        <w:tc>
          <w:tcPr>
            <w:tcW w:type="dxa" w:w="4320"/>
          </w:tcPr>
          <w:p>
            <w:r>
              <w:t>scroll-me-5</w:t>
            </w:r>
          </w:p>
        </w:tc>
        <w:tc>
          <w:tcPr>
            <w:tcW w:type="dxa" w:w="4320"/>
          </w:tcPr>
          <w:p>
            <w:r>
              <w:t>scroll-margin-inline-end: 1.25rem; /* 20px */</w:t>
            </w:r>
          </w:p>
        </w:tc>
      </w:tr>
      <w:tr>
        <w:tc>
          <w:tcPr>
            <w:tcW w:type="dxa" w:w="4320"/>
          </w:tcPr>
          <w:p>
            <w:r>
              <w:t>scroll-mt-5</w:t>
            </w:r>
          </w:p>
        </w:tc>
        <w:tc>
          <w:tcPr>
            <w:tcW w:type="dxa" w:w="4320"/>
          </w:tcPr>
          <w:p>
            <w:r>
              <w:t>scroll-margin-top: 1.25rem; /* 20px */</w:t>
            </w:r>
          </w:p>
        </w:tc>
      </w:tr>
      <w:tr>
        <w:tc>
          <w:tcPr>
            <w:tcW w:type="dxa" w:w="4320"/>
          </w:tcPr>
          <w:p>
            <w:r>
              <w:t>scroll-mr-5</w:t>
            </w:r>
          </w:p>
        </w:tc>
        <w:tc>
          <w:tcPr>
            <w:tcW w:type="dxa" w:w="4320"/>
          </w:tcPr>
          <w:p>
            <w:r>
              <w:t>scroll-margin-right: 1.25rem; /* 20px */</w:t>
            </w:r>
          </w:p>
        </w:tc>
      </w:tr>
      <w:tr>
        <w:tc>
          <w:tcPr>
            <w:tcW w:type="dxa" w:w="4320"/>
          </w:tcPr>
          <w:p>
            <w:r>
              <w:t>scroll-mb-5</w:t>
            </w:r>
          </w:p>
        </w:tc>
        <w:tc>
          <w:tcPr>
            <w:tcW w:type="dxa" w:w="4320"/>
          </w:tcPr>
          <w:p>
            <w:r>
              <w:t>scroll-margin-bottom: 1.25rem; /* 20px */</w:t>
            </w:r>
          </w:p>
        </w:tc>
      </w:tr>
      <w:tr>
        <w:tc>
          <w:tcPr>
            <w:tcW w:type="dxa" w:w="4320"/>
          </w:tcPr>
          <w:p>
            <w:r>
              <w:t>scroll-ml-5</w:t>
            </w:r>
          </w:p>
        </w:tc>
        <w:tc>
          <w:tcPr>
            <w:tcW w:type="dxa" w:w="4320"/>
          </w:tcPr>
          <w:p>
            <w:r>
              <w:t>scroll-margin-left: 1.25rem; /* 20px */</w:t>
            </w:r>
          </w:p>
        </w:tc>
      </w:tr>
      <w:tr>
        <w:tc>
          <w:tcPr>
            <w:tcW w:type="dxa" w:w="4320"/>
          </w:tcPr>
          <w:p>
            <w:r>
              <w:t>scroll-m-6</w:t>
            </w:r>
          </w:p>
        </w:tc>
        <w:tc>
          <w:tcPr>
            <w:tcW w:type="dxa" w:w="4320"/>
          </w:tcPr>
          <w:p>
            <w:r>
              <w:t>scroll-margin: 1.5rem; /* 24px */</w:t>
            </w:r>
          </w:p>
        </w:tc>
      </w:tr>
      <w:tr>
        <w:tc>
          <w:tcPr>
            <w:tcW w:type="dxa" w:w="4320"/>
          </w:tcPr>
          <w:p>
            <w:r>
              <w:t>scroll-mx-6</w:t>
            </w:r>
          </w:p>
        </w:tc>
        <w:tc>
          <w:tcPr>
            <w:tcW w:type="dxa" w:w="4320"/>
          </w:tcPr>
          <w:p>
            <w:r>
              <w:t>scroll-margin-left: 1.5rem; /* 24px */</w:t>
              <w:br/>
              <w:t>scroll-margin-right: 1.5rem; /* 24px */</w:t>
            </w:r>
          </w:p>
        </w:tc>
      </w:tr>
      <w:tr>
        <w:tc>
          <w:tcPr>
            <w:tcW w:type="dxa" w:w="4320"/>
          </w:tcPr>
          <w:p>
            <w:r>
              <w:t>scroll-my-6</w:t>
            </w:r>
          </w:p>
        </w:tc>
        <w:tc>
          <w:tcPr>
            <w:tcW w:type="dxa" w:w="4320"/>
          </w:tcPr>
          <w:p>
            <w:r>
              <w:t>scroll-margin-top: 1.5rem; /* 24px */</w:t>
              <w:br/>
              <w:t>scroll-margin-bottom: 1.5rem; /* 24px */</w:t>
            </w:r>
          </w:p>
        </w:tc>
      </w:tr>
      <w:tr>
        <w:tc>
          <w:tcPr>
            <w:tcW w:type="dxa" w:w="4320"/>
          </w:tcPr>
          <w:p>
            <w:r>
              <w:t>scroll-ms-6</w:t>
            </w:r>
          </w:p>
        </w:tc>
        <w:tc>
          <w:tcPr>
            <w:tcW w:type="dxa" w:w="4320"/>
          </w:tcPr>
          <w:p>
            <w:r>
              <w:t>scroll-margin-inline-start: 1.5rem; /* 24px */</w:t>
            </w:r>
          </w:p>
        </w:tc>
      </w:tr>
      <w:tr>
        <w:tc>
          <w:tcPr>
            <w:tcW w:type="dxa" w:w="4320"/>
          </w:tcPr>
          <w:p>
            <w:r>
              <w:t>scroll-me-6</w:t>
            </w:r>
          </w:p>
        </w:tc>
        <w:tc>
          <w:tcPr>
            <w:tcW w:type="dxa" w:w="4320"/>
          </w:tcPr>
          <w:p>
            <w:r>
              <w:t>scroll-margin-inline-end: 1.5rem; /* 24px */</w:t>
            </w:r>
          </w:p>
        </w:tc>
      </w:tr>
      <w:tr>
        <w:tc>
          <w:tcPr>
            <w:tcW w:type="dxa" w:w="4320"/>
          </w:tcPr>
          <w:p>
            <w:r>
              <w:t>scroll-mt-6</w:t>
            </w:r>
          </w:p>
        </w:tc>
        <w:tc>
          <w:tcPr>
            <w:tcW w:type="dxa" w:w="4320"/>
          </w:tcPr>
          <w:p>
            <w:r>
              <w:t>scroll-margin-top: 1.5rem; /* 24px */</w:t>
            </w:r>
          </w:p>
        </w:tc>
      </w:tr>
      <w:tr>
        <w:tc>
          <w:tcPr>
            <w:tcW w:type="dxa" w:w="4320"/>
          </w:tcPr>
          <w:p>
            <w:r>
              <w:t>scroll-mr-6</w:t>
            </w:r>
          </w:p>
        </w:tc>
        <w:tc>
          <w:tcPr>
            <w:tcW w:type="dxa" w:w="4320"/>
          </w:tcPr>
          <w:p>
            <w:r>
              <w:t>scroll-margin-right: 1.5rem; /* 24px */</w:t>
            </w:r>
          </w:p>
        </w:tc>
      </w:tr>
      <w:tr>
        <w:tc>
          <w:tcPr>
            <w:tcW w:type="dxa" w:w="4320"/>
          </w:tcPr>
          <w:p>
            <w:r>
              <w:t>scroll-mb-6</w:t>
            </w:r>
          </w:p>
        </w:tc>
        <w:tc>
          <w:tcPr>
            <w:tcW w:type="dxa" w:w="4320"/>
          </w:tcPr>
          <w:p>
            <w:r>
              <w:t>scroll-margin-bottom: 1.5rem; /* 24px */</w:t>
            </w:r>
          </w:p>
        </w:tc>
      </w:tr>
      <w:tr>
        <w:tc>
          <w:tcPr>
            <w:tcW w:type="dxa" w:w="4320"/>
          </w:tcPr>
          <w:p>
            <w:r>
              <w:t>scroll-ml-6</w:t>
            </w:r>
          </w:p>
        </w:tc>
        <w:tc>
          <w:tcPr>
            <w:tcW w:type="dxa" w:w="4320"/>
          </w:tcPr>
          <w:p>
            <w:r>
              <w:t>scroll-margin-left: 1.5rem; /* 24px */</w:t>
            </w:r>
          </w:p>
        </w:tc>
      </w:tr>
      <w:tr>
        <w:tc>
          <w:tcPr>
            <w:tcW w:type="dxa" w:w="4320"/>
          </w:tcPr>
          <w:p>
            <w:r>
              <w:t>scroll-m-7</w:t>
            </w:r>
          </w:p>
        </w:tc>
        <w:tc>
          <w:tcPr>
            <w:tcW w:type="dxa" w:w="4320"/>
          </w:tcPr>
          <w:p>
            <w:r>
              <w:t>scroll-margin: 1.75rem; /* 28px */</w:t>
            </w:r>
          </w:p>
        </w:tc>
      </w:tr>
      <w:tr>
        <w:tc>
          <w:tcPr>
            <w:tcW w:type="dxa" w:w="4320"/>
          </w:tcPr>
          <w:p>
            <w:r>
              <w:t>scroll-mx-7</w:t>
            </w:r>
          </w:p>
        </w:tc>
        <w:tc>
          <w:tcPr>
            <w:tcW w:type="dxa" w:w="4320"/>
          </w:tcPr>
          <w:p>
            <w:r>
              <w:t>scroll-margin-left: 1.75rem; /* 28px */</w:t>
              <w:br/>
              <w:t>scroll-margin-right: 1.75rem; /* 28px */</w:t>
            </w:r>
          </w:p>
        </w:tc>
      </w:tr>
      <w:tr>
        <w:tc>
          <w:tcPr>
            <w:tcW w:type="dxa" w:w="4320"/>
          </w:tcPr>
          <w:p>
            <w:r>
              <w:t>scroll-my-7</w:t>
            </w:r>
          </w:p>
        </w:tc>
        <w:tc>
          <w:tcPr>
            <w:tcW w:type="dxa" w:w="4320"/>
          </w:tcPr>
          <w:p>
            <w:r>
              <w:t>scroll-margin-top: 1.75rem; /* 28px */</w:t>
              <w:br/>
              <w:t>scroll-margin-bottom: 1.75rem; /* 28px */</w:t>
            </w:r>
          </w:p>
        </w:tc>
      </w:tr>
      <w:tr>
        <w:tc>
          <w:tcPr>
            <w:tcW w:type="dxa" w:w="4320"/>
          </w:tcPr>
          <w:p>
            <w:r>
              <w:t>scroll-ms-7</w:t>
            </w:r>
          </w:p>
        </w:tc>
        <w:tc>
          <w:tcPr>
            <w:tcW w:type="dxa" w:w="4320"/>
          </w:tcPr>
          <w:p>
            <w:r>
              <w:t>scroll-margin-inline-start: 1.75rem; /* 28px */</w:t>
            </w:r>
          </w:p>
        </w:tc>
      </w:tr>
      <w:tr>
        <w:tc>
          <w:tcPr>
            <w:tcW w:type="dxa" w:w="4320"/>
          </w:tcPr>
          <w:p>
            <w:r>
              <w:t>scroll-me-7</w:t>
            </w:r>
          </w:p>
        </w:tc>
        <w:tc>
          <w:tcPr>
            <w:tcW w:type="dxa" w:w="4320"/>
          </w:tcPr>
          <w:p>
            <w:r>
              <w:t>scroll-margin-inline-end: 1.75rem; /* 28px */</w:t>
            </w:r>
          </w:p>
        </w:tc>
      </w:tr>
      <w:tr>
        <w:tc>
          <w:tcPr>
            <w:tcW w:type="dxa" w:w="4320"/>
          </w:tcPr>
          <w:p>
            <w:r>
              <w:t>scroll-mt-7</w:t>
            </w:r>
          </w:p>
        </w:tc>
        <w:tc>
          <w:tcPr>
            <w:tcW w:type="dxa" w:w="4320"/>
          </w:tcPr>
          <w:p>
            <w:r>
              <w:t>scroll-margin-top: 1.75rem; /* 28px */</w:t>
            </w:r>
          </w:p>
        </w:tc>
      </w:tr>
      <w:tr>
        <w:tc>
          <w:tcPr>
            <w:tcW w:type="dxa" w:w="4320"/>
          </w:tcPr>
          <w:p>
            <w:r>
              <w:t>scroll-mr-7</w:t>
            </w:r>
          </w:p>
        </w:tc>
        <w:tc>
          <w:tcPr>
            <w:tcW w:type="dxa" w:w="4320"/>
          </w:tcPr>
          <w:p>
            <w:r>
              <w:t>scroll-margin-right: 1.75rem; /* 28px */</w:t>
            </w:r>
          </w:p>
        </w:tc>
      </w:tr>
      <w:tr>
        <w:tc>
          <w:tcPr>
            <w:tcW w:type="dxa" w:w="4320"/>
          </w:tcPr>
          <w:p>
            <w:r>
              <w:t>scroll-mb-7</w:t>
            </w:r>
          </w:p>
        </w:tc>
        <w:tc>
          <w:tcPr>
            <w:tcW w:type="dxa" w:w="4320"/>
          </w:tcPr>
          <w:p>
            <w:r>
              <w:t>scroll-margin-bottom: 1.75rem; /* 28px */</w:t>
            </w:r>
          </w:p>
        </w:tc>
      </w:tr>
      <w:tr>
        <w:tc>
          <w:tcPr>
            <w:tcW w:type="dxa" w:w="4320"/>
          </w:tcPr>
          <w:p>
            <w:r>
              <w:t>scroll-ml-7</w:t>
            </w:r>
          </w:p>
        </w:tc>
        <w:tc>
          <w:tcPr>
            <w:tcW w:type="dxa" w:w="4320"/>
          </w:tcPr>
          <w:p>
            <w:r>
              <w:t>scroll-margin-left: 1.75rem; /* 28px */</w:t>
            </w:r>
          </w:p>
        </w:tc>
      </w:tr>
      <w:tr>
        <w:tc>
          <w:tcPr>
            <w:tcW w:type="dxa" w:w="4320"/>
          </w:tcPr>
          <w:p>
            <w:r>
              <w:t>scroll-m-8</w:t>
            </w:r>
          </w:p>
        </w:tc>
        <w:tc>
          <w:tcPr>
            <w:tcW w:type="dxa" w:w="4320"/>
          </w:tcPr>
          <w:p>
            <w:r>
              <w:t>scroll-margin: 2rem; /* 32px */</w:t>
            </w:r>
          </w:p>
        </w:tc>
      </w:tr>
      <w:tr>
        <w:tc>
          <w:tcPr>
            <w:tcW w:type="dxa" w:w="4320"/>
          </w:tcPr>
          <w:p>
            <w:r>
              <w:t>scroll-mx-8</w:t>
            </w:r>
          </w:p>
        </w:tc>
        <w:tc>
          <w:tcPr>
            <w:tcW w:type="dxa" w:w="4320"/>
          </w:tcPr>
          <w:p>
            <w:r>
              <w:t>scroll-margin-left: 2rem; /* 32px */</w:t>
              <w:br/>
              <w:t>scroll-margin-right: 2rem; /* 32px */</w:t>
            </w:r>
          </w:p>
        </w:tc>
      </w:tr>
      <w:tr>
        <w:tc>
          <w:tcPr>
            <w:tcW w:type="dxa" w:w="4320"/>
          </w:tcPr>
          <w:p>
            <w:r>
              <w:t>scroll-my-8</w:t>
            </w:r>
          </w:p>
        </w:tc>
        <w:tc>
          <w:tcPr>
            <w:tcW w:type="dxa" w:w="4320"/>
          </w:tcPr>
          <w:p>
            <w:r>
              <w:t>scroll-margin-top: 2rem; /* 32px */</w:t>
              <w:br/>
              <w:t>scroll-margin-bottom: 2rem; /* 32px */</w:t>
            </w:r>
          </w:p>
        </w:tc>
      </w:tr>
      <w:tr>
        <w:tc>
          <w:tcPr>
            <w:tcW w:type="dxa" w:w="4320"/>
          </w:tcPr>
          <w:p>
            <w:r>
              <w:t>scroll-ms-8</w:t>
            </w:r>
          </w:p>
        </w:tc>
        <w:tc>
          <w:tcPr>
            <w:tcW w:type="dxa" w:w="4320"/>
          </w:tcPr>
          <w:p>
            <w:r>
              <w:t>scroll-margin-inline-start: 2rem; /* 32px */</w:t>
            </w:r>
          </w:p>
        </w:tc>
      </w:tr>
      <w:tr>
        <w:tc>
          <w:tcPr>
            <w:tcW w:type="dxa" w:w="4320"/>
          </w:tcPr>
          <w:p>
            <w:r>
              <w:t>scroll-me-8</w:t>
            </w:r>
          </w:p>
        </w:tc>
        <w:tc>
          <w:tcPr>
            <w:tcW w:type="dxa" w:w="4320"/>
          </w:tcPr>
          <w:p>
            <w:r>
              <w:t>scroll-margin-inline-end: 2rem; /* 32px */</w:t>
            </w:r>
          </w:p>
        </w:tc>
      </w:tr>
      <w:tr>
        <w:tc>
          <w:tcPr>
            <w:tcW w:type="dxa" w:w="4320"/>
          </w:tcPr>
          <w:p>
            <w:r>
              <w:t>scroll-mt-8</w:t>
            </w:r>
          </w:p>
        </w:tc>
        <w:tc>
          <w:tcPr>
            <w:tcW w:type="dxa" w:w="4320"/>
          </w:tcPr>
          <w:p>
            <w:r>
              <w:t>scroll-margin-top: 2rem; /* 32px */</w:t>
            </w:r>
          </w:p>
        </w:tc>
      </w:tr>
      <w:tr>
        <w:tc>
          <w:tcPr>
            <w:tcW w:type="dxa" w:w="4320"/>
          </w:tcPr>
          <w:p>
            <w:r>
              <w:t>scroll-mr-8</w:t>
            </w:r>
          </w:p>
        </w:tc>
        <w:tc>
          <w:tcPr>
            <w:tcW w:type="dxa" w:w="4320"/>
          </w:tcPr>
          <w:p>
            <w:r>
              <w:t>scroll-margin-right: 2rem; /* 32px */</w:t>
            </w:r>
          </w:p>
        </w:tc>
      </w:tr>
      <w:tr>
        <w:tc>
          <w:tcPr>
            <w:tcW w:type="dxa" w:w="4320"/>
          </w:tcPr>
          <w:p>
            <w:r>
              <w:t>scroll-mb-8</w:t>
            </w:r>
          </w:p>
        </w:tc>
        <w:tc>
          <w:tcPr>
            <w:tcW w:type="dxa" w:w="4320"/>
          </w:tcPr>
          <w:p>
            <w:r>
              <w:t>scroll-margin-bottom: 2rem; /* 32px */</w:t>
            </w:r>
          </w:p>
        </w:tc>
      </w:tr>
      <w:tr>
        <w:tc>
          <w:tcPr>
            <w:tcW w:type="dxa" w:w="4320"/>
          </w:tcPr>
          <w:p>
            <w:r>
              <w:t>scroll-ml-8</w:t>
            </w:r>
          </w:p>
        </w:tc>
        <w:tc>
          <w:tcPr>
            <w:tcW w:type="dxa" w:w="4320"/>
          </w:tcPr>
          <w:p>
            <w:r>
              <w:t>scroll-margin-left: 2rem; /* 32px */</w:t>
            </w:r>
          </w:p>
        </w:tc>
      </w:tr>
      <w:tr>
        <w:tc>
          <w:tcPr>
            <w:tcW w:type="dxa" w:w="4320"/>
          </w:tcPr>
          <w:p>
            <w:r>
              <w:t>scroll-m-9</w:t>
            </w:r>
          </w:p>
        </w:tc>
        <w:tc>
          <w:tcPr>
            <w:tcW w:type="dxa" w:w="4320"/>
          </w:tcPr>
          <w:p>
            <w:r>
              <w:t>scroll-margin: 2.25rem; /* 36px */</w:t>
            </w:r>
          </w:p>
        </w:tc>
      </w:tr>
      <w:tr>
        <w:tc>
          <w:tcPr>
            <w:tcW w:type="dxa" w:w="4320"/>
          </w:tcPr>
          <w:p>
            <w:r>
              <w:t>scroll-mx-9</w:t>
            </w:r>
          </w:p>
        </w:tc>
        <w:tc>
          <w:tcPr>
            <w:tcW w:type="dxa" w:w="4320"/>
          </w:tcPr>
          <w:p>
            <w:r>
              <w:t>scroll-margin-left: 2.25rem; /* 36px */</w:t>
              <w:br/>
              <w:t>scroll-margin-right: 2.25rem; /* 36px */</w:t>
            </w:r>
          </w:p>
        </w:tc>
      </w:tr>
      <w:tr>
        <w:tc>
          <w:tcPr>
            <w:tcW w:type="dxa" w:w="4320"/>
          </w:tcPr>
          <w:p>
            <w:r>
              <w:t>scroll-my-9</w:t>
            </w:r>
          </w:p>
        </w:tc>
        <w:tc>
          <w:tcPr>
            <w:tcW w:type="dxa" w:w="4320"/>
          </w:tcPr>
          <w:p>
            <w:r>
              <w:t>scroll-margin-top: 2.25rem; /* 36px */</w:t>
              <w:br/>
              <w:t>scroll-margin-bottom: 2.25rem; /* 36px */</w:t>
            </w:r>
          </w:p>
        </w:tc>
      </w:tr>
      <w:tr>
        <w:tc>
          <w:tcPr>
            <w:tcW w:type="dxa" w:w="4320"/>
          </w:tcPr>
          <w:p>
            <w:r>
              <w:t>scroll-ms-9</w:t>
            </w:r>
          </w:p>
        </w:tc>
        <w:tc>
          <w:tcPr>
            <w:tcW w:type="dxa" w:w="4320"/>
          </w:tcPr>
          <w:p>
            <w:r>
              <w:t>scroll-margin-inline-start: 2.25rem; /* 36px */</w:t>
            </w:r>
          </w:p>
        </w:tc>
      </w:tr>
      <w:tr>
        <w:tc>
          <w:tcPr>
            <w:tcW w:type="dxa" w:w="4320"/>
          </w:tcPr>
          <w:p>
            <w:r>
              <w:t>scroll-me-9</w:t>
            </w:r>
          </w:p>
        </w:tc>
        <w:tc>
          <w:tcPr>
            <w:tcW w:type="dxa" w:w="4320"/>
          </w:tcPr>
          <w:p>
            <w:r>
              <w:t>scroll-margin-inline-end: 2.25rem; /* 36px */</w:t>
            </w:r>
          </w:p>
        </w:tc>
      </w:tr>
      <w:tr>
        <w:tc>
          <w:tcPr>
            <w:tcW w:type="dxa" w:w="4320"/>
          </w:tcPr>
          <w:p>
            <w:r>
              <w:t>scroll-mt-9</w:t>
            </w:r>
          </w:p>
        </w:tc>
        <w:tc>
          <w:tcPr>
            <w:tcW w:type="dxa" w:w="4320"/>
          </w:tcPr>
          <w:p>
            <w:r>
              <w:t>scroll-margin-top: 2.25rem; /* 36px */</w:t>
            </w:r>
          </w:p>
        </w:tc>
      </w:tr>
      <w:tr>
        <w:tc>
          <w:tcPr>
            <w:tcW w:type="dxa" w:w="4320"/>
          </w:tcPr>
          <w:p>
            <w:r>
              <w:t>scroll-mr-9</w:t>
            </w:r>
          </w:p>
        </w:tc>
        <w:tc>
          <w:tcPr>
            <w:tcW w:type="dxa" w:w="4320"/>
          </w:tcPr>
          <w:p>
            <w:r>
              <w:t>scroll-margin-right: 2.25rem; /* 36px */</w:t>
            </w:r>
          </w:p>
        </w:tc>
      </w:tr>
      <w:tr>
        <w:tc>
          <w:tcPr>
            <w:tcW w:type="dxa" w:w="4320"/>
          </w:tcPr>
          <w:p>
            <w:r>
              <w:t>scroll-mb-9</w:t>
            </w:r>
          </w:p>
        </w:tc>
        <w:tc>
          <w:tcPr>
            <w:tcW w:type="dxa" w:w="4320"/>
          </w:tcPr>
          <w:p>
            <w:r>
              <w:t>scroll-margin-bottom: 2.25rem; /* 36px */</w:t>
            </w:r>
          </w:p>
        </w:tc>
      </w:tr>
      <w:tr>
        <w:tc>
          <w:tcPr>
            <w:tcW w:type="dxa" w:w="4320"/>
          </w:tcPr>
          <w:p>
            <w:r>
              <w:t>scroll-ml-9</w:t>
            </w:r>
          </w:p>
        </w:tc>
        <w:tc>
          <w:tcPr>
            <w:tcW w:type="dxa" w:w="4320"/>
          </w:tcPr>
          <w:p>
            <w:r>
              <w:t>scroll-margin-left: 2.25rem; /* 36px */</w:t>
            </w:r>
          </w:p>
        </w:tc>
      </w:tr>
      <w:tr>
        <w:tc>
          <w:tcPr>
            <w:tcW w:type="dxa" w:w="4320"/>
          </w:tcPr>
          <w:p>
            <w:r>
              <w:t>scroll-m-10</w:t>
            </w:r>
          </w:p>
        </w:tc>
        <w:tc>
          <w:tcPr>
            <w:tcW w:type="dxa" w:w="4320"/>
          </w:tcPr>
          <w:p>
            <w:r>
              <w:t>scroll-margin: 2.5rem; /* 40px */</w:t>
            </w:r>
          </w:p>
        </w:tc>
      </w:tr>
      <w:tr>
        <w:tc>
          <w:tcPr>
            <w:tcW w:type="dxa" w:w="4320"/>
          </w:tcPr>
          <w:p>
            <w:r>
              <w:t>scroll-mx-10</w:t>
            </w:r>
          </w:p>
        </w:tc>
        <w:tc>
          <w:tcPr>
            <w:tcW w:type="dxa" w:w="4320"/>
          </w:tcPr>
          <w:p>
            <w:r>
              <w:t>scroll-margin-left: 2.5rem; /* 40px */</w:t>
              <w:br/>
              <w:t>scroll-margin-right: 2.5rem; /* 40px */</w:t>
            </w:r>
          </w:p>
        </w:tc>
      </w:tr>
      <w:tr>
        <w:tc>
          <w:tcPr>
            <w:tcW w:type="dxa" w:w="4320"/>
          </w:tcPr>
          <w:p>
            <w:r>
              <w:t>scroll-my-10</w:t>
            </w:r>
          </w:p>
        </w:tc>
        <w:tc>
          <w:tcPr>
            <w:tcW w:type="dxa" w:w="4320"/>
          </w:tcPr>
          <w:p>
            <w:r>
              <w:t>scroll-margin-top: 2.5rem; /* 40px */</w:t>
              <w:br/>
              <w:t>scroll-margin-bottom: 2.5rem; /* 40px */</w:t>
            </w:r>
          </w:p>
        </w:tc>
      </w:tr>
      <w:tr>
        <w:tc>
          <w:tcPr>
            <w:tcW w:type="dxa" w:w="4320"/>
          </w:tcPr>
          <w:p>
            <w:r>
              <w:t>scroll-ms-10</w:t>
            </w:r>
          </w:p>
        </w:tc>
        <w:tc>
          <w:tcPr>
            <w:tcW w:type="dxa" w:w="4320"/>
          </w:tcPr>
          <w:p>
            <w:r>
              <w:t>scroll-margin-inline-start: 2.5rem; /* 40px */</w:t>
            </w:r>
          </w:p>
        </w:tc>
      </w:tr>
      <w:tr>
        <w:tc>
          <w:tcPr>
            <w:tcW w:type="dxa" w:w="4320"/>
          </w:tcPr>
          <w:p>
            <w:r>
              <w:t>scroll-me-10</w:t>
            </w:r>
          </w:p>
        </w:tc>
        <w:tc>
          <w:tcPr>
            <w:tcW w:type="dxa" w:w="4320"/>
          </w:tcPr>
          <w:p>
            <w:r>
              <w:t>scroll-margin-inline-end: 2.5rem; /* 40px */</w:t>
            </w:r>
          </w:p>
        </w:tc>
      </w:tr>
      <w:tr>
        <w:tc>
          <w:tcPr>
            <w:tcW w:type="dxa" w:w="4320"/>
          </w:tcPr>
          <w:p>
            <w:r>
              <w:t>scroll-mt-10</w:t>
            </w:r>
          </w:p>
        </w:tc>
        <w:tc>
          <w:tcPr>
            <w:tcW w:type="dxa" w:w="4320"/>
          </w:tcPr>
          <w:p>
            <w:r>
              <w:t>scroll-margin-top: 2.5rem; /* 40px */</w:t>
            </w:r>
          </w:p>
        </w:tc>
      </w:tr>
      <w:tr>
        <w:tc>
          <w:tcPr>
            <w:tcW w:type="dxa" w:w="4320"/>
          </w:tcPr>
          <w:p>
            <w:r>
              <w:t>scroll-mr-10</w:t>
            </w:r>
          </w:p>
        </w:tc>
        <w:tc>
          <w:tcPr>
            <w:tcW w:type="dxa" w:w="4320"/>
          </w:tcPr>
          <w:p>
            <w:r>
              <w:t>scroll-margin-right: 2.5rem; /* 40px */</w:t>
            </w:r>
          </w:p>
        </w:tc>
      </w:tr>
      <w:tr>
        <w:tc>
          <w:tcPr>
            <w:tcW w:type="dxa" w:w="4320"/>
          </w:tcPr>
          <w:p>
            <w:r>
              <w:t>scroll-mb-10</w:t>
            </w:r>
          </w:p>
        </w:tc>
        <w:tc>
          <w:tcPr>
            <w:tcW w:type="dxa" w:w="4320"/>
          </w:tcPr>
          <w:p>
            <w:r>
              <w:t>scroll-margin-bottom: 2.5rem; /* 40px */</w:t>
            </w:r>
          </w:p>
        </w:tc>
      </w:tr>
      <w:tr>
        <w:tc>
          <w:tcPr>
            <w:tcW w:type="dxa" w:w="4320"/>
          </w:tcPr>
          <w:p>
            <w:r>
              <w:t>scroll-ml-10</w:t>
            </w:r>
          </w:p>
        </w:tc>
        <w:tc>
          <w:tcPr>
            <w:tcW w:type="dxa" w:w="4320"/>
          </w:tcPr>
          <w:p>
            <w:r>
              <w:t>scroll-margin-left: 2.5rem; /* 40px */</w:t>
            </w:r>
          </w:p>
        </w:tc>
      </w:tr>
      <w:tr>
        <w:tc>
          <w:tcPr>
            <w:tcW w:type="dxa" w:w="4320"/>
          </w:tcPr>
          <w:p>
            <w:r>
              <w:t>scroll-m-11</w:t>
            </w:r>
          </w:p>
        </w:tc>
        <w:tc>
          <w:tcPr>
            <w:tcW w:type="dxa" w:w="4320"/>
          </w:tcPr>
          <w:p>
            <w:r>
              <w:t>scroll-margin: 2.75rem; /* 44px */</w:t>
            </w:r>
          </w:p>
        </w:tc>
      </w:tr>
      <w:tr>
        <w:tc>
          <w:tcPr>
            <w:tcW w:type="dxa" w:w="4320"/>
          </w:tcPr>
          <w:p>
            <w:r>
              <w:t>scroll-mx-11</w:t>
            </w:r>
          </w:p>
        </w:tc>
        <w:tc>
          <w:tcPr>
            <w:tcW w:type="dxa" w:w="4320"/>
          </w:tcPr>
          <w:p>
            <w:r>
              <w:t>scroll-margin-left: 2.75rem; /* 44px */</w:t>
              <w:br/>
              <w:t>scroll-margin-right: 2.75rem; /* 44px */</w:t>
            </w:r>
          </w:p>
        </w:tc>
      </w:tr>
      <w:tr>
        <w:tc>
          <w:tcPr>
            <w:tcW w:type="dxa" w:w="4320"/>
          </w:tcPr>
          <w:p>
            <w:r>
              <w:t>scroll-my-11</w:t>
            </w:r>
          </w:p>
        </w:tc>
        <w:tc>
          <w:tcPr>
            <w:tcW w:type="dxa" w:w="4320"/>
          </w:tcPr>
          <w:p>
            <w:r>
              <w:t>scroll-margin-top: 2.75rem; /* 44px */</w:t>
              <w:br/>
              <w:t>scroll-margin-bottom: 2.75rem; /* 44px */</w:t>
            </w:r>
          </w:p>
        </w:tc>
      </w:tr>
      <w:tr>
        <w:tc>
          <w:tcPr>
            <w:tcW w:type="dxa" w:w="4320"/>
          </w:tcPr>
          <w:p>
            <w:r>
              <w:t>scroll-ms-11</w:t>
            </w:r>
          </w:p>
        </w:tc>
        <w:tc>
          <w:tcPr>
            <w:tcW w:type="dxa" w:w="4320"/>
          </w:tcPr>
          <w:p>
            <w:r>
              <w:t>scroll-margin-inline-start: 2.75rem; /* 44px */</w:t>
            </w:r>
          </w:p>
        </w:tc>
      </w:tr>
      <w:tr>
        <w:tc>
          <w:tcPr>
            <w:tcW w:type="dxa" w:w="4320"/>
          </w:tcPr>
          <w:p>
            <w:r>
              <w:t>scroll-me-11</w:t>
            </w:r>
          </w:p>
        </w:tc>
        <w:tc>
          <w:tcPr>
            <w:tcW w:type="dxa" w:w="4320"/>
          </w:tcPr>
          <w:p>
            <w:r>
              <w:t>scroll-margin-inline-end: 2.75rem; /* 44px */</w:t>
            </w:r>
          </w:p>
        </w:tc>
      </w:tr>
      <w:tr>
        <w:tc>
          <w:tcPr>
            <w:tcW w:type="dxa" w:w="4320"/>
          </w:tcPr>
          <w:p>
            <w:r>
              <w:t>scroll-mt-11</w:t>
            </w:r>
          </w:p>
        </w:tc>
        <w:tc>
          <w:tcPr>
            <w:tcW w:type="dxa" w:w="4320"/>
          </w:tcPr>
          <w:p>
            <w:r>
              <w:t>scroll-margin-top: 2.75rem; /* 44px */</w:t>
            </w:r>
          </w:p>
        </w:tc>
      </w:tr>
      <w:tr>
        <w:tc>
          <w:tcPr>
            <w:tcW w:type="dxa" w:w="4320"/>
          </w:tcPr>
          <w:p>
            <w:r>
              <w:t>scroll-mr-11</w:t>
            </w:r>
          </w:p>
        </w:tc>
        <w:tc>
          <w:tcPr>
            <w:tcW w:type="dxa" w:w="4320"/>
          </w:tcPr>
          <w:p>
            <w:r>
              <w:t>scroll-margin-right: 2.75rem; /* 44px */</w:t>
            </w:r>
          </w:p>
        </w:tc>
      </w:tr>
      <w:tr>
        <w:tc>
          <w:tcPr>
            <w:tcW w:type="dxa" w:w="4320"/>
          </w:tcPr>
          <w:p>
            <w:r>
              <w:t>scroll-mb-11</w:t>
            </w:r>
          </w:p>
        </w:tc>
        <w:tc>
          <w:tcPr>
            <w:tcW w:type="dxa" w:w="4320"/>
          </w:tcPr>
          <w:p>
            <w:r>
              <w:t>scroll-margin-bottom: 2.75rem; /* 44px */</w:t>
            </w:r>
          </w:p>
        </w:tc>
      </w:tr>
      <w:tr>
        <w:tc>
          <w:tcPr>
            <w:tcW w:type="dxa" w:w="4320"/>
          </w:tcPr>
          <w:p>
            <w:r>
              <w:t>scroll-ml-11</w:t>
            </w:r>
          </w:p>
        </w:tc>
        <w:tc>
          <w:tcPr>
            <w:tcW w:type="dxa" w:w="4320"/>
          </w:tcPr>
          <w:p>
            <w:r>
              <w:t>scroll-margin-left: 2.75rem; /* 44px */</w:t>
            </w:r>
          </w:p>
        </w:tc>
      </w:tr>
      <w:tr>
        <w:tc>
          <w:tcPr>
            <w:tcW w:type="dxa" w:w="4320"/>
          </w:tcPr>
          <w:p>
            <w:r>
              <w:t>scroll-m-12</w:t>
            </w:r>
          </w:p>
        </w:tc>
        <w:tc>
          <w:tcPr>
            <w:tcW w:type="dxa" w:w="4320"/>
          </w:tcPr>
          <w:p>
            <w:r>
              <w:t>scroll-margin: 3rem; /* 48px */</w:t>
            </w:r>
          </w:p>
        </w:tc>
      </w:tr>
      <w:tr>
        <w:tc>
          <w:tcPr>
            <w:tcW w:type="dxa" w:w="4320"/>
          </w:tcPr>
          <w:p>
            <w:r>
              <w:t>scroll-mx-12</w:t>
            </w:r>
          </w:p>
        </w:tc>
        <w:tc>
          <w:tcPr>
            <w:tcW w:type="dxa" w:w="4320"/>
          </w:tcPr>
          <w:p>
            <w:r>
              <w:t>scroll-margin-left: 3rem; /* 48px */</w:t>
              <w:br/>
              <w:t>scroll-margin-right: 3rem; /* 48px */</w:t>
            </w:r>
          </w:p>
        </w:tc>
      </w:tr>
      <w:tr>
        <w:tc>
          <w:tcPr>
            <w:tcW w:type="dxa" w:w="4320"/>
          </w:tcPr>
          <w:p>
            <w:r>
              <w:t>scroll-my-12</w:t>
            </w:r>
          </w:p>
        </w:tc>
        <w:tc>
          <w:tcPr>
            <w:tcW w:type="dxa" w:w="4320"/>
          </w:tcPr>
          <w:p>
            <w:r>
              <w:t>scroll-margin-top: 3rem; /* 48px */</w:t>
              <w:br/>
              <w:t>scroll-margin-bottom: 3rem; /* 48px */</w:t>
            </w:r>
          </w:p>
        </w:tc>
      </w:tr>
      <w:tr>
        <w:tc>
          <w:tcPr>
            <w:tcW w:type="dxa" w:w="4320"/>
          </w:tcPr>
          <w:p>
            <w:r>
              <w:t>scroll-ms-12</w:t>
            </w:r>
          </w:p>
        </w:tc>
        <w:tc>
          <w:tcPr>
            <w:tcW w:type="dxa" w:w="4320"/>
          </w:tcPr>
          <w:p>
            <w:r>
              <w:t>scroll-margin-inline-start: 3rem; /* 48px */</w:t>
            </w:r>
          </w:p>
        </w:tc>
      </w:tr>
      <w:tr>
        <w:tc>
          <w:tcPr>
            <w:tcW w:type="dxa" w:w="4320"/>
          </w:tcPr>
          <w:p>
            <w:r>
              <w:t>scroll-me-12</w:t>
            </w:r>
          </w:p>
        </w:tc>
        <w:tc>
          <w:tcPr>
            <w:tcW w:type="dxa" w:w="4320"/>
          </w:tcPr>
          <w:p>
            <w:r>
              <w:t>scroll-margin-inline-end: 3rem; /* 48px */</w:t>
            </w:r>
          </w:p>
        </w:tc>
      </w:tr>
      <w:tr>
        <w:tc>
          <w:tcPr>
            <w:tcW w:type="dxa" w:w="4320"/>
          </w:tcPr>
          <w:p>
            <w:r>
              <w:t>scroll-mt-12</w:t>
            </w:r>
          </w:p>
        </w:tc>
        <w:tc>
          <w:tcPr>
            <w:tcW w:type="dxa" w:w="4320"/>
          </w:tcPr>
          <w:p>
            <w:r>
              <w:t>scroll-margin-top: 3rem; /* 48px */</w:t>
            </w:r>
          </w:p>
        </w:tc>
      </w:tr>
      <w:tr>
        <w:tc>
          <w:tcPr>
            <w:tcW w:type="dxa" w:w="4320"/>
          </w:tcPr>
          <w:p>
            <w:r>
              <w:t>scroll-mr-12</w:t>
            </w:r>
          </w:p>
        </w:tc>
        <w:tc>
          <w:tcPr>
            <w:tcW w:type="dxa" w:w="4320"/>
          </w:tcPr>
          <w:p>
            <w:r>
              <w:t>scroll-margin-right: 3rem; /* 48px */</w:t>
            </w:r>
          </w:p>
        </w:tc>
      </w:tr>
      <w:tr>
        <w:tc>
          <w:tcPr>
            <w:tcW w:type="dxa" w:w="4320"/>
          </w:tcPr>
          <w:p>
            <w:r>
              <w:t>scroll-mb-12</w:t>
            </w:r>
          </w:p>
        </w:tc>
        <w:tc>
          <w:tcPr>
            <w:tcW w:type="dxa" w:w="4320"/>
          </w:tcPr>
          <w:p>
            <w:r>
              <w:t>scroll-margin-bottom: 3rem; /* 48px */</w:t>
            </w:r>
          </w:p>
        </w:tc>
      </w:tr>
      <w:tr>
        <w:tc>
          <w:tcPr>
            <w:tcW w:type="dxa" w:w="4320"/>
          </w:tcPr>
          <w:p>
            <w:r>
              <w:t>scroll-ml-12</w:t>
            </w:r>
          </w:p>
        </w:tc>
        <w:tc>
          <w:tcPr>
            <w:tcW w:type="dxa" w:w="4320"/>
          </w:tcPr>
          <w:p>
            <w:r>
              <w:t>scroll-margin-left: 3rem; /* 48px */</w:t>
            </w:r>
          </w:p>
        </w:tc>
      </w:tr>
      <w:tr>
        <w:tc>
          <w:tcPr>
            <w:tcW w:type="dxa" w:w="4320"/>
          </w:tcPr>
          <w:p>
            <w:r>
              <w:t>scroll-m-14</w:t>
            </w:r>
          </w:p>
        </w:tc>
        <w:tc>
          <w:tcPr>
            <w:tcW w:type="dxa" w:w="4320"/>
          </w:tcPr>
          <w:p>
            <w:r>
              <w:t>scroll-margin: 3.5rem; /* 56px */</w:t>
            </w:r>
          </w:p>
        </w:tc>
      </w:tr>
      <w:tr>
        <w:tc>
          <w:tcPr>
            <w:tcW w:type="dxa" w:w="4320"/>
          </w:tcPr>
          <w:p>
            <w:r>
              <w:t>scroll-mx-14</w:t>
            </w:r>
          </w:p>
        </w:tc>
        <w:tc>
          <w:tcPr>
            <w:tcW w:type="dxa" w:w="4320"/>
          </w:tcPr>
          <w:p>
            <w:r>
              <w:t>scroll-margin-left: 3.5rem; /* 56px */</w:t>
              <w:br/>
              <w:t>scroll-margin-right: 3.5rem; /* 56px */</w:t>
            </w:r>
          </w:p>
        </w:tc>
      </w:tr>
      <w:tr>
        <w:tc>
          <w:tcPr>
            <w:tcW w:type="dxa" w:w="4320"/>
          </w:tcPr>
          <w:p>
            <w:r>
              <w:t>scroll-my-14</w:t>
            </w:r>
          </w:p>
        </w:tc>
        <w:tc>
          <w:tcPr>
            <w:tcW w:type="dxa" w:w="4320"/>
          </w:tcPr>
          <w:p>
            <w:r>
              <w:t>scroll-margin-top: 3.5rem; /* 56px */</w:t>
              <w:br/>
              <w:t>scroll-margin-bottom: 3.5rem; /* 56px */</w:t>
            </w:r>
          </w:p>
        </w:tc>
      </w:tr>
      <w:tr>
        <w:tc>
          <w:tcPr>
            <w:tcW w:type="dxa" w:w="4320"/>
          </w:tcPr>
          <w:p>
            <w:r>
              <w:t>scroll-ms-14</w:t>
            </w:r>
          </w:p>
        </w:tc>
        <w:tc>
          <w:tcPr>
            <w:tcW w:type="dxa" w:w="4320"/>
          </w:tcPr>
          <w:p>
            <w:r>
              <w:t>scroll-margin-inline-start: 3.5rem; /* 56px */</w:t>
            </w:r>
          </w:p>
        </w:tc>
      </w:tr>
      <w:tr>
        <w:tc>
          <w:tcPr>
            <w:tcW w:type="dxa" w:w="4320"/>
          </w:tcPr>
          <w:p>
            <w:r>
              <w:t>scroll-me-14</w:t>
            </w:r>
          </w:p>
        </w:tc>
        <w:tc>
          <w:tcPr>
            <w:tcW w:type="dxa" w:w="4320"/>
          </w:tcPr>
          <w:p>
            <w:r>
              <w:t>scroll-margin-inline-end: 3.5rem; /* 56px */</w:t>
            </w:r>
          </w:p>
        </w:tc>
      </w:tr>
      <w:tr>
        <w:tc>
          <w:tcPr>
            <w:tcW w:type="dxa" w:w="4320"/>
          </w:tcPr>
          <w:p>
            <w:r>
              <w:t>scroll-mt-14</w:t>
            </w:r>
          </w:p>
        </w:tc>
        <w:tc>
          <w:tcPr>
            <w:tcW w:type="dxa" w:w="4320"/>
          </w:tcPr>
          <w:p>
            <w:r>
              <w:t>scroll-margin-top: 3.5rem; /* 56px */</w:t>
            </w:r>
          </w:p>
        </w:tc>
      </w:tr>
      <w:tr>
        <w:tc>
          <w:tcPr>
            <w:tcW w:type="dxa" w:w="4320"/>
          </w:tcPr>
          <w:p>
            <w:r>
              <w:t>scroll-mr-14</w:t>
            </w:r>
          </w:p>
        </w:tc>
        <w:tc>
          <w:tcPr>
            <w:tcW w:type="dxa" w:w="4320"/>
          </w:tcPr>
          <w:p>
            <w:r>
              <w:t>scroll-margin-right: 3.5rem; /* 56px */</w:t>
            </w:r>
          </w:p>
        </w:tc>
      </w:tr>
      <w:tr>
        <w:tc>
          <w:tcPr>
            <w:tcW w:type="dxa" w:w="4320"/>
          </w:tcPr>
          <w:p>
            <w:r>
              <w:t>scroll-mb-14</w:t>
            </w:r>
          </w:p>
        </w:tc>
        <w:tc>
          <w:tcPr>
            <w:tcW w:type="dxa" w:w="4320"/>
          </w:tcPr>
          <w:p>
            <w:r>
              <w:t>scroll-margin-bottom: 3.5rem; /* 56px */</w:t>
            </w:r>
          </w:p>
        </w:tc>
      </w:tr>
      <w:tr>
        <w:tc>
          <w:tcPr>
            <w:tcW w:type="dxa" w:w="4320"/>
          </w:tcPr>
          <w:p>
            <w:r>
              <w:t>scroll-ml-14</w:t>
            </w:r>
          </w:p>
        </w:tc>
        <w:tc>
          <w:tcPr>
            <w:tcW w:type="dxa" w:w="4320"/>
          </w:tcPr>
          <w:p>
            <w:r>
              <w:t>scroll-margin-left: 3.5rem; /* 56px */</w:t>
            </w:r>
          </w:p>
        </w:tc>
      </w:tr>
      <w:tr>
        <w:tc>
          <w:tcPr>
            <w:tcW w:type="dxa" w:w="4320"/>
          </w:tcPr>
          <w:p>
            <w:r>
              <w:t>scroll-m-16</w:t>
            </w:r>
          </w:p>
        </w:tc>
        <w:tc>
          <w:tcPr>
            <w:tcW w:type="dxa" w:w="4320"/>
          </w:tcPr>
          <w:p>
            <w:r>
              <w:t>scroll-margin: 4rem; /* 64px */</w:t>
            </w:r>
          </w:p>
        </w:tc>
      </w:tr>
      <w:tr>
        <w:tc>
          <w:tcPr>
            <w:tcW w:type="dxa" w:w="4320"/>
          </w:tcPr>
          <w:p>
            <w:r>
              <w:t>scroll-mx-16</w:t>
            </w:r>
          </w:p>
        </w:tc>
        <w:tc>
          <w:tcPr>
            <w:tcW w:type="dxa" w:w="4320"/>
          </w:tcPr>
          <w:p>
            <w:r>
              <w:t>scroll-margin-left: 4rem; /* 64px */</w:t>
              <w:br/>
              <w:t>scroll-margin-right: 4rem; /* 64px */</w:t>
            </w:r>
          </w:p>
        </w:tc>
      </w:tr>
      <w:tr>
        <w:tc>
          <w:tcPr>
            <w:tcW w:type="dxa" w:w="4320"/>
          </w:tcPr>
          <w:p>
            <w:r>
              <w:t>scroll-my-16</w:t>
            </w:r>
          </w:p>
        </w:tc>
        <w:tc>
          <w:tcPr>
            <w:tcW w:type="dxa" w:w="4320"/>
          </w:tcPr>
          <w:p>
            <w:r>
              <w:t>scroll-margin-top: 4rem; /* 64px */</w:t>
              <w:br/>
              <w:t>scroll-margin-bottom: 4rem; /* 64px */</w:t>
            </w:r>
          </w:p>
        </w:tc>
      </w:tr>
      <w:tr>
        <w:tc>
          <w:tcPr>
            <w:tcW w:type="dxa" w:w="4320"/>
          </w:tcPr>
          <w:p>
            <w:r>
              <w:t>scroll-ms-16</w:t>
            </w:r>
          </w:p>
        </w:tc>
        <w:tc>
          <w:tcPr>
            <w:tcW w:type="dxa" w:w="4320"/>
          </w:tcPr>
          <w:p>
            <w:r>
              <w:t>scroll-margin-inline-start: 4rem; /* 64px */</w:t>
            </w:r>
          </w:p>
        </w:tc>
      </w:tr>
      <w:tr>
        <w:tc>
          <w:tcPr>
            <w:tcW w:type="dxa" w:w="4320"/>
          </w:tcPr>
          <w:p>
            <w:r>
              <w:t>scroll-me-16</w:t>
            </w:r>
          </w:p>
        </w:tc>
        <w:tc>
          <w:tcPr>
            <w:tcW w:type="dxa" w:w="4320"/>
          </w:tcPr>
          <w:p>
            <w:r>
              <w:t>scroll-margin-inline-end: 4rem; /* 64px */</w:t>
            </w:r>
          </w:p>
        </w:tc>
      </w:tr>
      <w:tr>
        <w:tc>
          <w:tcPr>
            <w:tcW w:type="dxa" w:w="4320"/>
          </w:tcPr>
          <w:p>
            <w:r>
              <w:t>scroll-mt-16</w:t>
            </w:r>
          </w:p>
        </w:tc>
        <w:tc>
          <w:tcPr>
            <w:tcW w:type="dxa" w:w="4320"/>
          </w:tcPr>
          <w:p>
            <w:r>
              <w:t>scroll-margin-top: 4rem; /* 64px */</w:t>
            </w:r>
          </w:p>
        </w:tc>
      </w:tr>
      <w:tr>
        <w:tc>
          <w:tcPr>
            <w:tcW w:type="dxa" w:w="4320"/>
          </w:tcPr>
          <w:p>
            <w:r>
              <w:t>scroll-mr-16</w:t>
            </w:r>
          </w:p>
        </w:tc>
        <w:tc>
          <w:tcPr>
            <w:tcW w:type="dxa" w:w="4320"/>
          </w:tcPr>
          <w:p>
            <w:r>
              <w:t>scroll-margin-right: 4rem; /* 64px */</w:t>
            </w:r>
          </w:p>
        </w:tc>
      </w:tr>
      <w:tr>
        <w:tc>
          <w:tcPr>
            <w:tcW w:type="dxa" w:w="4320"/>
          </w:tcPr>
          <w:p>
            <w:r>
              <w:t>scroll-mb-16</w:t>
            </w:r>
          </w:p>
        </w:tc>
        <w:tc>
          <w:tcPr>
            <w:tcW w:type="dxa" w:w="4320"/>
          </w:tcPr>
          <w:p>
            <w:r>
              <w:t>scroll-margin-bottom: 4rem; /* 64px */</w:t>
            </w:r>
          </w:p>
        </w:tc>
      </w:tr>
      <w:tr>
        <w:tc>
          <w:tcPr>
            <w:tcW w:type="dxa" w:w="4320"/>
          </w:tcPr>
          <w:p>
            <w:r>
              <w:t>scroll-ml-16</w:t>
            </w:r>
          </w:p>
        </w:tc>
        <w:tc>
          <w:tcPr>
            <w:tcW w:type="dxa" w:w="4320"/>
          </w:tcPr>
          <w:p>
            <w:r>
              <w:t>scroll-margin-left: 4rem; /* 64px */</w:t>
            </w:r>
          </w:p>
        </w:tc>
      </w:tr>
      <w:tr>
        <w:tc>
          <w:tcPr>
            <w:tcW w:type="dxa" w:w="4320"/>
          </w:tcPr>
          <w:p>
            <w:r>
              <w:t>scroll-m-20</w:t>
            </w:r>
          </w:p>
        </w:tc>
        <w:tc>
          <w:tcPr>
            <w:tcW w:type="dxa" w:w="4320"/>
          </w:tcPr>
          <w:p>
            <w:r>
              <w:t>scroll-margin: 5rem; /* 80px */</w:t>
            </w:r>
          </w:p>
        </w:tc>
      </w:tr>
      <w:tr>
        <w:tc>
          <w:tcPr>
            <w:tcW w:type="dxa" w:w="4320"/>
          </w:tcPr>
          <w:p>
            <w:r>
              <w:t>scroll-mx-20</w:t>
            </w:r>
          </w:p>
        </w:tc>
        <w:tc>
          <w:tcPr>
            <w:tcW w:type="dxa" w:w="4320"/>
          </w:tcPr>
          <w:p>
            <w:r>
              <w:t>scroll-margin-left: 5rem; /* 80px */</w:t>
              <w:br/>
              <w:t>scroll-margin-right: 5rem; /* 80px */</w:t>
            </w:r>
          </w:p>
        </w:tc>
      </w:tr>
      <w:tr>
        <w:tc>
          <w:tcPr>
            <w:tcW w:type="dxa" w:w="4320"/>
          </w:tcPr>
          <w:p>
            <w:r>
              <w:t>scroll-my-20</w:t>
            </w:r>
          </w:p>
        </w:tc>
        <w:tc>
          <w:tcPr>
            <w:tcW w:type="dxa" w:w="4320"/>
          </w:tcPr>
          <w:p>
            <w:r>
              <w:t>scroll-margin-top: 5rem; /* 80px */</w:t>
              <w:br/>
              <w:t>scroll-margin-bottom: 5rem; /* 80px */</w:t>
            </w:r>
          </w:p>
        </w:tc>
      </w:tr>
      <w:tr>
        <w:tc>
          <w:tcPr>
            <w:tcW w:type="dxa" w:w="4320"/>
          </w:tcPr>
          <w:p>
            <w:r>
              <w:t>scroll-ms-20</w:t>
            </w:r>
          </w:p>
        </w:tc>
        <w:tc>
          <w:tcPr>
            <w:tcW w:type="dxa" w:w="4320"/>
          </w:tcPr>
          <w:p>
            <w:r>
              <w:t>scroll-margin-inline-start: 5rem; /* 80px */</w:t>
            </w:r>
          </w:p>
        </w:tc>
      </w:tr>
      <w:tr>
        <w:tc>
          <w:tcPr>
            <w:tcW w:type="dxa" w:w="4320"/>
          </w:tcPr>
          <w:p>
            <w:r>
              <w:t>scroll-me-20</w:t>
            </w:r>
          </w:p>
        </w:tc>
        <w:tc>
          <w:tcPr>
            <w:tcW w:type="dxa" w:w="4320"/>
          </w:tcPr>
          <w:p>
            <w:r>
              <w:t>scroll-margin-inline-end: 5rem; /* 80px */</w:t>
            </w:r>
          </w:p>
        </w:tc>
      </w:tr>
      <w:tr>
        <w:tc>
          <w:tcPr>
            <w:tcW w:type="dxa" w:w="4320"/>
          </w:tcPr>
          <w:p>
            <w:r>
              <w:t>scroll-mt-20</w:t>
            </w:r>
          </w:p>
        </w:tc>
        <w:tc>
          <w:tcPr>
            <w:tcW w:type="dxa" w:w="4320"/>
          </w:tcPr>
          <w:p>
            <w:r>
              <w:t>scroll-margin-top: 5rem; /* 80px */</w:t>
            </w:r>
          </w:p>
        </w:tc>
      </w:tr>
      <w:tr>
        <w:tc>
          <w:tcPr>
            <w:tcW w:type="dxa" w:w="4320"/>
          </w:tcPr>
          <w:p>
            <w:r>
              <w:t>scroll-mr-20</w:t>
            </w:r>
          </w:p>
        </w:tc>
        <w:tc>
          <w:tcPr>
            <w:tcW w:type="dxa" w:w="4320"/>
          </w:tcPr>
          <w:p>
            <w:r>
              <w:t>scroll-margin-right: 5rem; /* 80px */</w:t>
            </w:r>
          </w:p>
        </w:tc>
      </w:tr>
      <w:tr>
        <w:tc>
          <w:tcPr>
            <w:tcW w:type="dxa" w:w="4320"/>
          </w:tcPr>
          <w:p>
            <w:r>
              <w:t>scroll-mb-20</w:t>
            </w:r>
          </w:p>
        </w:tc>
        <w:tc>
          <w:tcPr>
            <w:tcW w:type="dxa" w:w="4320"/>
          </w:tcPr>
          <w:p>
            <w:r>
              <w:t>scroll-margin-bottom: 5rem; /* 80px */</w:t>
            </w:r>
          </w:p>
        </w:tc>
      </w:tr>
      <w:tr>
        <w:tc>
          <w:tcPr>
            <w:tcW w:type="dxa" w:w="4320"/>
          </w:tcPr>
          <w:p>
            <w:r>
              <w:t>scroll-ml-20</w:t>
            </w:r>
          </w:p>
        </w:tc>
        <w:tc>
          <w:tcPr>
            <w:tcW w:type="dxa" w:w="4320"/>
          </w:tcPr>
          <w:p>
            <w:r>
              <w:t>scroll-margin-left: 5rem; /* 80px */</w:t>
            </w:r>
          </w:p>
        </w:tc>
      </w:tr>
      <w:tr>
        <w:tc>
          <w:tcPr>
            <w:tcW w:type="dxa" w:w="4320"/>
          </w:tcPr>
          <w:p>
            <w:r>
              <w:t>scroll-m-24</w:t>
            </w:r>
          </w:p>
        </w:tc>
        <w:tc>
          <w:tcPr>
            <w:tcW w:type="dxa" w:w="4320"/>
          </w:tcPr>
          <w:p>
            <w:r>
              <w:t>scroll-margin: 6rem; /* 96px */</w:t>
            </w:r>
          </w:p>
        </w:tc>
      </w:tr>
      <w:tr>
        <w:tc>
          <w:tcPr>
            <w:tcW w:type="dxa" w:w="4320"/>
          </w:tcPr>
          <w:p>
            <w:r>
              <w:t>scroll-mx-24</w:t>
            </w:r>
          </w:p>
        </w:tc>
        <w:tc>
          <w:tcPr>
            <w:tcW w:type="dxa" w:w="4320"/>
          </w:tcPr>
          <w:p>
            <w:r>
              <w:t>scroll-margin-left: 6rem; /* 96px */</w:t>
              <w:br/>
              <w:t>scroll-margin-right: 6rem; /* 96px */</w:t>
            </w:r>
          </w:p>
        </w:tc>
      </w:tr>
      <w:tr>
        <w:tc>
          <w:tcPr>
            <w:tcW w:type="dxa" w:w="4320"/>
          </w:tcPr>
          <w:p>
            <w:r>
              <w:t>scroll-my-24</w:t>
            </w:r>
          </w:p>
        </w:tc>
        <w:tc>
          <w:tcPr>
            <w:tcW w:type="dxa" w:w="4320"/>
          </w:tcPr>
          <w:p>
            <w:r>
              <w:t>scroll-margin-top: 6rem; /* 96px */</w:t>
              <w:br/>
              <w:t>scroll-margin-bottom: 6rem; /* 96px */</w:t>
            </w:r>
          </w:p>
        </w:tc>
      </w:tr>
      <w:tr>
        <w:tc>
          <w:tcPr>
            <w:tcW w:type="dxa" w:w="4320"/>
          </w:tcPr>
          <w:p>
            <w:r>
              <w:t>scroll-ms-24</w:t>
            </w:r>
          </w:p>
        </w:tc>
        <w:tc>
          <w:tcPr>
            <w:tcW w:type="dxa" w:w="4320"/>
          </w:tcPr>
          <w:p>
            <w:r>
              <w:t>scroll-margin-inline-start: 6rem; /* 96px */</w:t>
            </w:r>
          </w:p>
        </w:tc>
      </w:tr>
      <w:tr>
        <w:tc>
          <w:tcPr>
            <w:tcW w:type="dxa" w:w="4320"/>
          </w:tcPr>
          <w:p>
            <w:r>
              <w:t>scroll-me-24</w:t>
            </w:r>
          </w:p>
        </w:tc>
        <w:tc>
          <w:tcPr>
            <w:tcW w:type="dxa" w:w="4320"/>
          </w:tcPr>
          <w:p>
            <w:r>
              <w:t>scroll-margin-inline-end: 6rem; /* 96px */</w:t>
            </w:r>
          </w:p>
        </w:tc>
      </w:tr>
      <w:tr>
        <w:tc>
          <w:tcPr>
            <w:tcW w:type="dxa" w:w="4320"/>
          </w:tcPr>
          <w:p>
            <w:r>
              <w:t>scroll-mt-24</w:t>
            </w:r>
          </w:p>
        </w:tc>
        <w:tc>
          <w:tcPr>
            <w:tcW w:type="dxa" w:w="4320"/>
          </w:tcPr>
          <w:p>
            <w:r>
              <w:t>scroll-margin-top: 6rem; /* 96px */</w:t>
            </w:r>
          </w:p>
        </w:tc>
      </w:tr>
      <w:tr>
        <w:tc>
          <w:tcPr>
            <w:tcW w:type="dxa" w:w="4320"/>
          </w:tcPr>
          <w:p>
            <w:r>
              <w:t>scroll-mr-24</w:t>
            </w:r>
          </w:p>
        </w:tc>
        <w:tc>
          <w:tcPr>
            <w:tcW w:type="dxa" w:w="4320"/>
          </w:tcPr>
          <w:p>
            <w:r>
              <w:t>scroll-margin-right: 6rem; /* 96px */</w:t>
            </w:r>
          </w:p>
        </w:tc>
      </w:tr>
      <w:tr>
        <w:tc>
          <w:tcPr>
            <w:tcW w:type="dxa" w:w="4320"/>
          </w:tcPr>
          <w:p>
            <w:r>
              <w:t>scroll-mb-24</w:t>
            </w:r>
          </w:p>
        </w:tc>
        <w:tc>
          <w:tcPr>
            <w:tcW w:type="dxa" w:w="4320"/>
          </w:tcPr>
          <w:p>
            <w:r>
              <w:t>scroll-margin-bottom: 6rem; /* 96px */</w:t>
            </w:r>
          </w:p>
        </w:tc>
      </w:tr>
      <w:tr>
        <w:tc>
          <w:tcPr>
            <w:tcW w:type="dxa" w:w="4320"/>
          </w:tcPr>
          <w:p>
            <w:r>
              <w:t>scroll-ml-24</w:t>
            </w:r>
          </w:p>
        </w:tc>
        <w:tc>
          <w:tcPr>
            <w:tcW w:type="dxa" w:w="4320"/>
          </w:tcPr>
          <w:p>
            <w:r>
              <w:t>scroll-margin-left: 6rem; /* 96px */</w:t>
            </w:r>
          </w:p>
        </w:tc>
      </w:tr>
      <w:tr>
        <w:tc>
          <w:tcPr>
            <w:tcW w:type="dxa" w:w="4320"/>
          </w:tcPr>
          <w:p>
            <w:r>
              <w:t>scroll-m-28</w:t>
            </w:r>
          </w:p>
        </w:tc>
        <w:tc>
          <w:tcPr>
            <w:tcW w:type="dxa" w:w="4320"/>
          </w:tcPr>
          <w:p>
            <w:r>
              <w:t>scroll-margin: 7rem; /* 112px */</w:t>
            </w:r>
          </w:p>
        </w:tc>
      </w:tr>
      <w:tr>
        <w:tc>
          <w:tcPr>
            <w:tcW w:type="dxa" w:w="4320"/>
          </w:tcPr>
          <w:p>
            <w:r>
              <w:t>scroll-mx-28</w:t>
            </w:r>
          </w:p>
        </w:tc>
        <w:tc>
          <w:tcPr>
            <w:tcW w:type="dxa" w:w="4320"/>
          </w:tcPr>
          <w:p>
            <w:r>
              <w:t>scroll-margin-left: 7rem; /* 112px */</w:t>
              <w:br/>
              <w:t>scroll-margin-right: 7rem; /* 112px */</w:t>
            </w:r>
          </w:p>
        </w:tc>
      </w:tr>
      <w:tr>
        <w:tc>
          <w:tcPr>
            <w:tcW w:type="dxa" w:w="4320"/>
          </w:tcPr>
          <w:p>
            <w:r>
              <w:t>scroll-my-28</w:t>
            </w:r>
          </w:p>
        </w:tc>
        <w:tc>
          <w:tcPr>
            <w:tcW w:type="dxa" w:w="4320"/>
          </w:tcPr>
          <w:p>
            <w:r>
              <w:t>scroll-margin-top: 7rem; /* 112px */</w:t>
              <w:br/>
              <w:t>scroll-margin-bottom: 7rem; /* 112px */</w:t>
            </w:r>
          </w:p>
        </w:tc>
      </w:tr>
      <w:tr>
        <w:tc>
          <w:tcPr>
            <w:tcW w:type="dxa" w:w="4320"/>
          </w:tcPr>
          <w:p>
            <w:r>
              <w:t>scroll-ms-28</w:t>
            </w:r>
          </w:p>
        </w:tc>
        <w:tc>
          <w:tcPr>
            <w:tcW w:type="dxa" w:w="4320"/>
          </w:tcPr>
          <w:p>
            <w:r>
              <w:t>scroll-margin-inline-start: 7rem; /* 112px */</w:t>
            </w:r>
          </w:p>
        </w:tc>
      </w:tr>
      <w:tr>
        <w:tc>
          <w:tcPr>
            <w:tcW w:type="dxa" w:w="4320"/>
          </w:tcPr>
          <w:p>
            <w:r>
              <w:t>scroll-me-28</w:t>
            </w:r>
          </w:p>
        </w:tc>
        <w:tc>
          <w:tcPr>
            <w:tcW w:type="dxa" w:w="4320"/>
          </w:tcPr>
          <w:p>
            <w:r>
              <w:t>scroll-margin-inline-end: 7rem; /* 112px */</w:t>
            </w:r>
          </w:p>
        </w:tc>
      </w:tr>
      <w:tr>
        <w:tc>
          <w:tcPr>
            <w:tcW w:type="dxa" w:w="4320"/>
          </w:tcPr>
          <w:p>
            <w:r>
              <w:t>scroll-mt-28</w:t>
            </w:r>
          </w:p>
        </w:tc>
        <w:tc>
          <w:tcPr>
            <w:tcW w:type="dxa" w:w="4320"/>
          </w:tcPr>
          <w:p>
            <w:r>
              <w:t>scroll-margin-top: 7rem; /* 112px */</w:t>
            </w:r>
          </w:p>
        </w:tc>
      </w:tr>
      <w:tr>
        <w:tc>
          <w:tcPr>
            <w:tcW w:type="dxa" w:w="4320"/>
          </w:tcPr>
          <w:p>
            <w:r>
              <w:t>scroll-mr-28</w:t>
            </w:r>
          </w:p>
        </w:tc>
        <w:tc>
          <w:tcPr>
            <w:tcW w:type="dxa" w:w="4320"/>
          </w:tcPr>
          <w:p>
            <w:r>
              <w:t>scroll-margin-right: 7rem; /* 112px */</w:t>
            </w:r>
          </w:p>
        </w:tc>
      </w:tr>
      <w:tr>
        <w:tc>
          <w:tcPr>
            <w:tcW w:type="dxa" w:w="4320"/>
          </w:tcPr>
          <w:p>
            <w:r>
              <w:t>scroll-mb-28</w:t>
            </w:r>
          </w:p>
        </w:tc>
        <w:tc>
          <w:tcPr>
            <w:tcW w:type="dxa" w:w="4320"/>
          </w:tcPr>
          <w:p>
            <w:r>
              <w:t>scroll-margin-bottom: 7rem; /* 112px */</w:t>
            </w:r>
          </w:p>
        </w:tc>
      </w:tr>
      <w:tr>
        <w:tc>
          <w:tcPr>
            <w:tcW w:type="dxa" w:w="4320"/>
          </w:tcPr>
          <w:p>
            <w:r>
              <w:t>scroll-ml-28</w:t>
            </w:r>
          </w:p>
        </w:tc>
        <w:tc>
          <w:tcPr>
            <w:tcW w:type="dxa" w:w="4320"/>
          </w:tcPr>
          <w:p>
            <w:r>
              <w:t>scroll-margin-left: 7rem; /* 112px */</w:t>
            </w:r>
          </w:p>
        </w:tc>
      </w:tr>
      <w:tr>
        <w:tc>
          <w:tcPr>
            <w:tcW w:type="dxa" w:w="4320"/>
          </w:tcPr>
          <w:p>
            <w:r>
              <w:t>scroll-m-32</w:t>
            </w:r>
          </w:p>
        </w:tc>
        <w:tc>
          <w:tcPr>
            <w:tcW w:type="dxa" w:w="4320"/>
          </w:tcPr>
          <w:p>
            <w:r>
              <w:t>scroll-margin: 8rem; /* 128px */</w:t>
            </w:r>
          </w:p>
        </w:tc>
      </w:tr>
      <w:tr>
        <w:tc>
          <w:tcPr>
            <w:tcW w:type="dxa" w:w="4320"/>
          </w:tcPr>
          <w:p>
            <w:r>
              <w:t>scroll-mx-32</w:t>
            </w:r>
          </w:p>
        </w:tc>
        <w:tc>
          <w:tcPr>
            <w:tcW w:type="dxa" w:w="4320"/>
          </w:tcPr>
          <w:p>
            <w:r>
              <w:t>scroll-margin-left: 8rem; /* 128px */</w:t>
              <w:br/>
              <w:t>scroll-margin-right: 8rem; /* 128px */</w:t>
            </w:r>
          </w:p>
        </w:tc>
      </w:tr>
      <w:tr>
        <w:tc>
          <w:tcPr>
            <w:tcW w:type="dxa" w:w="4320"/>
          </w:tcPr>
          <w:p>
            <w:r>
              <w:t>scroll-my-32</w:t>
            </w:r>
          </w:p>
        </w:tc>
        <w:tc>
          <w:tcPr>
            <w:tcW w:type="dxa" w:w="4320"/>
          </w:tcPr>
          <w:p>
            <w:r>
              <w:t>scroll-margin-top: 8rem; /* 128px */</w:t>
              <w:br/>
              <w:t>scroll-margin-bottom: 8rem; /* 128px */</w:t>
            </w:r>
          </w:p>
        </w:tc>
      </w:tr>
      <w:tr>
        <w:tc>
          <w:tcPr>
            <w:tcW w:type="dxa" w:w="4320"/>
          </w:tcPr>
          <w:p>
            <w:r>
              <w:t>scroll-ms-32</w:t>
            </w:r>
          </w:p>
        </w:tc>
        <w:tc>
          <w:tcPr>
            <w:tcW w:type="dxa" w:w="4320"/>
          </w:tcPr>
          <w:p>
            <w:r>
              <w:t>scroll-margin-inline-start: 8rem; /* 128px */</w:t>
            </w:r>
          </w:p>
        </w:tc>
      </w:tr>
      <w:tr>
        <w:tc>
          <w:tcPr>
            <w:tcW w:type="dxa" w:w="4320"/>
          </w:tcPr>
          <w:p>
            <w:r>
              <w:t>scroll-me-32</w:t>
            </w:r>
          </w:p>
        </w:tc>
        <w:tc>
          <w:tcPr>
            <w:tcW w:type="dxa" w:w="4320"/>
          </w:tcPr>
          <w:p>
            <w:r>
              <w:t>scroll-margin-inline-end: 8rem; /* 128px */</w:t>
            </w:r>
          </w:p>
        </w:tc>
      </w:tr>
      <w:tr>
        <w:tc>
          <w:tcPr>
            <w:tcW w:type="dxa" w:w="4320"/>
          </w:tcPr>
          <w:p>
            <w:r>
              <w:t>scroll-mt-32</w:t>
            </w:r>
          </w:p>
        </w:tc>
        <w:tc>
          <w:tcPr>
            <w:tcW w:type="dxa" w:w="4320"/>
          </w:tcPr>
          <w:p>
            <w:r>
              <w:t>scroll-margin-top: 8rem; /* 128px */</w:t>
            </w:r>
          </w:p>
        </w:tc>
      </w:tr>
      <w:tr>
        <w:tc>
          <w:tcPr>
            <w:tcW w:type="dxa" w:w="4320"/>
          </w:tcPr>
          <w:p>
            <w:r>
              <w:t>scroll-mr-32</w:t>
            </w:r>
          </w:p>
        </w:tc>
        <w:tc>
          <w:tcPr>
            <w:tcW w:type="dxa" w:w="4320"/>
          </w:tcPr>
          <w:p>
            <w:r>
              <w:t>scroll-margin-right: 8rem; /* 128px */</w:t>
            </w:r>
          </w:p>
        </w:tc>
      </w:tr>
      <w:tr>
        <w:tc>
          <w:tcPr>
            <w:tcW w:type="dxa" w:w="4320"/>
          </w:tcPr>
          <w:p>
            <w:r>
              <w:t>scroll-mb-32</w:t>
            </w:r>
          </w:p>
        </w:tc>
        <w:tc>
          <w:tcPr>
            <w:tcW w:type="dxa" w:w="4320"/>
          </w:tcPr>
          <w:p>
            <w:r>
              <w:t>scroll-margin-bottom: 8rem; /* 128px */</w:t>
            </w:r>
          </w:p>
        </w:tc>
      </w:tr>
      <w:tr>
        <w:tc>
          <w:tcPr>
            <w:tcW w:type="dxa" w:w="4320"/>
          </w:tcPr>
          <w:p>
            <w:r>
              <w:t>scroll-ml-32</w:t>
            </w:r>
          </w:p>
        </w:tc>
        <w:tc>
          <w:tcPr>
            <w:tcW w:type="dxa" w:w="4320"/>
          </w:tcPr>
          <w:p>
            <w:r>
              <w:t>scroll-margin-left: 8rem; /* 128px */</w:t>
            </w:r>
          </w:p>
        </w:tc>
      </w:tr>
      <w:tr>
        <w:tc>
          <w:tcPr>
            <w:tcW w:type="dxa" w:w="4320"/>
          </w:tcPr>
          <w:p>
            <w:r>
              <w:t>scroll-m-36</w:t>
            </w:r>
          </w:p>
        </w:tc>
        <w:tc>
          <w:tcPr>
            <w:tcW w:type="dxa" w:w="4320"/>
          </w:tcPr>
          <w:p>
            <w:r>
              <w:t>scroll-margin: 9rem; /* 144px */</w:t>
            </w:r>
          </w:p>
        </w:tc>
      </w:tr>
      <w:tr>
        <w:tc>
          <w:tcPr>
            <w:tcW w:type="dxa" w:w="4320"/>
          </w:tcPr>
          <w:p>
            <w:r>
              <w:t>scroll-mx-36</w:t>
            </w:r>
          </w:p>
        </w:tc>
        <w:tc>
          <w:tcPr>
            <w:tcW w:type="dxa" w:w="4320"/>
          </w:tcPr>
          <w:p>
            <w:r>
              <w:t>scroll-margin-left: 9rem; /* 144px */</w:t>
              <w:br/>
              <w:t>scroll-margin-right: 9rem; /* 144px */</w:t>
            </w:r>
          </w:p>
        </w:tc>
      </w:tr>
      <w:tr>
        <w:tc>
          <w:tcPr>
            <w:tcW w:type="dxa" w:w="4320"/>
          </w:tcPr>
          <w:p>
            <w:r>
              <w:t>scroll-my-36</w:t>
            </w:r>
          </w:p>
        </w:tc>
        <w:tc>
          <w:tcPr>
            <w:tcW w:type="dxa" w:w="4320"/>
          </w:tcPr>
          <w:p>
            <w:r>
              <w:t>scroll-margin-top: 9rem; /* 144px */</w:t>
              <w:br/>
              <w:t>scroll-margin-bottom: 9rem; /* 144px */</w:t>
            </w:r>
          </w:p>
        </w:tc>
      </w:tr>
      <w:tr>
        <w:tc>
          <w:tcPr>
            <w:tcW w:type="dxa" w:w="4320"/>
          </w:tcPr>
          <w:p>
            <w:r>
              <w:t>scroll-ms-36</w:t>
            </w:r>
          </w:p>
        </w:tc>
        <w:tc>
          <w:tcPr>
            <w:tcW w:type="dxa" w:w="4320"/>
          </w:tcPr>
          <w:p>
            <w:r>
              <w:t>scroll-margin-inline-start: 9rem; /* 144px */</w:t>
            </w:r>
          </w:p>
        </w:tc>
      </w:tr>
      <w:tr>
        <w:tc>
          <w:tcPr>
            <w:tcW w:type="dxa" w:w="4320"/>
          </w:tcPr>
          <w:p>
            <w:r>
              <w:t>scroll-me-36</w:t>
            </w:r>
          </w:p>
        </w:tc>
        <w:tc>
          <w:tcPr>
            <w:tcW w:type="dxa" w:w="4320"/>
          </w:tcPr>
          <w:p>
            <w:r>
              <w:t>scroll-margin-inline-end: 9rem; /* 144px */</w:t>
            </w:r>
          </w:p>
        </w:tc>
      </w:tr>
      <w:tr>
        <w:tc>
          <w:tcPr>
            <w:tcW w:type="dxa" w:w="4320"/>
          </w:tcPr>
          <w:p>
            <w:r>
              <w:t>scroll-mt-36</w:t>
            </w:r>
          </w:p>
        </w:tc>
        <w:tc>
          <w:tcPr>
            <w:tcW w:type="dxa" w:w="4320"/>
          </w:tcPr>
          <w:p>
            <w:r>
              <w:t>scroll-margin-top: 9rem; /* 144px */</w:t>
            </w:r>
          </w:p>
        </w:tc>
      </w:tr>
      <w:tr>
        <w:tc>
          <w:tcPr>
            <w:tcW w:type="dxa" w:w="4320"/>
          </w:tcPr>
          <w:p>
            <w:r>
              <w:t>scroll-mr-36</w:t>
            </w:r>
          </w:p>
        </w:tc>
        <w:tc>
          <w:tcPr>
            <w:tcW w:type="dxa" w:w="4320"/>
          </w:tcPr>
          <w:p>
            <w:r>
              <w:t>scroll-margin-right: 9rem; /* 144px */</w:t>
            </w:r>
          </w:p>
        </w:tc>
      </w:tr>
      <w:tr>
        <w:tc>
          <w:tcPr>
            <w:tcW w:type="dxa" w:w="4320"/>
          </w:tcPr>
          <w:p>
            <w:r>
              <w:t>scroll-mb-36</w:t>
            </w:r>
          </w:p>
        </w:tc>
        <w:tc>
          <w:tcPr>
            <w:tcW w:type="dxa" w:w="4320"/>
          </w:tcPr>
          <w:p>
            <w:r>
              <w:t>scroll-margin-bottom: 9rem; /* 144px */</w:t>
            </w:r>
          </w:p>
        </w:tc>
      </w:tr>
      <w:tr>
        <w:tc>
          <w:tcPr>
            <w:tcW w:type="dxa" w:w="4320"/>
          </w:tcPr>
          <w:p>
            <w:r>
              <w:t>scroll-ml-36</w:t>
            </w:r>
          </w:p>
        </w:tc>
        <w:tc>
          <w:tcPr>
            <w:tcW w:type="dxa" w:w="4320"/>
          </w:tcPr>
          <w:p>
            <w:r>
              <w:t>scroll-margin-left: 9rem; /* 144px */</w:t>
            </w:r>
          </w:p>
        </w:tc>
      </w:tr>
      <w:tr>
        <w:tc>
          <w:tcPr>
            <w:tcW w:type="dxa" w:w="4320"/>
          </w:tcPr>
          <w:p>
            <w:r>
              <w:t>scroll-m-40</w:t>
            </w:r>
          </w:p>
        </w:tc>
        <w:tc>
          <w:tcPr>
            <w:tcW w:type="dxa" w:w="4320"/>
          </w:tcPr>
          <w:p>
            <w:r>
              <w:t>scroll-margin: 10rem; /* 160px */</w:t>
            </w:r>
          </w:p>
        </w:tc>
      </w:tr>
      <w:tr>
        <w:tc>
          <w:tcPr>
            <w:tcW w:type="dxa" w:w="4320"/>
          </w:tcPr>
          <w:p>
            <w:r>
              <w:t>scroll-mx-40</w:t>
            </w:r>
          </w:p>
        </w:tc>
        <w:tc>
          <w:tcPr>
            <w:tcW w:type="dxa" w:w="4320"/>
          </w:tcPr>
          <w:p>
            <w:r>
              <w:t>scroll-margin-left: 10rem; /* 160px */</w:t>
              <w:br/>
              <w:t>scroll-margin-right: 10rem; /* 160px */</w:t>
            </w:r>
          </w:p>
        </w:tc>
      </w:tr>
      <w:tr>
        <w:tc>
          <w:tcPr>
            <w:tcW w:type="dxa" w:w="4320"/>
          </w:tcPr>
          <w:p>
            <w:r>
              <w:t>scroll-my-40</w:t>
            </w:r>
          </w:p>
        </w:tc>
        <w:tc>
          <w:tcPr>
            <w:tcW w:type="dxa" w:w="4320"/>
          </w:tcPr>
          <w:p>
            <w:r>
              <w:t>scroll-margin-top: 10rem; /* 160px */</w:t>
              <w:br/>
              <w:t>scroll-margin-bottom: 10rem; /* 160px */</w:t>
            </w:r>
          </w:p>
        </w:tc>
      </w:tr>
      <w:tr>
        <w:tc>
          <w:tcPr>
            <w:tcW w:type="dxa" w:w="4320"/>
          </w:tcPr>
          <w:p>
            <w:r>
              <w:t>scroll-ms-40</w:t>
            </w:r>
          </w:p>
        </w:tc>
        <w:tc>
          <w:tcPr>
            <w:tcW w:type="dxa" w:w="4320"/>
          </w:tcPr>
          <w:p>
            <w:r>
              <w:t>scroll-margin-inline-start: 10rem; /* 160px */</w:t>
            </w:r>
          </w:p>
        </w:tc>
      </w:tr>
      <w:tr>
        <w:tc>
          <w:tcPr>
            <w:tcW w:type="dxa" w:w="4320"/>
          </w:tcPr>
          <w:p>
            <w:r>
              <w:t>scroll-me-40</w:t>
            </w:r>
          </w:p>
        </w:tc>
        <w:tc>
          <w:tcPr>
            <w:tcW w:type="dxa" w:w="4320"/>
          </w:tcPr>
          <w:p>
            <w:r>
              <w:t>scroll-margin-inline-end: 10rem; /* 160px */</w:t>
            </w:r>
          </w:p>
        </w:tc>
      </w:tr>
      <w:tr>
        <w:tc>
          <w:tcPr>
            <w:tcW w:type="dxa" w:w="4320"/>
          </w:tcPr>
          <w:p>
            <w:r>
              <w:t>scroll-mt-40</w:t>
            </w:r>
          </w:p>
        </w:tc>
        <w:tc>
          <w:tcPr>
            <w:tcW w:type="dxa" w:w="4320"/>
          </w:tcPr>
          <w:p>
            <w:r>
              <w:t>scroll-margin-top: 10rem; /* 160px */</w:t>
            </w:r>
          </w:p>
        </w:tc>
      </w:tr>
      <w:tr>
        <w:tc>
          <w:tcPr>
            <w:tcW w:type="dxa" w:w="4320"/>
          </w:tcPr>
          <w:p>
            <w:r>
              <w:t>scroll-mr-40</w:t>
            </w:r>
          </w:p>
        </w:tc>
        <w:tc>
          <w:tcPr>
            <w:tcW w:type="dxa" w:w="4320"/>
          </w:tcPr>
          <w:p>
            <w:r>
              <w:t>scroll-margin-right: 10rem; /* 160px */</w:t>
            </w:r>
          </w:p>
        </w:tc>
      </w:tr>
      <w:tr>
        <w:tc>
          <w:tcPr>
            <w:tcW w:type="dxa" w:w="4320"/>
          </w:tcPr>
          <w:p>
            <w:r>
              <w:t>scroll-mb-40</w:t>
            </w:r>
          </w:p>
        </w:tc>
        <w:tc>
          <w:tcPr>
            <w:tcW w:type="dxa" w:w="4320"/>
          </w:tcPr>
          <w:p>
            <w:r>
              <w:t>scroll-margin-bottom: 10rem; /* 160px */</w:t>
            </w:r>
          </w:p>
        </w:tc>
      </w:tr>
      <w:tr>
        <w:tc>
          <w:tcPr>
            <w:tcW w:type="dxa" w:w="4320"/>
          </w:tcPr>
          <w:p>
            <w:r>
              <w:t>scroll-ml-40</w:t>
            </w:r>
          </w:p>
        </w:tc>
        <w:tc>
          <w:tcPr>
            <w:tcW w:type="dxa" w:w="4320"/>
          </w:tcPr>
          <w:p>
            <w:r>
              <w:t>scroll-margin-left: 10rem; /* 160px */</w:t>
            </w:r>
          </w:p>
        </w:tc>
      </w:tr>
      <w:tr>
        <w:tc>
          <w:tcPr>
            <w:tcW w:type="dxa" w:w="4320"/>
          </w:tcPr>
          <w:p>
            <w:r>
              <w:t>scroll-m-44</w:t>
            </w:r>
          </w:p>
        </w:tc>
        <w:tc>
          <w:tcPr>
            <w:tcW w:type="dxa" w:w="4320"/>
          </w:tcPr>
          <w:p>
            <w:r>
              <w:t>scroll-margin: 11rem; /* 176px */</w:t>
            </w:r>
          </w:p>
        </w:tc>
      </w:tr>
      <w:tr>
        <w:tc>
          <w:tcPr>
            <w:tcW w:type="dxa" w:w="4320"/>
          </w:tcPr>
          <w:p>
            <w:r>
              <w:t>scroll-mx-44</w:t>
            </w:r>
          </w:p>
        </w:tc>
        <w:tc>
          <w:tcPr>
            <w:tcW w:type="dxa" w:w="4320"/>
          </w:tcPr>
          <w:p>
            <w:r>
              <w:t>scroll-margin-left: 11rem; /* 176px */</w:t>
              <w:br/>
              <w:t>scroll-margin-right: 11rem; /* 176px */</w:t>
            </w:r>
          </w:p>
        </w:tc>
      </w:tr>
      <w:tr>
        <w:tc>
          <w:tcPr>
            <w:tcW w:type="dxa" w:w="4320"/>
          </w:tcPr>
          <w:p>
            <w:r>
              <w:t>scroll-my-44</w:t>
            </w:r>
          </w:p>
        </w:tc>
        <w:tc>
          <w:tcPr>
            <w:tcW w:type="dxa" w:w="4320"/>
          </w:tcPr>
          <w:p>
            <w:r>
              <w:t>scroll-margin-top: 11rem; /* 176px */</w:t>
              <w:br/>
              <w:t>scroll-margin-bottom: 11rem; /* 176px */</w:t>
            </w:r>
          </w:p>
        </w:tc>
      </w:tr>
      <w:tr>
        <w:tc>
          <w:tcPr>
            <w:tcW w:type="dxa" w:w="4320"/>
          </w:tcPr>
          <w:p>
            <w:r>
              <w:t>scroll-ms-44</w:t>
            </w:r>
          </w:p>
        </w:tc>
        <w:tc>
          <w:tcPr>
            <w:tcW w:type="dxa" w:w="4320"/>
          </w:tcPr>
          <w:p>
            <w:r>
              <w:t>scroll-margin-inline-start: 11rem; /* 176px */</w:t>
            </w:r>
          </w:p>
        </w:tc>
      </w:tr>
      <w:tr>
        <w:tc>
          <w:tcPr>
            <w:tcW w:type="dxa" w:w="4320"/>
          </w:tcPr>
          <w:p>
            <w:r>
              <w:t>scroll-me-44</w:t>
            </w:r>
          </w:p>
        </w:tc>
        <w:tc>
          <w:tcPr>
            <w:tcW w:type="dxa" w:w="4320"/>
          </w:tcPr>
          <w:p>
            <w:r>
              <w:t>scroll-margin-inline-end: 11rem; /* 176px */</w:t>
            </w:r>
          </w:p>
        </w:tc>
      </w:tr>
      <w:tr>
        <w:tc>
          <w:tcPr>
            <w:tcW w:type="dxa" w:w="4320"/>
          </w:tcPr>
          <w:p>
            <w:r>
              <w:t>scroll-mt-44</w:t>
            </w:r>
          </w:p>
        </w:tc>
        <w:tc>
          <w:tcPr>
            <w:tcW w:type="dxa" w:w="4320"/>
          </w:tcPr>
          <w:p>
            <w:r>
              <w:t>scroll-margin-top: 11rem; /* 176px */</w:t>
            </w:r>
          </w:p>
        </w:tc>
      </w:tr>
      <w:tr>
        <w:tc>
          <w:tcPr>
            <w:tcW w:type="dxa" w:w="4320"/>
          </w:tcPr>
          <w:p>
            <w:r>
              <w:t>scroll-mr-44</w:t>
            </w:r>
          </w:p>
        </w:tc>
        <w:tc>
          <w:tcPr>
            <w:tcW w:type="dxa" w:w="4320"/>
          </w:tcPr>
          <w:p>
            <w:r>
              <w:t>scroll-margin-right: 11rem; /* 176px */</w:t>
            </w:r>
          </w:p>
        </w:tc>
      </w:tr>
      <w:tr>
        <w:tc>
          <w:tcPr>
            <w:tcW w:type="dxa" w:w="4320"/>
          </w:tcPr>
          <w:p>
            <w:r>
              <w:t>scroll-mb-44</w:t>
            </w:r>
          </w:p>
        </w:tc>
        <w:tc>
          <w:tcPr>
            <w:tcW w:type="dxa" w:w="4320"/>
          </w:tcPr>
          <w:p>
            <w:r>
              <w:t>scroll-margin-bottom: 11rem; /* 176px */</w:t>
            </w:r>
          </w:p>
        </w:tc>
      </w:tr>
      <w:tr>
        <w:tc>
          <w:tcPr>
            <w:tcW w:type="dxa" w:w="4320"/>
          </w:tcPr>
          <w:p>
            <w:r>
              <w:t>scroll-ml-44</w:t>
            </w:r>
          </w:p>
        </w:tc>
        <w:tc>
          <w:tcPr>
            <w:tcW w:type="dxa" w:w="4320"/>
          </w:tcPr>
          <w:p>
            <w:r>
              <w:t>scroll-margin-left: 11rem; /* 176px */</w:t>
            </w:r>
          </w:p>
        </w:tc>
      </w:tr>
      <w:tr>
        <w:tc>
          <w:tcPr>
            <w:tcW w:type="dxa" w:w="4320"/>
          </w:tcPr>
          <w:p>
            <w:r>
              <w:t>scroll-m-48</w:t>
            </w:r>
          </w:p>
        </w:tc>
        <w:tc>
          <w:tcPr>
            <w:tcW w:type="dxa" w:w="4320"/>
          </w:tcPr>
          <w:p>
            <w:r>
              <w:t>scroll-margin: 12rem; /* 192px */</w:t>
            </w:r>
          </w:p>
        </w:tc>
      </w:tr>
      <w:tr>
        <w:tc>
          <w:tcPr>
            <w:tcW w:type="dxa" w:w="4320"/>
          </w:tcPr>
          <w:p>
            <w:r>
              <w:t>scroll-mx-48</w:t>
            </w:r>
          </w:p>
        </w:tc>
        <w:tc>
          <w:tcPr>
            <w:tcW w:type="dxa" w:w="4320"/>
          </w:tcPr>
          <w:p>
            <w:r>
              <w:t>scroll-margin-left: 12rem; /* 192px */</w:t>
              <w:br/>
              <w:t>scroll-margin-right: 12rem; /* 192px */</w:t>
            </w:r>
          </w:p>
        </w:tc>
      </w:tr>
      <w:tr>
        <w:tc>
          <w:tcPr>
            <w:tcW w:type="dxa" w:w="4320"/>
          </w:tcPr>
          <w:p>
            <w:r>
              <w:t>scroll-my-48</w:t>
            </w:r>
          </w:p>
        </w:tc>
        <w:tc>
          <w:tcPr>
            <w:tcW w:type="dxa" w:w="4320"/>
          </w:tcPr>
          <w:p>
            <w:r>
              <w:t>scroll-margin-top: 12rem; /* 192px */</w:t>
              <w:br/>
              <w:t>scroll-margin-bottom: 12rem; /* 192px */</w:t>
            </w:r>
          </w:p>
        </w:tc>
      </w:tr>
      <w:tr>
        <w:tc>
          <w:tcPr>
            <w:tcW w:type="dxa" w:w="4320"/>
          </w:tcPr>
          <w:p>
            <w:r>
              <w:t>scroll-ms-48</w:t>
            </w:r>
          </w:p>
        </w:tc>
        <w:tc>
          <w:tcPr>
            <w:tcW w:type="dxa" w:w="4320"/>
          </w:tcPr>
          <w:p>
            <w:r>
              <w:t>scroll-margin-inline-start: 12rem; /* 192px */</w:t>
            </w:r>
          </w:p>
        </w:tc>
      </w:tr>
      <w:tr>
        <w:tc>
          <w:tcPr>
            <w:tcW w:type="dxa" w:w="4320"/>
          </w:tcPr>
          <w:p>
            <w:r>
              <w:t>scroll-me-48</w:t>
            </w:r>
          </w:p>
        </w:tc>
        <w:tc>
          <w:tcPr>
            <w:tcW w:type="dxa" w:w="4320"/>
          </w:tcPr>
          <w:p>
            <w:r>
              <w:t>scroll-margin-inline-end: 12rem; /* 192px */</w:t>
            </w:r>
          </w:p>
        </w:tc>
      </w:tr>
      <w:tr>
        <w:tc>
          <w:tcPr>
            <w:tcW w:type="dxa" w:w="4320"/>
          </w:tcPr>
          <w:p>
            <w:r>
              <w:t>scroll-mt-48</w:t>
            </w:r>
          </w:p>
        </w:tc>
        <w:tc>
          <w:tcPr>
            <w:tcW w:type="dxa" w:w="4320"/>
          </w:tcPr>
          <w:p>
            <w:r>
              <w:t>scroll-margin-top: 12rem; /* 192px */</w:t>
            </w:r>
          </w:p>
        </w:tc>
      </w:tr>
      <w:tr>
        <w:tc>
          <w:tcPr>
            <w:tcW w:type="dxa" w:w="4320"/>
          </w:tcPr>
          <w:p>
            <w:r>
              <w:t>scroll-mr-48</w:t>
            </w:r>
          </w:p>
        </w:tc>
        <w:tc>
          <w:tcPr>
            <w:tcW w:type="dxa" w:w="4320"/>
          </w:tcPr>
          <w:p>
            <w:r>
              <w:t>scroll-margin-right: 12rem; /* 192px */</w:t>
            </w:r>
          </w:p>
        </w:tc>
      </w:tr>
      <w:tr>
        <w:tc>
          <w:tcPr>
            <w:tcW w:type="dxa" w:w="4320"/>
          </w:tcPr>
          <w:p>
            <w:r>
              <w:t>scroll-mb-48</w:t>
            </w:r>
          </w:p>
        </w:tc>
        <w:tc>
          <w:tcPr>
            <w:tcW w:type="dxa" w:w="4320"/>
          </w:tcPr>
          <w:p>
            <w:r>
              <w:t>scroll-margin-bottom: 12rem; /* 192px */</w:t>
            </w:r>
          </w:p>
        </w:tc>
      </w:tr>
      <w:tr>
        <w:tc>
          <w:tcPr>
            <w:tcW w:type="dxa" w:w="4320"/>
          </w:tcPr>
          <w:p>
            <w:r>
              <w:t>scroll-ml-48</w:t>
            </w:r>
          </w:p>
        </w:tc>
        <w:tc>
          <w:tcPr>
            <w:tcW w:type="dxa" w:w="4320"/>
          </w:tcPr>
          <w:p>
            <w:r>
              <w:t>scroll-margin-left: 12rem; /* 192px */</w:t>
            </w:r>
          </w:p>
        </w:tc>
      </w:tr>
      <w:tr>
        <w:tc>
          <w:tcPr>
            <w:tcW w:type="dxa" w:w="4320"/>
          </w:tcPr>
          <w:p>
            <w:r>
              <w:t>scroll-m-52</w:t>
            </w:r>
          </w:p>
        </w:tc>
        <w:tc>
          <w:tcPr>
            <w:tcW w:type="dxa" w:w="4320"/>
          </w:tcPr>
          <w:p>
            <w:r>
              <w:t>scroll-margin: 13rem; /* 208px */</w:t>
            </w:r>
          </w:p>
        </w:tc>
      </w:tr>
      <w:tr>
        <w:tc>
          <w:tcPr>
            <w:tcW w:type="dxa" w:w="4320"/>
          </w:tcPr>
          <w:p>
            <w:r>
              <w:t>scroll-mx-52</w:t>
            </w:r>
          </w:p>
        </w:tc>
        <w:tc>
          <w:tcPr>
            <w:tcW w:type="dxa" w:w="4320"/>
          </w:tcPr>
          <w:p>
            <w:r>
              <w:t>scroll-margin-left: 13rem; /* 208px */</w:t>
              <w:br/>
              <w:t>scroll-margin-right: 13rem; /* 208px */</w:t>
            </w:r>
          </w:p>
        </w:tc>
      </w:tr>
      <w:tr>
        <w:tc>
          <w:tcPr>
            <w:tcW w:type="dxa" w:w="4320"/>
          </w:tcPr>
          <w:p>
            <w:r>
              <w:t>scroll-my-52</w:t>
            </w:r>
          </w:p>
        </w:tc>
        <w:tc>
          <w:tcPr>
            <w:tcW w:type="dxa" w:w="4320"/>
          </w:tcPr>
          <w:p>
            <w:r>
              <w:t>scroll-margin-top: 13rem; /* 208px */</w:t>
              <w:br/>
              <w:t>scroll-margin-bottom: 13rem; /* 208px */</w:t>
            </w:r>
          </w:p>
        </w:tc>
      </w:tr>
      <w:tr>
        <w:tc>
          <w:tcPr>
            <w:tcW w:type="dxa" w:w="4320"/>
          </w:tcPr>
          <w:p>
            <w:r>
              <w:t>scroll-ms-52</w:t>
            </w:r>
          </w:p>
        </w:tc>
        <w:tc>
          <w:tcPr>
            <w:tcW w:type="dxa" w:w="4320"/>
          </w:tcPr>
          <w:p>
            <w:r>
              <w:t>scroll-margin-inline-start: 13rem; /* 208px */</w:t>
            </w:r>
          </w:p>
        </w:tc>
      </w:tr>
      <w:tr>
        <w:tc>
          <w:tcPr>
            <w:tcW w:type="dxa" w:w="4320"/>
          </w:tcPr>
          <w:p>
            <w:r>
              <w:t>scroll-me-52</w:t>
            </w:r>
          </w:p>
        </w:tc>
        <w:tc>
          <w:tcPr>
            <w:tcW w:type="dxa" w:w="4320"/>
          </w:tcPr>
          <w:p>
            <w:r>
              <w:t>scroll-margin-inline-end: 13rem; /* 208px */</w:t>
            </w:r>
          </w:p>
        </w:tc>
      </w:tr>
      <w:tr>
        <w:tc>
          <w:tcPr>
            <w:tcW w:type="dxa" w:w="4320"/>
          </w:tcPr>
          <w:p>
            <w:r>
              <w:t>scroll-mt-52</w:t>
            </w:r>
          </w:p>
        </w:tc>
        <w:tc>
          <w:tcPr>
            <w:tcW w:type="dxa" w:w="4320"/>
          </w:tcPr>
          <w:p>
            <w:r>
              <w:t>scroll-margin-top: 13rem; /* 208px */</w:t>
            </w:r>
          </w:p>
        </w:tc>
      </w:tr>
      <w:tr>
        <w:tc>
          <w:tcPr>
            <w:tcW w:type="dxa" w:w="4320"/>
          </w:tcPr>
          <w:p>
            <w:r>
              <w:t>scroll-mr-52</w:t>
            </w:r>
          </w:p>
        </w:tc>
        <w:tc>
          <w:tcPr>
            <w:tcW w:type="dxa" w:w="4320"/>
          </w:tcPr>
          <w:p>
            <w:r>
              <w:t>scroll-margin-right: 13rem; /* 208px */</w:t>
            </w:r>
          </w:p>
        </w:tc>
      </w:tr>
      <w:tr>
        <w:tc>
          <w:tcPr>
            <w:tcW w:type="dxa" w:w="4320"/>
          </w:tcPr>
          <w:p>
            <w:r>
              <w:t>scroll-mb-52</w:t>
            </w:r>
          </w:p>
        </w:tc>
        <w:tc>
          <w:tcPr>
            <w:tcW w:type="dxa" w:w="4320"/>
          </w:tcPr>
          <w:p>
            <w:r>
              <w:t>scroll-margin-bottom: 13rem; /* 208px */</w:t>
            </w:r>
          </w:p>
        </w:tc>
      </w:tr>
      <w:tr>
        <w:tc>
          <w:tcPr>
            <w:tcW w:type="dxa" w:w="4320"/>
          </w:tcPr>
          <w:p>
            <w:r>
              <w:t>scroll-ml-52</w:t>
            </w:r>
          </w:p>
        </w:tc>
        <w:tc>
          <w:tcPr>
            <w:tcW w:type="dxa" w:w="4320"/>
          </w:tcPr>
          <w:p>
            <w:r>
              <w:t>scroll-margin-left: 13rem; /* 208px */</w:t>
            </w:r>
          </w:p>
        </w:tc>
      </w:tr>
      <w:tr>
        <w:tc>
          <w:tcPr>
            <w:tcW w:type="dxa" w:w="4320"/>
          </w:tcPr>
          <w:p>
            <w:r>
              <w:t>scroll-m-56</w:t>
            </w:r>
          </w:p>
        </w:tc>
        <w:tc>
          <w:tcPr>
            <w:tcW w:type="dxa" w:w="4320"/>
          </w:tcPr>
          <w:p>
            <w:r>
              <w:t>scroll-margin: 14rem; /* 224px */</w:t>
            </w:r>
          </w:p>
        </w:tc>
      </w:tr>
      <w:tr>
        <w:tc>
          <w:tcPr>
            <w:tcW w:type="dxa" w:w="4320"/>
          </w:tcPr>
          <w:p>
            <w:r>
              <w:t>scroll-mx-56</w:t>
            </w:r>
          </w:p>
        </w:tc>
        <w:tc>
          <w:tcPr>
            <w:tcW w:type="dxa" w:w="4320"/>
          </w:tcPr>
          <w:p>
            <w:r>
              <w:t>scroll-margin-left: 14rem; /* 224px */</w:t>
              <w:br/>
              <w:t>scroll-margin-right: 14rem; /* 224px */</w:t>
            </w:r>
          </w:p>
        </w:tc>
      </w:tr>
      <w:tr>
        <w:tc>
          <w:tcPr>
            <w:tcW w:type="dxa" w:w="4320"/>
          </w:tcPr>
          <w:p>
            <w:r>
              <w:t>scroll-my-56</w:t>
            </w:r>
          </w:p>
        </w:tc>
        <w:tc>
          <w:tcPr>
            <w:tcW w:type="dxa" w:w="4320"/>
          </w:tcPr>
          <w:p>
            <w:r>
              <w:t>scroll-margin-top: 14rem; /* 224px */</w:t>
              <w:br/>
              <w:t>scroll-margin-bottom: 14rem; /* 224px */</w:t>
            </w:r>
          </w:p>
        </w:tc>
      </w:tr>
      <w:tr>
        <w:tc>
          <w:tcPr>
            <w:tcW w:type="dxa" w:w="4320"/>
          </w:tcPr>
          <w:p>
            <w:r>
              <w:t>scroll-ms-56</w:t>
            </w:r>
          </w:p>
        </w:tc>
        <w:tc>
          <w:tcPr>
            <w:tcW w:type="dxa" w:w="4320"/>
          </w:tcPr>
          <w:p>
            <w:r>
              <w:t>scroll-margin-inline-start: 14rem; /* 224px */</w:t>
            </w:r>
          </w:p>
        </w:tc>
      </w:tr>
      <w:tr>
        <w:tc>
          <w:tcPr>
            <w:tcW w:type="dxa" w:w="4320"/>
          </w:tcPr>
          <w:p>
            <w:r>
              <w:t>scroll-me-56</w:t>
            </w:r>
          </w:p>
        </w:tc>
        <w:tc>
          <w:tcPr>
            <w:tcW w:type="dxa" w:w="4320"/>
          </w:tcPr>
          <w:p>
            <w:r>
              <w:t>scroll-margin-inline-end: 14rem; /* 224px */</w:t>
            </w:r>
          </w:p>
        </w:tc>
      </w:tr>
      <w:tr>
        <w:tc>
          <w:tcPr>
            <w:tcW w:type="dxa" w:w="4320"/>
          </w:tcPr>
          <w:p>
            <w:r>
              <w:t>scroll-mt-56</w:t>
            </w:r>
          </w:p>
        </w:tc>
        <w:tc>
          <w:tcPr>
            <w:tcW w:type="dxa" w:w="4320"/>
          </w:tcPr>
          <w:p>
            <w:r>
              <w:t>scroll-margin-top: 14rem; /* 224px */</w:t>
            </w:r>
          </w:p>
        </w:tc>
      </w:tr>
      <w:tr>
        <w:tc>
          <w:tcPr>
            <w:tcW w:type="dxa" w:w="4320"/>
          </w:tcPr>
          <w:p>
            <w:r>
              <w:t>scroll-mr-56</w:t>
            </w:r>
          </w:p>
        </w:tc>
        <w:tc>
          <w:tcPr>
            <w:tcW w:type="dxa" w:w="4320"/>
          </w:tcPr>
          <w:p>
            <w:r>
              <w:t>scroll-margin-right: 14rem; /* 224px */</w:t>
            </w:r>
          </w:p>
        </w:tc>
      </w:tr>
      <w:tr>
        <w:tc>
          <w:tcPr>
            <w:tcW w:type="dxa" w:w="4320"/>
          </w:tcPr>
          <w:p>
            <w:r>
              <w:t>scroll-mb-56</w:t>
            </w:r>
          </w:p>
        </w:tc>
        <w:tc>
          <w:tcPr>
            <w:tcW w:type="dxa" w:w="4320"/>
          </w:tcPr>
          <w:p>
            <w:r>
              <w:t>scroll-margin-bottom: 14rem; /* 224px */</w:t>
            </w:r>
          </w:p>
        </w:tc>
      </w:tr>
      <w:tr>
        <w:tc>
          <w:tcPr>
            <w:tcW w:type="dxa" w:w="4320"/>
          </w:tcPr>
          <w:p>
            <w:r>
              <w:t>scroll-ml-56</w:t>
            </w:r>
          </w:p>
        </w:tc>
        <w:tc>
          <w:tcPr>
            <w:tcW w:type="dxa" w:w="4320"/>
          </w:tcPr>
          <w:p>
            <w:r>
              <w:t>scroll-margin-left: 14rem; /* 224px */</w:t>
            </w:r>
          </w:p>
        </w:tc>
      </w:tr>
      <w:tr>
        <w:tc>
          <w:tcPr>
            <w:tcW w:type="dxa" w:w="4320"/>
          </w:tcPr>
          <w:p>
            <w:r>
              <w:t>scroll-m-60</w:t>
            </w:r>
          </w:p>
        </w:tc>
        <w:tc>
          <w:tcPr>
            <w:tcW w:type="dxa" w:w="4320"/>
          </w:tcPr>
          <w:p>
            <w:r>
              <w:t>scroll-margin: 15rem; /* 240px */</w:t>
            </w:r>
          </w:p>
        </w:tc>
      </w:tr>
      <w:tr>
        <w:tc>
          <w:tcPr>
            <w:tcW w:type="dxa" w:w="4320"/>
          </w:tcPr>
          <w:p>
            <w:r>
              <w:t>scroll-mx-60</w:t>
            </w:r>
          </w:p>
        </w:tc>
        <w:tc>
          <w:tcPr>
            <w:tcW w:type="dxa" w:w="4320"/>
          </w:tcPr>
          <w:p>
            <w:r>
              <w:t>scroll-margin-left: 15rem; /* 240px */</w:t>
              <w:br/>
              <w:t>scroll-margin-right: 15rem; /* 240px */</w:t>
            </w:r>
          </w:p>
        </w:tc>
      </w:tr>
      <w:tr>
        <w:tc>
          <w:tcPr>
            <w:tcW w:type="dxa" w:w="4320"/>
          </w:tcPr>
          <w:p>
            <w:r>
              <w:t>scroll-my-60</w:t>
            </w:r>
          </w:p>
        </w:tc>
        <w:tc>
          <w:tcPr>
            <w:tcW w:type="dxa" w:w="4320"/>
          </w:tcPr>
          <w:p>
            <w:r>
              <w:t>scroll-margin-top: 15rem; /* 240px */</w:t>
              <w:br/>
              <w:t>scroll-margin-bottom: 15rem; /* 240px */</w:t>
            </w:r>
          </w:p>
        </w:tc>
      </w:tr>
      <w:tr>
        <w:tc>
          <w:tcPr>
            <w:tcW w:type="dxa" w:w="4320"/>
          </w:tcPr>
          <w:p>
            <w:r>
              <w:t>scroll-ms-60</w:t>
            </w:r>
          </w:p>
        </w:tc>
        <w:tc>
          <w:tcPr>
            <w:tcW w:type="dxa" w:w="4320"/>
          </w:tcPr>
          <w:p>
            <w:r>
              <w:t>scroll-margin-inline-start: 15rem; /* 240px */</w:t>
            </w:r>
          </w:p>
        </w:tc>
      </w:tr>
      <w:tr>
        <w:tc>
          <w:tcPr>
            <w:tcW w:type="dxa" w:w="4320"/>
          </w:tcPr>
          <w:p>
            <w:r>
              <w:t>scroll-me-60</w:t>
            </w:r>
          </w:p>
        </w:tc>
        <w:tc>
          <w:tcPr>
            <w:tcW w:type="dxa" w:w="4320"/>
          </w:tcPr>
          <w:p>
            <w:r>
              <w:t>scroll-margin-inline-end: 15rem; /* 240px */</w:t>
            </w:r>
          </w:p>
        </w:tc>
      </w:tr>
      <w:tr>
        <w:tc>
          <w:tcPr>
            <w:tcW w:type="dxa" w:w="4320"/>
          </w:tcPr>
          <w:p>
            <w:r>
              <w:t>scroll-mt-60</w:t>
            </w:r>
          </w:p>
        </w:tc>
        <w:tc>
          <w:tcPr>
            <w:tcW w:type="dxa" w:w="4320"/>
          </w:tcPr>
          <w:p>
            <w:r>
              <w:t>scroll-margin-top: 15rem; /* 240px */</w:t>
            </w:r>
          </w:p>
        </w:tc>
      </w:tr>
      <w:tr>
        <w:tc>
          <w:tcPr>
            <w:tcW w:type="dxa" w:w="4320"/>
          </w:tcPr>
          <w:p>
            <w:r>
              <w:t>scroll-mr-60</w:t>
            </w:r>
          </w:p>
        </w:tc>
        <w:tc>
          <w:tcPr>
            <w:tcW w:type="dxa" w:w="4320"/>
          </w:tcPr>
          <w:p>
            <w:r>
              <w:t>scroll-margin-right: 15rem; /* 240px */</w:t>
            </w:r>
          </w:p>
        </w:tc>
      </w:tr>
      <w:tr>
        <w:tc>
          <w:tcPr>
            <w:tcW w:type="dxa" w:w="4320"/>
          </w:tcPr>
          <w:p>
            <w:r>
              <w:t>scroll-mb-60</w:t>
            </w:r>
          </w:p>
        </w:tc>
        <w:tc>
          <w:tcPr>
            <w:tcW w:type="dxa" w:w="4320"/>
          </w:tcPr>
          <w:p>
            <w:r>
              <w:t>scroll-margin-bottom: 15rem; /* 240px */</w:t>
            </w:r>
          </w:p>
        </w:tc>
      </w:tr>
      <w:tr>
        <w:tc>
          <w:tcPr>
            <w:tcW w:type="dxa" w:w="4320"/>
          </w:tcPr>
          <w:p>
            <w:r>
              <w:t>scroll-ml-60</w:t>
            </w:r>
          </w:p>
        </w:tc>
        <w:tc>
          <w:tcPr>
            <w:tcW w:type="dxa" w:w="4320"/>
          </w:tcPr>
          <w:p>
            <w:r>
              <w:t>scroll-margin-left: 15rem; /* 240px */</w:t>
            </w:r>
          </w:p>
        </w:tc>
      </w:tr>
      <w:tr>
        <w:tc>
          <w:tcPr>
            <w:tcW w:type="dxa" w:w="4320"/>
          </w:tcPr>
          <w:p>
            <w:r>
              <w:t>scroll-m-64</w:t>
            </w:r>
          </w:p>
        </w:tc>
        <w:tc>
          <w:tcPr>
            <w:tcW w:type="dxa" w:w="4320"/>
          </w:tcPr>
          <w:p>
            <w:r>
              <w:t>scroll-margin: 16rem; /* 256px */</w:t>
            </w:r>
          </w:p>
        </w:tc>
      </w:tr>
      <w:tr>
        <w:tc>
          <w:tcPr>
            <w:tcW w:type="dxa" w:w="4320"/>
          </w:tcPr>
          <w:p>
            <w:r>
              <w:t>scroll-mx-64</w:t>
            </w:r>
          </w:p>
        </w:tc>
        <w:tc>
          <w:tcPr>
            <w:tcW w:type="dxa" w:w="4320"/>
          </w:tcPr>
          <w:p>
            <w:r>
              <w:t>scroll-margin-left: 16rem; /* 256px */</w:t>
              <w:br/>
              <w:t>scroll-margin-right: 16rem; /* 256px */</w:t>
            </w:r>
          </w:p>
        </w:tc>
      </w:tr>
      <w:tr>
        <w:tc>
          <w:tcPr>
            <w:tcW w:type="dxa" w:w="4320"/>
          </w:tcPr>
          <w:p>
            <w:r>
              <w:t>scroll-my-64</w:t>
            </w:r>
          </w:p>
        </w:tc>
        <w:tc>
          <w:tcPr>
            <w:tcW w:type="dxa" w:w="4320"/>
          </w:tcPr>
          <w:p>
            <w:r>
              <w:t>scroll-margin-top: 16rem; /* 256px */</w:t>
              <w:br/>
              <w:t>scroll-margin-bottom: 16rem; /* 256px */</w:t>
            </w:r>
          </w:p>
        </w:tc>
      </w:tr>
      <w:tr>
        <w:tc>
          <w:tcPr>
            <w:tcW w:type="dxa" w:w="4320"/>
          </w:tcPr>
          <w:p>
            <w:r>
              <w:t>scroll-ms-64</w:t>
            </w:r>
          </w:p>
        </w:tc>
        <w:tc>
          <w:tcPr>
            <w:tcW w:type="dxa" w:w="4320"/>
          </w:tcPr>
          <w:p>
            <w:r>
              <w:t>scroll-margin-inline-start: 16rem; /* 256px */</w:t>
            </w:r>
          </w:p>
        </w:tc>
      </w:tr>
      <w:tr>
        <w:tc>
          <w:tcPr>
            <w:tcW w:type="dxa" w:w="4320"/>
          </w:tcPr>
          <w:p>
            <w:r>
              <w:t>scroll-me-64</w:t>
            </w:r>
          </w:p>
        </w:tc>
        <w:tc>
          <w:tcPr>
            <w:tcW w:type="dxa" w:w="4320"/>
          </w:tcPr>
          <w:p>
            <w:r>
              <w:t>scroll-margin-inline-end: 16rem; /* 256px */</w:t>
            </w:r>
          </w:p>
        </w:tc>
      </w:tr>
      <w:tr>
        <w:tc>
          <w:tcPr>
            <w:tcW w:type="dxa" w:w="4320"/>
          </w:tcPr>
          <w:p>
            <w:r>
              <w:t>scroll-mt-64</w:t>
            </w:r>
          </w:p>
        </w:tc>
        <w:tc>
          <w:tcPr>
            <w:tcW w:type="dxa" w:w="4320"/>
          </w:tcPr>
          <w:p>
            <w:r>
              <w:t>scroll-margin-top: 16rem; /* 256px */</w:t>
            </w:r>
          </w:p>
        </w:tc>
      </w:tr>
      <w:tr>
        <w:tc>
          <w:tcPr>
            <w:tcW w:type="dxa" w:w="4320"/>
          </w:tcPr>
          <w:p>
            <w:r>
              <w:t>scroll-mr-64</w:t>
            </w:r>
          </w:p>
        </w:tc>
        <w:tc>
          <w:tcPr>
            <w:tcW w:type="dxa" w:w="4320"/>
          </w:tcPr>
          <w:p>
            <w:r>
              <w:t>scroll-margin-right: 16rem; /* 256px */</w:t>
            </w:r>
          </w:p>
        </w:tc>
      </w:tr>
      <w:tr>
        <w:tc>
          <w:tcPr>
            <w:tcW w:type="dxa" w:w="4320"/>
          </w:tcPr>
          <w:p>
            <w:r>
              <w:t>scroll-mb-64</w:t>
            </w:r>
          </w:p>
        </w:tc>
        <w:tc>
          <w:tcPr>
            <w:tcW w:type="dxa" w:w="4320"/>
          </w:tcPr>
          <w:p>
            <w:r>
              <w:t>scroll-margin-bottom: 16rem; /* 256px */</w:t>
            </w:r>
          </w:p>
        </w:tc>
      </w:tr>
      <w:tr>
        <w:tc>
          <w:tcPr>
            <w:tcW w:type="dxa" w:w="4320"/>
          </w:tcPr>
          <w:p>
            <w:r>
              <w:t>scroll-ml-64</w:t>
            </w:r>
          </w:p>
        </w:tc>
        <w:tc>
          <w:tcPr>
            <w:tcW w:type="dxa" w:w="4320"/>
          </w:tcPr>
          <w:p>
            <w:r>
              <w:t>scroll-margin-left: 16rem; /* 256px */</w:t>
            </w:r>
          </w:p>
        </w:tc>
      </w:tr>
      <w:tr>
        <w:tc>
          <w:tcPr>
            <w:tcW w:type="dxa" w:w="4320"/>
          </w:tcPr>
          <w:p>
            <w:r>
              <w:t>scroll-m-72</w:t>
            </w:r>
          </w:p>
        </w:tc>
        <w:tc>
          <w:tcPr>
            <w:tcW w:type="dxa" w:w="4320"/>
          </w:tcPr>
          <w:p>
            <w:r>
              <w:t>scroll-margin: 18rem; /* 288px */</w:t>
            </w:r>
          </w:p>
        </w:tc>
      </w:tr>
      <w:tr>
        <w:tc>
          <w:tcPr>
            <w:tcW w:type="dxa" w:w="4320"/>
          </w:tcPr>
          <w:p>
            <w:r>
              <w:t>scroll-mx-72</w:t>
            </w:r>
          </w:p>
        </w:tc>
        <w:tc>
          <w:tcPr>
            <w:tcW w:type="dxa" w:w="4320"/>
          </w:tcPr>
          <w:p>
            <w:r>
              <w:t>scroll-margin-left: 18rem; /* 288px */</w:t>
              <w:br/>
              <w:t>scroll-margin-right: 18rem; /* 288px */</w:t>
            </w:r>
          </w:p>
        </w:tc>
      </w:tr>
      <w:tr>
        <w:tc>
          <w:tcPr>
            <w:tcW w:type="dxa" w:w="4320"/>
          </w:tcPr>
          <w:p>
            <w:r>
              <w:t>scroll-my-72</w:t>
            </w:r>
          </w:p>
        </w:tc>
        <w:tc>
          <w:tcPr>
            <w:tcW w:type="dxa" w:w="4320"/>
          </w:tcPr>
          <w:p>
            <w:r>
              <w:t>scroll-margin-top: 18rem; /* 288px */</w:t>
              <w:br/>
              <w:t>scroll-margin-bottom: 18rem; /* 288px */</w:t>
            </w:r>
          </w:p>
        </w:tc>
      </w:tr>
      <w:tr>
        <w:tc>
          <w:tcPr>
            <w:tcW w:type="dxa" w:w="4320"/>
          </w:tcPr>
          <w:p>
            <w:r>
              <w:t>scroll-ms-72</w:t>
            </w:r>
          </w:p>
        </w:tc>
        <w:tc>
          <w:tcPr>
            <w:tcW w:type="dxa" w:w="4320"/>
          </w:tcPr>
          <w:p>
            <w:r>
              <w:t>scroll-margin-inline-start: 18rem; /* 288px */</w:t>
            </w:r>
          </w:p>
        </w:tc>
      </w:tr>
      <w:tr>
        <w:tc>
          <w:tcPr>
            <w:tcW w:type="dxa" w:w="4320"/>
          </w:tcPr>
          <w:p>
            <w:r>
              <w:t>scroll-me-72</w:t>
            </w:r>
          </w:p>
        </w:tc>
        <w:tc>
          <w:tcPr>
            <w:tcW w:type="dxa" w:w="4320"/>
          </w:tcPr>
          <w:p>
            <w:r>
              <w:t>scroll-margin-inline-end: 18rem; /* 288px */</w:t>
            </w:r>
          </w:p>
        </w:tc>
      </w:tr>
      <w:tr>
        <w:tc>
          <w:tcPr>
            <w:tcW w:type="dxa" w:w="4320"/>
          </w:tcPr>
          <w:p>
            <w:r>
              <w:t>scroll-mt-72</w:t>
            </w:r>
          </w:p>
        </w:tc>
        <w:tc>
          <w:tcPr>
            <w:tcW w:type="dxa" w:w="4320"/>
          </w:tcPr>
          <w:p>
            <w:r>
              <w:t>scroll-margin-top: 18rem; /* 288px */</w:t>
            </w:r>
          </w:p>
        </w:tc>
      </w:tr>
      <w:tr>
        <w:tc>
          <w:tcPr>
            <w:tcW w:type="dxa" w:w="4320"/>
          </w:tcPr>
          <w:p>
            <w:r>
              <w:t>scroll-mr-72</w:t>
            </w:r>
          </w:p>
        </w:tc>
        <w:tc>
          <w:tcPr>
            <w:tcW w:type="dxa" w:w="4320"/>
          </w:tcPr>
          <w:p>
            <w:r>
              <w:t>scroll-margin-right: 18rem; /* 288px */</w:t>
            </w:r>
          </w:p>
        </w:tc>
      </w:tr>
      <w:tr>
        <w:tc>
          <w:tcPr>
            <w:tcW w:type="dxa" w:w="4320"/>
          </w:tcPr>
          <w:p>
            <w:r>
              <w:t>scroll-mb-72</w:t>
            </w:r>
          </w:p>
        </w:tc>
        <w:tc>
          <w:tcPr>
            <w:tcW w:type="dxa" w:w="4320"/>
          </w:tcPr>
          <w:p>
            <w:r>
              <w:t>scroll-margin-bottom: 18rem; /* 288px */</w:t>
            </w:r>
          </w:p>
        </w:tc>
      </w:tr>
      <w:tr>
        <w:tc>
          <w:tcPr>
            <w:tcW w:type="dxa" w:w="4320"/>
          </w:tcPr>
          <w:p>
            <w:r>
              <w:t>scroll-ml-72</w:t>
            </w:r>
          </w:p>
        </w:tc>
        <w:tc>
          <w:tcPr>
            <w:tcW w:type="dxa" w:w="4320"/>
          </w:tcPr>
          <w:p>
            <w:r>
              <w:t>scroll-margin-left: 18rem; /* 288px */</w:t>
            </w:r>
          </w:p>
        </w:tc>
      </w:tr>
      <w:tr>
        <w:tc>
          <w:tcPr>
            <w:tcW w:type="dxa" w:w="4320"/>
          </w:tcPr>
          <w:p>
            <w:r>
              <w:t>scroll-m-80</w:t>
            </w:r>
          </w:p>
        </w:tc>
        <w:tc>
          <w:tcPr>
            <w:tcW w:type="dxa" w:w="4320"/>
          </w:tcPr>
          <w:p>
            <w:r>
              <w:t>scroll-margin: 20rem; /* 320px */</w:t>
            </w:r>
          </w:p>
        </w:tc>
      </w:tr>
      <w:tr>
        <w:tc>
          <w:tcPr>
            <w:tcW w:type="dxa" w:w="4320"/>
          </w:tcPr>
          <w:p>
            <w:r>
              <w:t>scroll-mx-80</w:t>
            </w:r>
          </w:p>
        </w:tc>
        <w:tc>
          <w:tcPr>
            <w:tcW w:type="dxa" w:w="4320"/>
          </w:tcPr>
          <w:p>
            <w:r>
              <w:t>scroll-margin-left: 20rem; /* 320px */</w:t>
              <w:br/>
              <w:t>scroll-margin-right: 20rem; /* 320px */</w:t>
            </w:r>
          </w:p>
        </w:tc>
      </w:tr>
      <w:tr>
        <w:tc>
          <w:tcPr>
            <w:tcW w:type="dxa" w:w="4320"/>
          </w:tcPr>
          <w:p>
            <w:r>
              <w:t>scroll-my-80</w:t>
            </w:r>
          </w:p>
        </w:tc>
        <w:tc>
          <w:tcPr>
            <w:tcW w:type="dxa" w:w="4320"/>
          </w:tcPr>
          <w:p>
            <w:r>
              <w:t>scroll-margin-top: 20rem; /* 320px */</w:t>
              <w:br/>
              <w:t>scroll-margin-bottom: 20rem; /* 320px */</w:t>
            </w:r>
          </w:p>
        </w:tc>
      </w:tr>
      <w:tr>
        <w:tc>
          <w:tcPr>
            <w:tcW w:type="dxa" w:w="4320"/>
          </w:tcPr>
          <w:p>
            <w:r>
              <w:t>scroll-ms-80</w:t>
            </w:r>
          </w:p>
        </w:tc>
        <w:tc>
          <w:tcPr>
            <w:tcW w:type="dxa" w:w="4320"/>
          </w:tcPr>
          <w:p>
            <w:r>
              <w:t>scroll-margin-inline-start: 20rem; /* 320px */</w:t>
            </w:r>
          </w:p>
        </w:tc>
      </w:tr>
      <w:tr>
        <w:tc>
          <w:tcPr>
            <w:tcW w:type="dxa" w:w="4320"/>
          </w:tcPr>
          <w:p>
            <w:r>
              <w:t>scroll-me-80</w:t>
            </w:r>
          </w:p>
        </w:tc>
        <w:tc>
          <w:tcPr>
            <w:tcW w:type="dxa" w:w="4320"/>
          </w:tcPr>
          <w:p>
            <w:r>
              <w:t>scroll-margin-inline-end: 20rem; /* 320px */</w:t>
            </w:r>
          </w:p>
        </w:tc>
      </w:tr>
      <w:tr>
        <w:tc>
          <w:tcPr>
            <w:tcW w:type="dxa" w:w="4320"/>
          </w:tcPr>
          <w:p>
            <w:r>
              <w:t>scroll-mt-80</w:t>
            </w:r>
          </w:p>
        </w:tc>
        <w:tc>
          <w:tcPr>
            <w:tcW w:type="dxa" w:w="4320"/>
          </w:tcPr>
          <w:p>
            <w:r>
              <w:t>scroll-margin-top: 20rem; /* 320px */</w:t>
            </w:r>
          </w:p>
        </w:tc>
      </w:tr>
      <w:tr>
        <w:tc>
          <w:tcPr>
            <w:tcW w:type="dxa" w:w="4320"/>
          </w:tcPr>
          <w:p>
            <w:r>
              <w:t>scroll-mr-80</w:t>
            </w:r>
          </w:p>
        </w:tc>
        <w:tc>
          <w:tcPr>
            <w:tcW w:type="dxa" w:w="4320"/>
          </w:tcPr>
          <w:p>
            <w:r>
              <w:t>scroll-margin-right: 20rem; /* 320px */</w:t>
            </w:r>
          </w:p>
        </w:tc>
      </w:tr>
      <w:tr>
        <w:tc>
          <w:tcPr>
            <w:tcW w:type="dxa" w:w="4320"/>
          </w:tcPr>
          <w:p>
            <w:r>
              <w:t>scroll-mb-80</w:t>
            </w:r>
          </w:p>
        </w:tc>
        <w:tc>
          <w:tcPr>
            <w:tcW w:type="dxa" w:w="4320"/>
          </w:tcPr>
          <w:p>
            <w:r>
              <w:t>scroll-margin-bottom: 20rem; /* 320px */</w:t>
            </w:r>
          </w:p>
        </w:tc>
      </w:tr>
      <w:tr>
        <w:tc>
          <w:tcPr>
            <w:tcW w:type="dxa" w:w="4320"/>
          </w:tcPr>
          <w:p>
            <w:r>
              <w:t>scroll-ml-80</w:t>
            </w:r>
          </w:p>
        </w:tc>
        <w:tc>
          <w:tcPr>
            <w:tcW w:type="dxa" w:w="4320"/>
          </w:tcPr>
          <w:p>
            <w:r>
              <w:t>scroll-margin-left: 20rem; /* 320px */</w:t>
            </w:r>
          </w:p>
        </w:tc>
      </w:tr>
      <w:tr>
        <w:tc>
          <w:tcPr>
            <w:tcW w:type="dxa" w:w="4320"/>
          </w:tcPr>
          <w:p>
            <w:r>
              <w:t>scroll-m-96</w:t>
            </w:r>
          </w:p>
        </w:tc>
        <w:tc>
          <w:tcPr>
            <w:tcW w:type="dxa" w:w="4320"/>
          </w:tcPr>
          <w:p>
            <w:r>
              <w:t>scroll-margin: 24rem; /* 384px */</w:t>
            </w:r>
          </w:p>
        </w:tc>
      </w:tr>
      <w:tr>
        <w:tc>
          <w:tcPr>
            <w:tcW w:type="dxa" w:w="4320"/>
          </w:tcPr>
          <w:p>
            <w:r>
              <w:t>scroll-mx-96</w:t>
            </w:r>
          </w:p>
        </w:tc>
        <w:tc>
          <w:tcPr>
            <w:tcW w:type="dxa" w:w="4320"/>
          </w:tcPr>
          <w:p>
            <w:r>
              <w:t>scroll-margin-left: 24rem; /* 384px */</w:t>
              <w:br/>
              <w:t>scroll-margin-right: 24rem; /* 384px */</w:t>
            </w:r>
          </w:p>
        </w:tc>
      </w:tr>
      <w:tr>
        <w:tc>
          <w:tcPr>
            <w:tcW w:type="dxa" w:w="4320"/>
          </w:tcPr>
          <w:p>
            <w:r>
              <w:t>scroll-my-96</w:t>
            </w:r>
          </w:p>
        </w:tc>
        <w:tc>
          <w:tcPr>
            <w:tcW w:type="dxa" w:w="4320"/>
          </w:tcPr>
          <w:p>
            <w:r>
              <w:t>scroll-margin-top: 24rem; /* 384px */</w:t>
              <w:br/>
              <w:t>scroll-margin-bottom: 24rem; /* 384px */</w:t>
            </w:r>
          </w:p>
        </w:tc>
      </w:tr>
      <w:tr>
        <w:tc>
          <w:tcPr>
            <w:tcW w:type="dxa" w:w="4320"/>
          </w:tcPr>
          <w:p>
            <w:r>
              <w:t>scroll-ms-96</w:t>
            </w:r>
          </w:p>
        </w:tc>
        <w:tc>
          <w:tcPr>
            <w:tcW w:type="dxa" w:w="4320"/>
          </w:tcPr>
          <w:p>
            <w:r>
              <w:t>scroll-margin-inline-start: 24rem; /* 384px */</w:t>
            </w:r>
          </w:p>
        </w:tc>
      </w:tr>
      <w:tr>
        <w:tc>
          <w:tcPr>
            <w:tcW w:type="dxa" w:w="4320"/>
          </w:tcPr>
          <w:p>
            <w:r>
              <w:t>scroll-me-96</w:t>
            </w:r>
          </w:p>
        </w:tc>
        <w:tc>
          <w:tcPr>
            <w:tcW w:type="dxa" w:w="4320"/>
          </w:tcPr>
          <w:p>
            <w:r>
              <w:t>scroll-margin-inline-end: 24rem; /* 384px */</w:t>
            </w:r>
          </w:p>
        </w:tc>
      </w:tr>
      <w:tr>
        <w:tc>
          <w:tcPr>
            <w:tcW w:type="dxa" w:w="4320"/>
          </w:tcPr>
          <w:p>
            <w:r>
              <w:t>scroll-mt-96</w:t>
            </w:r>
          </w:p>
        </w:tc>
        <w:tc>
          <w:tcPr>
            <w:tcW w:type="dxa" w:w="4320"/>
          </w:tcPr>
          <w:p>
            <w:r>
              <w:t>scroll-margin-top: 24rem; /* 384px */</w:t>
            </w:r>
          </w:p>
        </w:tc>
      </w:tr>
      <w:tr>
        <w:tc>
          <w:tcPr>
            <w:tcW w:type="dxa" w:w="4320"/>
          </w:tcPr>
          <w:p>
            <w:r>
              <w:t>scroll-mr-96</w:t>
            </w:r>
          </w:p>
        </w:tc>
        <w:tc>
          <w:tcPr>
            <w:tcW w:type="dxa" w:w="4320"/>
          </w:tcPr>
          <w:p>
            <w:r>
              <w:t>scroll-margin-right: 24rem; /* 384px */</w:t>
            </w:r>
          </w:p>
        </w:tc>
      </w:tr>
      <w:tr>
        <w:tc>
          <w:tcPr>
            <w:tcW w:type="dxa" w:w="4320"/>
          </w:tcPr>
          <w:p>
            <w:r>
              <w:t>scroll-mb-96</w:t>
            </w:r>
          </w:p>
        </w:tc>
        <w:tc>
          <w:tcPr>
            <w:tcW w:type="dxa" w:w="4320"/>
          </w:tcPr>
          <w:p>
            <w:r>
              <w:t>scroll-margin-bottom: 24rem; /* 384px */</w:t>
            </w:r>
          </w:p>
        </w:tc>
      </w:tr>
      <w:tr>
        <w:tc>
          <w:tcPr>
            <w:tcW w:type="dxa" w:w="4320"/>
          </w:tcPr>
          <w:p>
            <w:r>
              <w:t>scroll-ml-96</w:t>
            </w:r>
          </w:p>
        </w:tc>
        <w:tc>
          <w:tcPr>
            <w:tcW w:type="dxa" w:w="4320"/>
          </w:tcPr>
          <w:p>
            <w:r>
              <w:t>scroll-margin-left: 24rem; /* 384px */</w:t>
            </w:r>
          </w:p>
        </w:tc>
      </w:tr>
    </w:tbl>
    <w:p>
      <w:r>
        <w:rPr>
          <w:b/>
        </w:rPr>
        <w:t>Tabela encontrada em: https://tailwindcss.com/docs/scroll-padding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scroll-p-0</w:t>
            </w:r>
          </w:p>
        </w:tc>
        <w:tc>
          <w:tcPr>
            <w:tcW w:type="dxa" w:w="4320"/>
          </w:tcPr>
          <w:p>
            <w:r>
              <w:t>scroll-padding: 0px;</w:t>
            </w:r>
          </w:p>
        </w:tc>
      </w:tr>
      <w:tr>
        <w:tc>
          <w:tcPr>
            <w:tcW w:type="dxa" w:w="4320"/>
          </w:tcPr>
          <w:p>
            <w:r>
              <w:t>scroll-px-0</w:t>
            </w:r>
          </w:p>
        </w:tc>
        <w:tc>
          <w:tcPr>
            <w:tcW w:type="dxa" w:w="4320"/>
          </w:tcPr>
          <w:p>
            <w:r>
              <w:t>scroll-padding-left: 0px;</w:t>
              <w:br/>
              <w:t>scroll-padding-right: 0px;</w:t>
            </w:r>
          </w:p>
        </w:tc>
      </w:tr>
      <w:tr>
        <w:tc>
          <w:tcPr>
            <w:tcW w:type="dxa" w:w="4320"/>
          </w:tcPr>
          <w:p>
            <w:r>
              <w:t>scroll-py-0</w:t>
            </w:r>
          </w:p>
        </w:tc>
        <w:tc>
          <w:tcPr>
            <w:tcW w:type="dxa" w:w="4320"/>
          </w:tcPr>
          <w:p>
            <w:r>
              <w:t>scroll-padding-top: 0px;</w:t>
              <w:br/>
              <w:t>scroll-padding-bottom: 0px;</w:t>
            </w:r>
          </w:p>
        </w:tc>
      </w:tr>
      <w:tr>
        <w:tc>
          <w:tcPr>
            <w:tcW w:type="dxa" w:w="4320"/>
          </w:tcPr>
          <w:p>
            <w:r>
              <w:t>scroll-ps-0</w:t>
            </w:r>
          </w:p>
        </w:tc>
        <w:tc>
          <w:tcPr>
            <w:tcW w:type="dxa" w:w="4320"/>
          </w:tcPr>
          <w:p>
            <w:r>
              <w:t>scroll-padding-inline-start: 0px;</w:t>
            </w:r>
          </w:p>
        </w:tc>
      </w:tr>
      <w:tr>
        <w:tc>
          <w:tcPr>
            <w:tcW w:type="dxa" w:w="4320"/>
          </w:tcPr>
          <w:p>
            <w:r>
              <w:t>scroll-pe-0</w:t>
            </w:r>
          </w:p>
        </w:tc>
        <w:tc>
          <w:tcPr>
            <w:tcW w:type="dxa" w:w="4320"/>
          </w:tcPr>
          <w:p>
            <w:r>
              <w:t>scroll-padding-inline-end: 0px;</w:t>
            </w:r>
          </w:p>
        </w:tc>
      </w:tr>
      <w:tr>
        <w:tc>
          <w:tcPr>
            <w:tcW w:type="dxa" w:w="4320"/>
          </w:tcPr>
          <w:p>
            <w:r>
              <w:t>scroll-pt-0</w:t>
            </w:r>
          </w:p>
        </w:tc>
        <w:tc>
          <w:tcPr>
            <w:tcW w:type="dxa" w:w="4320"/>
          </w:tcPr>
          <w:p>
            <w:r>
              <w:t>scroll-padding-top: 0px;</w:t>
            </w:r>
          </w:p>
        </w:tc>
      </w:tr>
      <w:tr>
        <w:tc>
          <w:tcPr>
            <w:tcW w:type="dxa" w:w="4320"/>
          </w:tcPr>
          <w:p>
            <w:r>
              <w:t>scroll-pr-0</w:t>
            </w:r>
          </w:p>
        </w:tc>
        <w:tc>
          <w:tcPr>
            <w:tcW w:type="dxa" w:w="4320"/>
          </w:tcPr>
          <w:p>
            <w:r>
              <w:t>scroll-padding-right: 0px;</w:t>
            </w:r>
          </w:p>
        </w:tc>
      </w:tr>
      <w:tr>
        <w:tc>
          <w:tcPr>
            <w:tcW w:type="dxa" w:w="4320"/>
          </w:tcPr>
          <w:p>
            <w:r>
              <w:t>scroll-pb-0</w:t>
            </w:r>
          </w:p>
        </w:tc>
        <w:tc>
          <w:tcPr>
            <w:tcW w:type="dxa" w:w="4320"/>
          </w:tcPr>
          <w:p>
            <w:r>
              <w:t>scroll-padding-bottom: 0px;</w:t>
            </w:r>
          </w:p>
        </w:tc>
      </w:tr>
      <w:tr>
        <w:tc>
          <w:tcPr>
            <w:tcW w:type="dxa" w:w="4320"/>
          </w:tcPr>
          <w:p>
            <w:r>
              <w:t>scroll-pl-0</w:t>
            </w:r>
          </w:p>
        </w:tc>
        <w:tc>
          <w:tcPr>
            <w:tcW w:type="dxa" w:w="4320"/>
          </w:tcPr>
          <w:p>
            <w:r>
              <w:t>scroll-padding-left: 0px;</w:t>
            </w:r>
          </w:p>
        </w:tc>
      </w:tr>
      <w:tr>
        <w:tc>
          <w:tcPr>
            <w:tcW w:type="dxa" w:w="4320"/>
          </w:tcPr>
          <w:p>
            <w:r>
              <w:t>scroll-p-px</w:t>
            </w:r>
          </w:p>
        </w:tc>
        <w:tc>
          <w:tcPr>
            <w:tcW w:type="dxa" w:w="4320"/>
          </w:tcPr>
          <w:p>
            <w:r>
              <w:t>scroll-padding: 1px;</w:t>
            </w:r>
          </w:p>
        </w:tc>
      </w:tr>
      <w:tr>
        <w:tc>
          <w:tcPr>
            <w:tcW w:type="dxa" w:w="4320"/>
          </w:tcPr>
          <w:p>
            <w:r>
              <w:t>scroll-px-px</w:t>
            </w:r>
          </w:p>
        </w:tc>
        <w:tc>
          <w:tcPr>
            <w:tcW w:type="dxa" w:w="4320"/>
          </w:tcPr>
          <w:p>
            <w:r>
              <w:t>scroll-padding-left: 1px;</w:t>
              <w:br/>
              <w:t>scroll-padding-right: 1px;</w:t>
            </w:r>
          </w:p>
        </w:tc>
      </w:tr>
      <w:tr>
        <w:tc>
          <w:tcPr>
            <w:tcW w:type="dxa" w:w="4320"/>
          </w:tcPr>
          <w:p>
            <w:r>
              <w:t>scroll-py-px</w:t>
            </w:r>
          </w:p>
        </w:tc>
        <w:tc>
          <w:tcPr>
            <w:tcW w:type="dxa" w:w="4320"/>
          </w:tcPr>
          <w:p>
            <w:r>
              <w:t>scroll-padding-top: 1px;</w:t>
              <w:br/>
              <w:t>scroll-padding-bottom: 1px;</w:t>
            </w:r>
          </w:p>
        </w:tc>
      </w:tr>
      <w:tr>
        <w:tc>
          <w:tcPr>
            <w:tcW w:type="dxa" w:w="4320"/>
          </w:tcPr>
          <w:p>
            <w:r>
              <w:t>scroll-ps-px</w:t>
            </w:r>
          </w:p>
        </w:tc>
        <w:tc>
          <w:tcPr>
            <w:tcW w:type="dxa" w:w="4320"/>
          </w:tcPr>
          <w:p>
            <w:r>
              <w:t>scroll-padding-inline-start: 1px;</w:t>
            </w:r>
          </w:p>
        </w:tc>
      </w:tr>
      <w:tr>
        <w:tc>
          <w:tcPr>
            <w:tcW w:type="dxa" w:w="4320"/>
          </w:tcPr>
          <w:p>
            <w:r>
              <w:t>scroll-pe-px</w:t>
            </w:r>
          </w:p>
        </w:tc>
        <w:tc>
          <w:tcPr>
            <w:tcW w:type="dxa" w:w="4320"/>
          </w:tcPr>
          <w:p>
            <w:r>
              <w:t>scroll-padding-inline-end: 1px;</w:t>
            </w:r>
          </w:p>
        </w:tc>
      </w:tr>
      <w:tr>
        <w:tc>
          <w:tcPr>
            <w:tcW w:type="dxa" w:w="4320"/>
          </w:tcPr>
          <w:p>
            <w:r>
              <w:t>scroll-pt-px</w:t>
            </w:r>
          </w:p>
        </w:tc>
        <w:tc>
          <w:tcPr>
            <w:tcW w:type="dxa" w:w="4320"/>
          </w:tcPr>
          <w:p>
            <w:r>
              <w:t>scroll-padding-top: 1px;</w:t>
            </w:r>
          </w:p>
        </w:tc>
      </w:tr>
      <w:tr>
        <w:tc>
          <w:tcPr>
            <w:tcW w:type="dxa" w:w="4320"/>
          </w:tcPr>
          <w:p>
            <w:r>
              <w:t>scroll-pr-px</w:t>
            </w:r>
          </w:p>
        </w:tc>
        <w:tc>
          <w:tcPr>
            <w:tcW w:type="dxa" w:w="4320"/>
          </w:tcPr>
          <w:p>
            <w:r>
              <w:t>scroll-padding-right: 1px;</w:t>
            </w:r>
          </w:p>
        </w:tc>
      </w:tr>
      <w:tr>
        <w:tc>
          <w:tcPr>
            <w:tcW w:type="dxa" w:w="4320"/>
          </w:tcPr>
          <w:p>
            <w:r>
              <w:t>scroll-pb-px</w:t>
            </w:r>
          </w:p>
        </w:tc>
        <w:tc>
          <w:tcPr>
            <w:tcW w:type="dxa" w:w="4320"/>
          </w:tcPr>
          <w:p>
            <w:r>
              <w:t>scroll-padding-bottom: 1px;</w:t>
            </w:r>
          </w:p>
        </w:tc>
      </w:tr>
      <w:tr>
        <w:tc>
          <w:tcPr>
            <w:tcW w:type="dxa" w:w="4320"/>
          </w:tcPr>
          <w:p>
            <w:r>
              <w:t>scroll-pl-px</w:t>
            </w:r>
          </w:p>
        </w:tc>
        <w:tc>
          <w:tcPr>
            <w:tcW w:type="dxa" w:w="4320"/>
          </w:tcPr>
          <w:p>
            <w:r>
              <w:t>scroll-padding-left: 1px;</w:t>
            </w:r>
          </w:p>
        </w:tc>
      </w:tr>
      <w:tr>
        <w:tc>
          <w:tcPr>
            <w:tcW w:type="dxa" w:w="4320"/>
          </w:tcPr>
          <w:p>
            <w:r>
              <w:t>scroll-p-0.5</w:t>
            </w:r>
          </w:p>
        </w:tc>
        <w:tc>
          <w:tcPr>
            <w:tcW w:type="dxa" w:w="4320"/>
          </w:tcPr>
          <w:p>
            <w:r>
              <w:t>scroll-padding: 0.125rem; /* 2px */</w:t>
            </w:r>
          </w:p>
        </w:tc>
      </w:tr>
      <w:tr>
        <w:tc>
          <w:tcPr>
            <w:tcW w:type="dxa" w:w="4320"/>
          </w:tcPr>
          <w:p>
            <w:r>
              <w:t>scroll-px-0.5</w:t>
            </w:r>
          </w:p>
        </w:tc>
        <w:tc>
          <w:tcPr>
            <w:tcW w:type="dxa" w:w="4320"/>
          </w:tcPr>
          <w:p>
            <w:r>
              <w:t>scroll-padding-left: 0.125rem; /* 2px */</w:t>
              <w:br/>
              <w:t>scroll-padding-right: 0.125rem; /* 2px */</w:t>
            </w:r>
          </w:p>
        </w:tc>
      </w:tr>
      <w:tr>
        <w:tc>
          <w:tcPr>
            <w:tcW w:type="dxa" w:w="4320"/>
          </w:tcPr>
          <w:p>
            <w:r>
              <w:t>scroll-py-0.5</w:t>
            </w:r>
          </w:p>
        </w:tc>
        <w:tc>
          <w:tcPr>
            <w:tcW w:type="dxa" w:w="4320"/>
          </w:tcPr>
          <w:p>
            <w:r>
              <w:t>scroll-padding-top: 0.125rem; /* 2px */</w:t>
              <w:br/>
              <w:t>scroll-padding-bottom: 0.125rem; /* 2px */</w:t>
            </w:r>
          </w:p>
        </w:tc>
      </w:tr>
      <w:tr>
        <w:tc>
          <w:tcPr>
            <w:tcW w:type="dxa" w:w="4320"/>
          </w:tcPr>
          <w:p>
            <w:r>
              <w:t>scroll-ps-0.5</w:t>
            </w:r>
          </w:p>
        </w:tc>
        <w:tc>
          <w:tcPr>
            <w:tcW w:type="dxa" w:w="4320"/>
          </w:tcPr>
          <w:p>
            <w:r>
              <w:t>scroll-padding-inline-start: 0.125rem; /* 2px */</w:t>
            </w:r>
          </w:p>
        </w:tc>
      </w:tr>
      <w:tr>
        <w:tc>
          <w:tcPr>
            <w:tcW w:type="dxa" w:w="4320"/>
          </w:tcPr>
          <w:p>
            <w:r>
              <w:t>scroll-pe-0.5</w:t>
            </w:r>
          </w:p>
        </w:tc>
        <w:tc>
          <w:tcPr>
            <w:tcW w:type="dxa" w:w="4320"/>
          </w:tcPr>
          <w:p>
            <w:r>
              <w:t>scroll-padding-inline-end: 0.125rem; /* 2px */</w:t>
            </w:r>
          </w:p>
        </w:tc>
      </w:tr>
      <w:tr>
        <w:tc>
          <w:tcPr>
            <w:tcW w:type="dxa" w:w="4320"/>
          </w:tcPr>
          <w:p>
            <w:r>
              <w:t>scroll-pt-0.5</w:t>
            </w:r>
          </w:p>
        </w:tc>
        <w:tc>
          <w:tcPr>
            <w:tcW w:type="dxa" w:w="4320"/>
          </w:tcPr>
          <w:p>
            <w:r>
              <w:t>scroll-padding-top: 0.125rem; /* 2px */</w:t>
            </w:r>
          </w:p>
        </w:tc>
      </w:tr>
      <w:tr>
        <w:tc>
          <w:tcPr>
            <w:tcW w:type="dxa" w:w="4320"/>
          </w:tcPr>
          <w:p>
            <w:r>
              <w:t>scroll-pr-0.5</w:t>
            </w:r>
          </w:p>
        </w:tc>
        <w:tc>
          <w:tcPr>
            <w:tcW w:type="dxa" w:w="4320"/>
          </w:tcPr>
          <w:p>
            <w:r>
              <w:t>scroll-padding-right: 0.125rem; /* 2px */</w:t>
            </w:r>
          </w:p>
        </w:tc>
      </w:tr>
      <w:tr>
        <w:tc>
          <w:tcPr>
            <w:tcW w:type="dxa" w:w="4320"/>
          </w:tcPr>
          <w:p>
            <w:r>
              <w:t>scroll-pb-0.5</w:t>
            </w:r>
          </w:p>
        </w:tc>
        <w:tc>
          <w:tcPr>
            <w:tcW w:type="dxa" w:w="4320"/>
          </w:tcPr>
          <w:p>
            <w:r>
              <w:t>scroll-padding-bottom: 0.125rem; /* 2px */</w:t>
            </w:r>
          </w:p>
        </w:tc>
      </w:tr>
      <w:tr>
        <w:tc>
          <w:tcPr>
            <w:tcW w:type="dxa" w:w="4320"/>
          </w:tcPr>
          <w:p>
            <w:r>
              <w:t>scroll-pl-0.5</w:t>
            </w:r>
          </w:p>
        </w:tc>
        <w:tc>
          <w:tcPr>
            <w:tcW w:type="dxa" w:w="4320"/>
          </w:tcPr>
          <w:p>
            <w:r>
              <w:t>scroll-padding-left: 0.125rem; /* 2px */</w:t>
            </w:r>
          </w:p>
        </w:tc>
      </w:tr>
      <w:tr>
        <w:tc>
          <w:tcPr>
            <w:tcW w:type="dxa" w:w="4320"/>
          </w:tcPr>
          <w:p>
            <w:r>
              <w:t>scroll-p-1</w:t>
            </w:r>
          </w:p>
        </w:tc>
        <w:tc>
          <w:tcPr>
            <w:tcW w:type="dxa" w:w="4320"/>
          </w:tcPr>
          <w:p>
            <w:r>
              <w:t>scroll-padding: 0.25rem; /* 4px */</w:t>
            </w:r>
          </w:p>
        </w:tc>
      </w:tr>
      <w:tr>
        <w:tc>
          <w:tcPr>
            <w:tcW w:type="dxa" w:w="4320"/>
          </w:tcPr>
          <w:p>
            <w:r>
              <w:t>scroll-px-1</w:t>
            </w:r>
          </w:p>
        </w:tc>
        <w:tc>
          <w:tcPr>
            <w:tcW w:type="dxa" w:w="4320"/>
          </w:tcPr>
          <w:p>
            <w:r>
              <w:t>scroll-padding-left: 0.25rem; /* 4px */</w:t>
              <w:br/>
              <w:t>scroll-padding-right: 0.25rem; /* 4px */</w:t>
            </w:r>
          </w:p>
        </w:tc>
      </w:tr>
      <w:tr>
        <w:tc>
          <w:tcPr>
            <w:tcW w:type="dxa" w:w="4320"/>
          </w:tcPr>
          <w:p>
            <w:r>
              <w:t>scroll-py-1</w:t>
            </w:r>
          </w:p>
        </w:tc>
        <w:tc>
          <w:tcPr>
            <w:tcW w:type="dxa" w:w="4320"/>
          </w:tcPr>
          <w:p>
            <w:r>
              <w:t>scroll-padding-top: 0.25rem; /* 4px */</w:t>
              <w:br/>
              <w:t>scroll-padding-bottom: 0.25rem; /* 4px */</w:t>
            </w:r>
          </w:p>
        </w:tc>
      </w:tr>
      <w:tr>
        <w:tc>
          <w:tcPr>
            <w:tcW w:type="dxa" w:w="4320"/>
          </w:tcPr>
          <w:p>
            <w:r>
              <w:t>scroll-ps-1</w:t>
            </w:r>
          </w:p>
        </w:tc>
        <w:tc>
          <w:tcPr>
            <w:tcW w:type="dxa" w:w="4320"/>
          </w:tcPr>
          <w:p>
            <w:r>
              <w:t>scroll-padding-inline-start: 0.25rem; /* 4px */</w:t>
            </w:r>
          </w:p>
        </w:tc>
      </w:tr>
      <w:tr>
        <w:tc>
          <w:tcPr>
            <w:tcW w:type="dxa" w:w="4320"/>
          </w:tcPr>
          <w:p>
            <w:r>
              <w:t>scroll-pe-1</w:t>
            </w:r>
          </w:p>
        </w:tc>
        <w:tc>
          <w:tcPr>
            <w:tcW w:type="dxa" w:w="4320"/>
          </w:tcPr>
          <w:p>
            <w:r>
              <w:t>scroll-padding-inline-end: 0.25rem; /* 4px */</w:t>
            </w:r>
          </w:p>
        </w:tc>
      </w:tr>
      <w:tr>
        <w:tc>
          <w:tcPr>
            <w:tcW w:type="dxa" w:w="4320"/>
          </w:tcPr>
          <w:p>
            <w:r>
              <w:t>scroll-pt-1</w:t>
            </w:r>
          </w:p>
        </w:tc>
        <w:tc>
          <w:tcPr>
            <w:tcW w:type="dxa" w:w="4320"/>
          </w:tcPr>
          <w:p>
            <w:r>
              <w:t>scroll-padding-top: 0.25rem; /* 4px */</w:t>
            </w:r>
          </w:p>
        </w:tc>
      </w:tr>
      <w:tr>
        <w:tc>
          <w:tcPr>
            <w:tcW w:type="dxa" w:w="4320"/>
          </w:tcPr>
          <w:p>
            <w:r>
              <w:t>scroll-pr-1</w:t>
            </w:r>
          </w:p>
        </w:tc>
        <w:tc>
          <w:tcPr>
            <w:tcW w:type="dxa" w:w="4320"/>
          </w:tcPr>
          <w:p>
            <w:r>
              <w:t>scroll-padding-right: 0.25rem; /* 4px */</w:t>
            </w:r>
          </w:p>
        </w:tc>
      </w:tr>
      <w:tr>
        <w:tc>
          <w:tcPr>
            <w:tcW w:type="dxa" w:w="4320"/>
          </w:tcPr>
          <w:p>
            <w:r>
              <w:t>scroll-pb-1</w:t>
            </w:r>
          </w:p>
        </w:tc>
        <w:tc>
          <w:tcPr>
            <w:tcW w:type="dxa" w:w="4320"/>
          </w:tcPr>
          <w:p>
            <w:r>
              <w:t>scroll-padding-bottom: 0.25rem; /* 4px */</w:t>
            </w:r>
          </w:p>
        </w:tc>
      </w:tr>
      <w:tr>
        <w:tc>
          <w:tcPr>
            <w:tcW w:type="dxa" w:w="4320"/>
          </w:tcPr>
          <w:p>
            <w:r>
              <w:t>scroll-pl-1</w:t>
            </w:r>
          </w:p>
        </w:tc>
        <w:tc>
          <w:tcPr>
            <w:tcW w:type="dxa" w:w="4320"/>
          </w:tcPr>
          <w:p>
            <w:r>
              <w:t>scroll-padding-left: 0.25rem; /* 4px */</w:t>
            </w:r>
          </w:p>
        </w:tc>
      </w:tr>
      <w:tr>
        <w:tc>
          <w:tcPr>
            <w:tcW w:type="dxa" w:w="4320"/>
          </w:tcPr>
          <w:p>
            <w:r>
              <w:t>scroll-p-1.5</w:t>
            </w:r>
          </w:p>
        </w:tc>
        <w:tc>
          <w:tcPr>
            <w:tcW w:type="dxa" w:w="4320"/>
          </w:tcPr>
          <w:p>
            <w:r>
              <w:t>scroll-padding: 0.375rem; /* 6px */</w:t>
            </w:r>
          </w:p>
        </w:tc>
      </w:tr>
      <w:tr>
        <w:tc>
          <w:tcPr>
            <w:tcW w:type="dxa" w:w="4320"/>
          </w:tcPr>
          <w:p>
            <w:r>
              <w:t>scroll-px-1.5</w:t>
            </w:r>
          </w:p>
        </w:tc>
        <w:tc>
          <w:tcPr>
            <w:tcW w:type="dxa" w:w="4320"/>
          </w:tcPr>
          <w:p>
            <w:r>
              <w:t>scroll-padding-left: 0.375rem; /* 6px */</w:t>
              <w:br/>
              <w:t>scroll-padding-right: 0.375rem; /* 6px */</w:t>
            </w:r>
          </w:p>
        </w:tc>
      </w:tr>
      <w:tr>
        <w:tc>
          <w:tcPr>
            <w:tcW w:type="dxa" w:w="4320"/>
          </w:tcPr>
          <w:p>
            <w:r>
              <w:t>scroll-py-1.5</w:t>
            </w:r>
          </w:p>
        </w:tc>
        <w:tc>
          <w:tcPr>
            <w:tcW w:type="dxa" w:w="4320"/>
          </w:tcPr>
          <w:p>
            <w:r>
              <w:t>scroll-padding-top: 0.375rem; /* 6px */</w:t>
              <w:br/>
              <w:t>scroll-padding-bottom: 0.375rem; /* 6px */</w:t>
            </w:r>
          </w:p>
        </w:tc>
      </w:tr>
      <w:tr>
        <w:tc>
          <w:tcPr>
            <w:tcW w:type="dxa" w:w="4320"/>
          </w:tcPr>
          <w:p>
            <w:r>
              <w:t>scroll-ps-1.5</w:t>
            </w:r>
          </w:p>
        </w:tc>
        <w:tc>
          <w:tcPr>
            <w:tcW w:type="dxa" w:w="4320"/>
          </w:tcPr>
          <w:p>
            <w:r>
              <w:t>scroll-padding-inline-start: 0.375rem; /* 6px */</w:t>
            </w:r>
          </w:p>
        </w:tc>
      </w:tr>
      <w:tr>
        <w:tc>
          <w:tcPr>
            <w:tcW w:type="dxa" w:w="4320"/>
          </w:tcPr>
          <w:p>
            <w:r>
              <w:t>scroll-pe-1.5</w:t>
            </w:r>
          </w:p>
        </w:tc>
        <w:tc>
          <w:tcPr>
            <w:tcW w:type="dxa" w:w="4320"/>
          </w:tcPr>
          <w:p>
            <w:r>
              <w:t>scroll-padding-inline-end: 0.375rem; /* 6px */</w:t>
            </w:r>
          </w:p>
        </w:tc>
      </w:tr>
      <w:tr>
        <w:tc>
          <w:tcPr>
            <w:tcW w:type="dxa" w:w="4320"/>
          </w:tcPr>
          <w:p>
            <w:r>
              <w:t>scroll-pt-1.5</w:t>
            </w:r>
          </w:p>
        </w:tc>
        <w:tc>
          <w:tcPr>
            <w:tcW w:type="dxa" w:w="4320"/>
          </w:tcPr>
          <w:p>
            <w:r>
              <w:t>scroll-padding-top: 0.375rem; /* 6px */</w:t>
            </w:r>
          </w:p>
        </w:tc>
      </w:tr>
      <w:tr>
        <w:tc>
          <w:tcPr>
            <w:tcW w:type="dxa" w:w="4320"/>
          </w:tcPr>
          <w:p>
            <w:r>
              <w:t>scroll-pr-1.5</w:t>
            </w:r>
          </w:p>
        </w:tc>
        <w:tc>
          <w:tcPr>
            <w:tcW w:type="dxa" w:w="4320"/>
          </w:tcPr>
          <w:p>
            <w:r>
              <w:t>scroll-padding-right: 0.375rem; /* 6px */</w:t>
            </w:r>
          </w:p>
        </w:tc>
      </w:tr>
      <w:tr>
        <w:tc>
          <w:tcPr>
            <w:tcW w:type="dxa" w:w="4320"/>
          </w:tcPr>
          <w:p>
            <w:r>
              <w:t>scroll-pb-1.5</w:t>
            </w:r>
          </w:p>
        </w:tc>
        <w:tc>
          <w:tcPr>
            <w:tcW w:type="dxa" w:w="4320"/>
          </w:tcPr>
          <w:p>
            <w:r>
              <w:t>scroll-padding-bottom: 0.375rem; /* 6px */</w:t>
            </w:r>
          </w:p>
        </w:tc>
      </w:tr>
      <w:tr>
        <w:tc>
          <w:tcPr>
            <w:tcW w:type="dxa" w:w="4320"/>
          </w:tcPr>
          <w:p>
            <w:r>
              <w:t>scroll-pl-1.5</w:t>
            </w:r>
          </w:p>
        </w:tc>
        <w:tc>
          <w:tcPr>
            <w:tcW w:type="dxa" w:w="4320"/>
          </w:tcPr>
          <w:p>
            <w:r>
              <w:t>scroll-padding-left: 0.375rem; /* 6px */</w:t>
            </w:r>
          </w:p>
        </w:tc>
      </w:tr>
      <w:tr>
        <w:tc>
          <w:tcPr>
            <w:tcW w:type="dxa" w:w="4320"/>
          </w:tcPr>
          <w:p>
            <w:r>
              <w:t>scroll-p-2</w:t>
            </w:r>
          </w:p>
        </w:tc>
        <w:tc>
          <w:tcPr>
            <w:tcW w:type="dxa" w:w="4320"/>
          </w:tcPr>
          <w:p>
            <w:r>
              <w:t>scroll-padding: 0.5rem; /* 8px */</w:t>
            </w:r>
          </w:p>
        </w:tc>
      </w:tr>
      <w:tr>
        <w:tc>
          <w:tcPr>
            <w:tcW w:type="dxa" w:w="4320"/>
          </w:tcPr>
          <w:p>
            <w:r>
              <w:t>scroll-px-2</w:t>
            </w:r>
          </w:p>
        </w:tc>
        <w:tc>
          <w:tcPr>
            <w:tcW w:type="dxa" w:w="4320"/>
          </w:tcPr>
          <w:p>
            <w:r>
              <w:t>scroll-padding-left: 0.5rem; /* 8px */</w:t>
              <w:br/>
              <w:t>scroll-padding-right: 0.5rem; /* 8px */</w:t>
            </w:r>
          </w:p>
        </w:tc>
      </w:tr>
      <w:tr>
        <w:tc>
          <w:tcPr>
            <w:tcW w:type="dxa" w:w="4320"/>
          </w:tcPr>
          <w:p>
            <w:r>
              <w:t>scroll-py-2</w:t>
            </w:r>
          </w:p>
        </w:tc>
        <w:tc>
          <w:tcPr>
            <w:tcW w:type="dxa" w:w="4320"/>
          </w:tcPr>
          <w:p>
            <w:r>
              <w:t>scroll-padding-top: 0.5rem; /* 8px */</w:t>
              <w:br/>
              <w:t>scroll-padding-bottom: 0.5rem; /* 8px */</w:t>
            </w:r>
          </w:p>
        </w:tc>
      </w:tr>
      <w:tr>
        <w:tc>
          <w:tcPr>
            <w:tcW w:type="dxa" w:w="4320"/>
          </w:tcPr>
          <w:p>
            <w:r>
              <w:t>scroll-ps-2</w:t>
            </w:r>
          </w:p>
        </w:tc>
        <w:tc>
          <w:tcPr>
            <w:tcW w:type="dxa" w:w="4320"/>
          </w:tcPr>
          <w:p>
            <w:r>
              <w:t>scroll-padding-inline-start: 0.5rem; /* 8px */</w:t>
            </w:r>
          </w:p>
        </w:tc>
      </w:tr>
      <w:tr>
        <w:tc>
          <w:tcPr>
            <w:tcW w:type="dxa" w:w="4320"/>
          </w:tcPr>
          <w:p>
            <w:r>
              <w:t>scroll-pe-2</w:t>
            </w:r>
          </w:p>
        </w:tc>
        <w:tc>
          <w:tcPr>
            <w:tcW w:type="dxa" w:w="4320"/>
          </w:tcPr>
          <w:p>
            <w:r>
              <w:t>scroll-padding-inline-end: 0.5rem; /* 8px */</w:t>
            </w:r>
          </w:p>
        </w:tc>
      </w:tr>
      <w:tr>
        <w:tc>
          <w:tcPr>
            <w:tcW w:type="dxa" w:w="4320"/>
          </w:tcPr>
          <w:p>
            <w:r>
              <w:t>scroll-pt-2</w:t>
            </w:r>
          </w:p>
        </w:tc>
        <w:tc>
          <w:tcPr>
            <w:tcW w:type="dxa" w:w="4320"/>
          </w:tcPr>
          <w:p>
            <w:r>
              <w:t>scroll-padding-top: 0.5rem; /* 8px */</w:t>
            </w:r>
          </w:p>
        </w:tc>
      </w:tr>
      <w:tr>
        <w:tc>
          <w:tcPr>
            <w:tcW w:type="dxa" w:w="4320"/>
          </w:tcPr>
          <w:p>
            <w:r>
              <w:t>scroll-pr-2</w:t>
            </w:r>
          </w:p>
        </w:tc>
        <w:tc>
          <w:tcPr>
            <w:tcW w:type="dxa" w:w="4320"/>
          </w:tcPr>
          <w:p>
            <w:r>
              <w:t>scroll-padding-right: 0.5rem; /* 8px */</w:t>
            </w:r>
          </w:p>
        </w:tc>
      </w:tr>
      <w:tr>
        <w:tc>
          <w:tcPr>
            <w:tcW w:type="dxa" w:w="4320"/>
          </w:tcPr>
          <w:p>
            <w:r>
              <w:t>scroll-pb-2</w:t>
            </w:r>
          </w:p>
        </w:tc>
        <w:tc>
          <w:tcPr>
            <w:tcW w:type="dxa" w:w="4320"/>
          </w:tcPr>
          <w:p>
            <w:r>
              <w:t>scroll-padding-bottom: 0.5rem; /* 8px */</w:t>
            </w:r>
          </w:p>
        </w:tc>
      </w:tr>
      <w:tr>
        <w:tc>
          <w:tcPr>
            <w:tcW w:type="dxa" w:w="4320"/>
          </w:tcPr>
          <w:p>
            <w:r>
              <w:t>scroll-pl-2</w:t>
            </w:r>
          </w:p>
        </w:tc>
        <w:tc>
          <w:tcPr>
            <w:tcW w:type="dxa" w:w="4320"/>
          </w:tcPr>
          <w:p>
            <w:r>
              <w:t>scroll-padding-left: 0.5rem; /* 8px */</w:t>
            </w:r>
          </w:p>
        </w:tc>
      </w:tr>
      <w:tr>
        <w:tc>
          <w:tcPr>
            <w:tcW w:type="dxa" w:w="4320"/>
          </w:tcPr>
          <w:p>
            <w:r>
              <w:t>scroll-p-2.5</w:t>
            </w:r>
          </w:p>
        </w:tc>
        <w:tc>
          <w:tcPr>
            <w:tcW w:type="dxa" w:w="4320"/>
          </w:tcPr>
          <w:p>
            <w:r>
              <w:t>scroll-padding: 0.625rem; /* 10px */</w:t>
            </w:r>
          </w:p>
        </w:tc>
      </w:tr>
      <w:tr>
        <w:tc>
          <w:tcPr>
            <w:tcW w:type="dxa" w:w="4320"/>
          </w:tcPr>
          <w:p>
            <w:r>
              <w:t>scroll-px-2.5</w:t>
            </w:r>
          </w:p>
        </w:tc>
        <w:tc>
          <w:tcPr>
            <w:tcW w:type="dxa" w:w="4320"/>
          </w:tcPr>
          <w:p>
            <w:r>
              <w:t>scroll-padding-left: 0.625rem; /* 10px */</w:t>
              <w:br/>
              <w:t>scroll-padding-right: 0.625rem; /* 10px */</w:t>
            </w:r>
          </w:p>
        </w:tc>
      </w:tr>
      <w:tr>
        <w:tc>
          <w:tcPr>
            <w:tcW w:type="dxa" w:w="4320"/>
          </w:tcPr>
          <w:p>
            <w:r>
              <w:t>scroll-py-2.5</w:t>
            </w:r>
          </w:p>
        </w:tc>
        <w:tc>
          <w:tcPr>
            <w:tcW w:type="dxa" w:w="4320"/>
          </w:tcPr>
          <w:p>
            <w:r>
              <w:t>scroll-padding-top: 0.625rem; /* 10px */</w:t>
              <w:br/>
              <w:t>scroll-padding-bottom: 0.625rem; /* 10px */</w:t>
            </w:r>
          </w:p>
        </w:tc>
      </w:tr>
      <w:tr>
        <w:tc>
          <w:tcPr>
            <w:tcW w:type="dxa" w:w="4320"/>
          </w:tcPr>
          <w:p>
            <w:r>
              <w:t>scroll-ps-2.5</w:t>
            </w:r>
          </w:p>
        </w:tc>
        <w:tc>
          <w:tcPr>
            <w:tcW w:type="dxa" w:w="4320"/>
          </w:tcPr>
          <w:p>
            <w:r>
              <w:t>scroll-padding-inline-start: 0.625rem; /* 10px */</w:t>
            </w:r>
          </w:p>
        </w:tc>
      </w:tr>
      <w:tr>
        <w:tc>
          <w:tcPr>
            <w:tcW w:type="dxa" w:w="4320"/>
          </w:tcPr>
          <w:p>
            <w:r>
              <w:t>scroll-pe-2.5</w:t>
            </w:r>
          </w:p>
        </w:tc>
        <w:tc>
          <w:tcPr>
            <w:tcW w:type="dxa" w:w="4320"/>
          </w:tcPr>
          <w:p>
            <w:r>
              <w:t>scroll-padding-inline-end: 0.625rem; /* 10px */</w:t>
            </w:r>
          </w:p>
        </w:tc>
      </w:tr>
      <w:tr>
        <w:tc>
          <w:tcPr>
            <w:tcW w:type="dxa" w:w="4320"/>
          </w:tcPr>
          <w:p>
            <w:r>
              <w:t>scroll-pt-2.5</w:t>
            </w:r>
          </w:p>
        </w:tc>
        <w:tc>
          <w:tcPr>
            <w:tcW w:type="dxa" w:w="4320"/>
          </w:tcPr>
          <w:p>
            <w:r>
              <w:t>scroll-padding-top: 0.625rem; /* 10px */</w:t>
            </w:r>
          </w:p>
        </w:tc>
      </w:tr>
      <w:tr>
        <w:tc>
          <w:tcPr>
            <w:tcW w:type="dxa" w:w="4320"/>
          </w:tcPr>
          <w:p>
            <w:r>
              <w:t>scroll-pr-2.5</w:t>
            </w:r>
          </w:p>
        </w:tc>
        <w:tc>
          <w:tcPr>
            <w:tcW w:type="dxa" w:w="4320"/>
          </w:tcPr>
          <w:p>
            <w:r>
              <w:t>scroll-padding-right: 0.625rem; /* 10px */</w:t>
            </w:r>
          </w:p>
        </w:tc>
      </w:tr>
      <w:tr>
        <w:tc>
          <w:tcPr>
            <w:tcW w:type="dxa" w:w="4320"/>
          </w:tcPr>
          <w:p>
            <w:r>
              <w:t>scroll-pb-2.5</w:t>
            </w:r>
          </w:p>
        </w:tc>
        <w:tc>
          <w:tcPr>
            <w:tcW w:type="dxa" w:w="4320"/>
          </w:tcPr>
          <w:p>
            <w:r>
              <w:t>scroll-padding-bottom: 0.625rem; /* 10px */</w:t>
            </w:r>
          </w:p>
        </w:tc>
      </w:tr>
      <w:tr>
        <w:tc>
          <w:tcPr>
            <w:tcW w:type="dxa" w:w="4320"/>
          </w:tcPr>
          <w:p>
            <w:r>
              <w:t>scroll-pl-2.5</w:t>
            </w:r>
          </w:p>
        </w:tc>
        <w:tc>
          <w:tcPr>
            <w:tcW w:type="dxa" w:w="4320"/>
          </w:tcPr>
          <w:p>
            <w:r>
              <w:t>scroll-padding-left: 0.625rem; /* 10px */</w:t>
            </w:r>
          </w:p>
        </w:tc>
      </w:tr>
      <w:tr>
        <w:tc>
          <w:tcPr>
            <w:tcW w:type="dxa" w:w="4320"/>
          </w:tcPr>
          <w:p>
            <w:r>
              <w:t>scroll-p-3</w:t>
            </w:r>
          </w:p>
        </w:tc>
        <w:tc>
          <w:tcPr>
            <w:tcW w:type="dxa" w:w="4320"/>
          </w:tcPr>
          <w:p>
            <w:r>
              <w:t>scroll-padding: 0.75rem; /* 12px */</w:t>
            </w:r>
          </w:p>
        </w:tc>
      </w:tr>
      <w:tr>
        <w:tc>
          <w:tcPr>
            <w:tcW w:type="dxa" w:w="4320"/>
          </w:tcPr>
          <w:p>
            <w:r>
              <w:t>scroll-px-3</w:t>
            </w:r>
          </w:p>
        </w:tc>
        <w:tc>
          <w:tcPr>
            <w:tcW w:type="dxa" w:w="4320"/>
          </w:tcPr>
          <w:p>
            <w:r>
              <w:t>scroll-padding-left: 0.75rem; /* 12px */</w:t>
              <w:br/>
              <w:t>scroll-padding-right: 0.75rem; /* 12px */</w:t>
            </w:r>
          </w:p>
        </w:tc>
      </w:tr>
      <w:tr>
        <w:tc>
          <w:tcPr>
            <w:tcW w:type="dxa" w:w="4320"/>
          </w:tcPr>
          <w:p>
            <w:r>
              <w:t>scroll-py-3</w:t>
            </w:r>
          </w:p>
        </w:tc>
        <w:tc>
          <w:tcPr>
            <w:tcW w:type="dxa" w:w="4320"/>
          </w:tcPr>
          <w:p>
            <w:r>
              <w:t>scroll-padding-top: 0.75rem; /* 12px */</w:t>
              <w:br/>
              <w:t>scroll-padding-bottom: 0.75rem; /* 12px */</w:t>
            </w:r>
          </w:p>
        </w:tc>
      </w:tr>
      <w:tr>
        <w:tc>
          <w:tcPr>
            <w:tcW w:type="dxa" w:w="4320"/>
          </w:tcPr>
          <w:p>
            <w:r>
              <w:t>scroll-ps-3</w:t>
            </w:r>
          </w:p>
        </w:tc>
        <w:tc>
          <w:tcPr>
            <w:tcW w:type="dxa" w:w="4320"/>
          </w:tcPr>
          <w:p>
            <w:r>
              <w:t>scroll-padding-inline-start: 0.75rem; /* 12px */</w:t>
            </w:r>
          </w:p>
        </w:tc>
      </w:tr>
      <w:tr>
        <w:tc>
          <w:tcPr>
            <w:tcW w:type="dxa" w:w="4320"/>
          </w:tcPr>
          <w:p>
            <w:r>
              <w:t>scroll-pe-3</w:t>
            </w:r>
          </w:p>
        </w:tc>
        <w:tc>
          <w:tcPr>
            <w:tcW w:type="dxa" w:w="4320"/>
          </w:tcPr>
          <w:p>
            <w:r>
              <w:t>scroll-padding-inline-end: 0.75rem; /* 12px */</w:t>
            </w:r>
          </w:p>
        </w:tc>
      </w:tr>
      <w:tr>
        <w:tc>
          <w:tcPr>
            <w:tcW w:type="dxa" w:w="4320"/>
          </w:tcPr>
          <w:p>
            <w:r>
              <w:t>scroll-pt-3</w:t>
            </w:r>
          </w:p>
        </w:tc>
        <w:tc>
          <w:tcPr>
            <w:tcW w:type="dxa" w:w="4320"/>
          </w:tcPr>
          <w:p>
            <w:r>
              <w:t>scroll-padding-top: 0.75rem; /* 12px */</w:t>
            </w:r>
          </w:p>
        </w:tc>
      </w:tr>
      <w:tr>
        <w:tc>
          <w:tcPr>
            <w:tcW w:type="dxa" w:w="4320"/>
          </w:tcPr>
          <w:p>
            <w:r>
              <w:t>scroll-pr-3</w:t>
            </w:r>
          </w:p>
        </w:tc>
        <w:tc>
          <w:tcPr>
            <w:tcW w:type="dxa" w:w="4320"/>
          </w:tcPr>
          <w:p>
            <w:r>
              <w:t>scroll-padding-right: 0.75rem; /* 12px */</w:t>
            </w:r>
          </w:p>
        </w:tc>
      </w:tr>
      <w:tr>
        <w:tc>
          <w:tcPr>
            <w:tcW w:type="dxa" w:w="4320"/>
          </w:tcPr>
          <w:p>
            <w:r>
              <w:t>scroll-pb-3</w:t>
            </w:r>
          </w:p>
        </w:tc>
        <w:tc>
          <w:tcPr>
            <w:tcW w:type="dxa" w:w="4320"/>
          </w:tcPr>
          <w:p>
            <w:r>
              <w:t>scroll-padding-bottom: 0.75rem; /* 12px */</w:t>
            </w:r>
          </w:p>
        </w:tc>
      </w:tr>
      <w:tr>
        <w:tc>
          <w:tcPr>
            <w:tcW w:type="dxa" w:w="4320"/>
          </w:tcPr>
          <w:p>
            <w:r>
              <w:t>scroll-pl-3</w:t>
            </w:r>
          </w:p>
        </w:tc>
        <w:tc>
          <w:tcPr>
            <w:tcW w:type="dxa" w:w="4320"/>
          </w:tcPr>
          <w:p>
            <w:r>
              <w:t>scroll-padding-left: 0.75rem; /* 12px */</w:t>
            </w:r>
          </w:p>
        </w:tc>
      </w:tr>
      <w:tr>
        <w:tc>
          <w:tcPr>
            <w:tcW w:type="dxa" w:w="4320"/>
          </w:tcPr>
          <w:p>
            <w:r>
              <w:t>scroll-p-3.5</w:t>
            </w:r>
          </w:p>
        </w:tc>
        <w:tc>
          <w:tcPr>
            <w:tcW w:type="dxa" w:w="4320"/>
          </w:tcPr>
          <w:p>
            <w:r>
              <w:t>scroll-padding: 0.875rem; /* 14px */</w:t>
            </w:r>
          </w:p>
        </w:tc>
      </w:tr>
      <w:tr>
        <w:tc>
          <w:tcPr>
            <w:tcW w:type="dxa" w:w="4320"/>
          </w:tcPr>
          <w:p>
            <w:r>
              <w:t>scroll-px-3.5</w:t>
            </w:r>
          </w:p>
        </w:tc>
        <w:tc>
          <w:tcPr>
            <w:tcW w:type="dxa" w:w="4320"/>
          </w:tcPr>
          <w:p>
            <w:r>
              <w:t>scroll-padding-left: 0.875rem; /* 14px */</w:t>
              <w:br/>
              <w:t>scroll-padding-right: 0.875rem; /* 14px */</w:t>
            </w:r>
          </w:p>
        </w:tc>
      </w:tr>
      <w:tr>
        <w:tc>
          <w:tcPr>
            <w:tcW w:type="dxa" w:w="4320"/>
          </w:tcPr>
          <w:p>
            <w:r>
              <w:t>scroll-py-3.5</w:t>
            </w:r>
          </w:p>
        </w:tc>
        <w:tc>
          <w:tcPr>
            <w:tcW w:type="dxa" w:w="4320"/>
          </w:tcPr>
          <w:p>
            <w:r>
              <w:t>scroll-padding-top: 0.875rem; /* 14px */</w:t>
              <w:br/>
              <w:t>scroll-padding-bottom: 0.875rem; /* 14px */</w:t>
            </w:r>
          </w:p>
        </w:tc>
      </w:tr>
      <w:tr>
        <w:tc>
          <w:tcPr>
            <w:tcW w:type="dxa" w:w="4320"/>
          </w:tcPr>
          <w:p>
            <w:r>
              <w:t>scroll-ps-3.5</w:t>
            </w:r>
          </w:p>
        </w:tc>
        <w:tc>
          <w:tcPr>
            <w:tcW w:type="dxa" w:w="4320"/>
          </w:tcPr>
          <w:p>
            <w:r>
              <w:t>scroll-padding-inline-start: 0.875rem; /* 14px */</w:t>
            </w:r>
          </w:p>
        </w:tc>
      </w:tr>
      <w:tr>
        <w:tc>
          <w:tcPr>
            <w:tcW w:type="dxa" w:w="4320"/>
          </w:tcPr>
          <w:p>
            <w:r>
              <w:t>scroll-pe-3.5</w:t>
            </w:r>
          </w:p>
        </w:tc>
        <w:tc>
          <w:tcPr>
            <w:tcW w:type="dxa" w:w="4320"/>
          </w:tcPr>
          <w:p>
            <w:r>
              <w:t>scroll-padding-inline-end: 0.875rem; /* 14px */</w:t>
            </w:r>
          </w:p>
        </w:tc>
      </w:tr>
      <w:tr>
        <w:tc>
          <w:tcPr>
            <w:tcW w:type="dxa" w:w="4320"/>
          </w:tcPr>
          <w:p>
            <w:r>
              <w:t>scroll-pt-3.5</w:t>
            </w:r>
          </w:p>
        </w:tc>
        <w:tc>
          <w:tcPr>
            <w:tcW w:type="dxa" w:w="4320"/>
          </w:tcPr>
          <w:p>
            <w:r>
              <w:t>scroll-padding-top: 0.875rem; /* 14px */</w:t>
            </w:r>
          </w:p>
        </w:tc>
      </w:tr>
      <w:tr>
        <w:tc>
          <w:tcPr>
            <w:tcW w:type="dxa" w:w="4320"/>
          </w:tcPr>
          <w:p>
            <w:r>
              <w:t>scroll-pr-3.5</w:t>
            </w:r>
          </w:p>
        </w:tc>
        <w:tc>
          <w:tcPr>
            <w:tcW w:type="dxa" w:w="4320"/>
          </w:tcPr>
          <w:p>
            <w:r>
              <w:t>scroll-padding-right: 0.875rem; /* 14px */</w:t>
            </w:r>
          </w:p>
        </w:tc>
      </w:tr>
      <w:tr>
        <w:tc>
          <w:tcPr>
            <w:tcW w:type="dxa" w:w="4320"/>
          </w:tcPr>
          <w:p>
            <w:r>
              <w:t>scroll-pb-3.5</w:t>
            </w:r>
          </w:p>
        </w:tc>
        <w:tc>
          <w:tcPr>
            <w:tcW w:type="dxa" w:w="4320"/>
          </w:tcPr>
          <w:p>
            <w:r>
              <w:t>scroll-padding-bottom: 0.875rem; /* 14px */</w:t>
            </w:r>
          </w:p>
        </w:tc>
      </w:tr>
      <w:tr>
        <w:tc>
          <w:tcPr>
            <w:tcW w:type="dxa" w:w="4320"/>
          </w:tcPr>
          <w:p>
            <w:r>
              <w:t>scroll-pl-3.5</w:t>
            </w:r>
          </w:p>
        </w:tc>
        <w:tc>
          <w:tcPr>
            <w:tcW w:type="dxa" w:w="4320"/>
          </w:tcPr>
          <w:p>
            <w:r>
              <w:t>scroll-padding-left: 0.875rem; /* 14px */</w:t>
            </w:r>
          </w:p>
        </w:tc>
      </w:tr>
      <w:tr>
        <w:tc>
          <w:tcPr>
            <w:tcW w:type="dxa" w:w="4320"/>
          </w:tcPr>
          <w:p>
            <w:r>
              <w:t>scroll-p-4</w:t>
            </w:r>
          </w:p>
        </w:tc>
        <w:tc>
          <w:tcPr>
            <w:tcW w:type="dxa" w:w="4320"/>
          </w:tcPr>
          <w:p>
            <w:r>
              <w:t>scroll-padding: 1rem; /* 16px */</w:t>
            </w:r>
          </w:p>
        </w:tc>
      </w:tr>
      <w:tr>
        <w:tc>
          <w:tcPr>
            <w:tcW w:type="dxa" w:w="4320"/>
          </w:tcPr>
          <w:p>
            <w:r>
              <w:t>scroll-px-4</w:t>
            </w:r>
          </w:p>
        </w:tc>
        <w:tc>
          <w:tcPr>
            <w:tcW w:type="dxa" w:w="4320"/>
          </w:tcPr>
          <w:p>
            <w:r>
              <w:t>scroll-padding-left: 1rem; /* 16px */</w:t>
              <w:br/>
              <w:t>scroll-padding-right: 1rem; /* 16px */</w:t>
            </w:r>
          </w:p>
        </w:tc>
      </w:tr>
      <w:tr>
        <w:tc>
          <w:tcPr>
            <w:tcW w:type="dxa" w:w="4320"/>
          </w:tcPr>
          <w:p>
            <w:r>
              <w:t>scroll-py-4</w:t>
            </w:r>
          </w:p>
        </w:tc>
        <w:tc>
          <w:tcPr>
            <w:tcW w:type="dxa" w:w="4320"/>
          </w:tcPr>
          <w:p>
            <w:r>
              <w:t>scroll-padding-top: 1rem; /* 16px */</w:t>
              <w:br/>
              <w:t>scroll-padding-bottom: 1rem; /* 16px */</w:t>
            </w:r>
          </w:p>
        </w:tc>
      </w:tr>
      <w:tr>
        <w:tc>
          <w:tcPr>
            <w:tcW w:type="dxa" w:w="4320"/>
          </w:tcPr>
          <w:p>
            <w:r>
              <w:t>scroll-ps-4</w:t>
            </w:r>
          </w:p>
        </w:tc>
        <w:tc>
          <w:tcPr>
            <w:tcW w:type="dxa" w:w="4320"/>
          </w:tcPr>
          <w:p>
            <w:r>
              <w:t>scroll-padding-inline-start: 1rem; /* 16px */</w:t>
            </w:r>
          </w:p>
        </w:tc>
      </w:tr>
      <w:tr>
        <w:tc>
          <w:tcPr>
            <w:tcW w:type="dxa" w:w="4320"/>
          </w:tcPr>
          <w:p>
            <w:r>
              <w:t>scroll-pe-4</w:t>
            </w:r>
          </w:p>
        </w:tc>
        <w:tc>
          <w:tcPr>
            <w:tcW w:type="dxa" w:w="4320"/>
          </w:tcPr>
          <w:p>
            <w:r>
              <w:t>scroll-padding-inline-end: 1rem; /* 16px */</w:t>
            </w:r>
          </w:p>
        </w:tc>
      </w:tr>
      <w:tr>
        <w:tc>
          <w:tcPr>
            <w:tcW w:type="dxa" w:w="4320"/>
          </w:tcPr>
          <w:p>
            <w:r>
              <w:t>scroll-pt-4</w:t>
            </w:r>
          </w:p>
        </w:tc>
        <w:tc>
          <w:tcPr>
            <w:tcW w:type="dxa" w:w="4320"/>
          </w:tcPr>
          <w:p>
            <w:r>
              <w:t>scroll-padding-top: 1rem; /* 16px */</w:t>
            </w:r>
          </w:p>
        </w:tc>
      </w:tr>
      <w:tr>
        <w:tc>
          <w:tcPr>
            <w:tcW w:type="dxa" w:w="4320"/>
          </w:tcPr>
          <w:p>
            <w:r>
              <w:t>scroll-pr-4</w:t>
            </w:r>
          </w:p>
        </w:tc>
        <w:tc>
          <w:tcPr>
            <w:tcW w:type="dxa" w:w="4320"/>
          </w:tcPr>
          <w:p>
            <w:r>
              <w:t>scroll-padding-right: 1rem; /* 16px */</w:t>
            </w:r>
          </w:p>
        </w:tc>
      </w:tr>
      <w:tr>
        <w:tc>
          <w:tcPr>
            <w:tcW w:type="dxa" w:w="4320"/>
          </w:tcPr>
          <w:p>
            <w:r>
              <w:t>scroll-pb-4</w:t>
            </w:r>
          </w:p>
        </w:tc>
        <w:tc>
          <w:tcPr>
            <w:tcW w:type="dxa" w:w="4320"/>
          </w:tcPr>
          <w:p>
            <w:r>
              <w:t>scroll-padding-bottom: 1rem; /* 16px */</w:t>
            </w:r>
          </w:p>
        </w:tc>
      </w:tr>
      <w:tr>
        <w:tc>
          <w:tcPr>
            <w:tcW w:type="dxa" w:w="4320"/>
          </w:tcPr>
          <w:p>
            <w:r>
              <w:t>scroll-pl-4</w:t>
            </w:r>
          </w:p>
        </w:tc>
        <w:tc>
          <w:tcPr>
            <w:tcW w:type="dxa" w:w="4320"/>
          </w:tcPr>
          <w:p>
            <w:r>
              <w:t>scroll-padding-left: 1rem; /* 16px */</w:t>
            </w:r>
          </w:p>
        </w:tc>
      </w:tr>
      <w:tr>
        <w:tc>
          <w:tcPr>
            <w:tcW w:type="dxa" w:w="4320"/>
          </w:tcPr>
          <w:p>
            <w:r>
              <w:t>scroll-p-5</w:t>
            </w:r>
          </w:p>
        </w:tc>
        <w:tc>
          <w:tcPr>
            <w:tcW w:type="dxa" w:w="4320"/>
          </w:tcPr>
          <w:p>
            <w:r>
              <w:t>scroll-padding: 1.25rem; /* 20px */</w:t>
            </w:r>
          </w:p>
        </w:tc>
      </w:tr>
      <w:tr>
        <w:tc>
          <w:tcPr>
            <w:tcW w:type="dxa" w:w="4320"/>
          </w:tcPr>
          <w:p>
            <w:r>
              <w:t>scroll-px-5</w:t>
            </w:r>
          </w:p>
        </w:tc>
        <w:tc>
          <w:tcPr>
            <w:tcW w:type="dxa" w:w="4320"/>
          </w:tcPr>
          <w:p>
            <w:r>
              <w:t>scroll-padding-left: 1.25rem; /* 20px */</w:t>
              <w:br/>
              <w:t>scroll-padding-right: 1.25rem; /* 20px */</w:t>
            </w:r>
          </w:p>
        </w:tc>
      </w:tr>
      <w:tr>
        <w:tc>
          <w:tcPr>
            <w:tcW w:type="dxa" w:w="4320"/>
          </w:tcPr>
          <w:p>
            <w:r>
              <w:t>scroll-py-5</w:t>
            </w:r>
          </w:p>
        </w:tc>
        <w:tc>
          <w:tcPr>
            <w:tcW w:type="dxa" w:w="4320"/>
          </w:tcPr>
          <w:p>
            <w:r>
              <w:t>scroll-padding-top: 1.25rem; /* 20px */</w:t>
              <w:br/>
              <w:t>scroll-padding-bottom: 1.25rem; /* 20px */</w:t>
            </w:r>
          </w:p>
        </w:tc>
      </w:tr>
      <w:tr>
        <w:tc>
          <w:tcPr>
            <w:tcW w:type="dxa" w:w="4320"/>
          </w:tcPr>
          <w:p>
            <w:r>
              <w:t>scroll-ps-5</w:t>
            </w:r>
          </w:p>
        </w:tc>
        <w:tc>
          <w:tcPr>
            <w:tcW w:type="dxa" w:w="4320"/>
          </w:tcPr>
          <w:p>
            <w:r>
              <w:t>scroll-padding-inline-start: 1.25rem; /* 20px */</w:t>
            </w:r>
          </w:p>
        </w:tc>
      </w:tr>
      <w:tr>
        <w:tc>
          <w:tcPr>
            <w:tcW w:type="dxa" w:w="4320"/>
          </w:tcPr>
          <w:p>
            <w:r>
              <w:t>scroll-pe-5</w:t>
            </w:r>
          </w:p>
        </w:tc>
        <w:tc>
          <w:tcPr>
            <w:tcW w:type="dxa" w:w="4320"/>
          </w:tcPr>
          <w:p>
            <w:r>
              <w:t>scroll-padding-inline-end: 1.25rem; /* 20px */</w:t>
            </w:r>
          </w:p>
        </w:tc>
      </w:tr>
      <w:tr>
        <w:tc>
          <w:tcPr>
            <w:tcW w:type="dxa" w:w="4320"/>
          </w:tcPr>
          <w:p>
            <w:r>
              <w:t>scroll-pt-5</w:t>
            </w:r>
          </w:p>
        </w:tc>
        <w:tc>
          <w:tcPr>
            <w:tcW w:type="dxa" w:w="4320"/>
          </w:tcPr>
          <w:p>
            <w:r>
              <w:t>scroll-padding-top: 1.25rem; /* 20px */</w:t>
            </w:r>
          </w:p>
        </w:tc>
      </w:tr>
      <w:tr>
        <w:tc>
          <w:tcPr>
            <w:tcW w:type="dxa" w:w="4320"/>
          </w:tcPr>
          <w:p>
            <w:r>
              <w:t>scroll-pr-5</w:t>
            </w:r>
          </w:p>
        </w:tc>
        <w:tc>
          <w:tcPr>
            <w:tcW w:type="dxa" w:w="4320"/>
          </w:tcPr>
          <w:p>
            <w:r>
              <w:t>scroll-padding-right: 1.25rem; /* 20px */</w:t>
            </w:r>
          </w:p>
        </w:tc>
      </w:tr>
      <w:tr>
        <w:tc>
          <w:tcPr>
            <w:tcW w:type="dxa" w:w="4320"/>
          </w:tcPr>
          <w:p>
            <w:r>
              <w:t>scroll-pb-5</w:t>
            </w:r>
          </w:p>
        </w:tc>
        <w:tc>
          <w:tcPr>
            <w:tcW w:type="dxa" w:w="4320"/>
          </w:tcPr>
          <w:p>
            <w:r>
              <w:t>scroll-padding-bottom: 1.25rem; /* 20px */</w:t>
            </w:r>
          </w:p>
        </w:tc>
      </w:tr>
      <w:tr>
        <w:tc>
          <w:tcPr>
            <w:tcW w:type="dxa" w:w="4320"/>
          </w:tcPr>
          <w:p>
            <w:r>
              <w:t>scroll-pl-5</w:t>
            </w:r>
          </w:p>
        </w:tc>
        <w:tc>
          <w:tcPr>
            <w:tcW w:type="dxa" w:w="4320"/>
          </w:tcPr>
          <w:p>
            <w:r>
              <w:t>scroll-padding-left: 1.25rem; /* 20px */</w:t>
            </w:r>
          </w:p>
        </w:tc>
      </w:tr>
      <w:tr>
        <w:tc>
          <w:tcPr>
            <w:tcW w:type="dxa" w:w="4320"/>
          </w:tcPr>
          <w:p>
            <w:r>
              <w:t>scroll-p-6</w:t>
            </w:r>
          </w:p>
        </w:tc>
        <w:tc>
          <w:tcPr>
            <w:tcW w:type="dxa" w:w="4320"/>
          </w:tcPr>
          <w:p>
            <w:r>
              <w:t>scroll-padding: 1.5rem; /* 24px */</w:t>
            </w:r>
          </w:p>
        </w:tc>
      </w:tr>
      <w:tr>
        <w:tc>
          <w:tcPr>
            <w:tcW w:type="dxa" w:w="4320"/>
          </w:tcPr>
          <w:p>
            <w:r>
              <w:t>scroll-px-6</w:t>
            </w:r>
          </w:p>
        </w:tc>
        <w:tc>
          <w:tcPr>
            <w:tcW w:type="dxa" w:w="4320"/>
          </w:tcPr>
          <w:p>
            <w:r>
              <w:t>scroll-padding-left: 1.5rem; /* 24px */</w:t>
              <w:br/>
              <w:t>scroll-padding-right: 1.5rem; /* 24px */</w:t>
            </w:r>
          </w:p>
        </w:tc>
      </w:tr>
      <w:tr>
        <w:tc>
          <w:tcPr>
            <w:tcW w:type="dxa" w:w="4320"/>
          </w:tcPr>
          <w:p>
            <w:r>
              <w:t>scroll-py-6</w:t>
            </w:r>
          </w:p>
        </w:tc>
        <w:tc>
          <w:tcPr>
            <w:tcW w:type="dxa" w:w="4320"/>
          </w:tcPr>
          <w:p>
            <w:r>
              <w:t>scroll-padding-top: 1.5rem; /* 24px */</w:t>
              <w:br/>
              <w:t>scroll-padding-bottom: 1.5rem; /* 24px */</w:t>
            </w:r>
          </w:p>
        </w:tc>
      </w:tr>
      <w:tr>
        <w:tc>
          <w:tcPr>
            <w:tcW w:type="dxa" w:w="4320"/>
          </w:tcPr>
          <w:p>
            <w:r>
              <w:t>scroll-ps-6</w:t>
            </w:r>
          </w:p>
        </w:tc>
        <w:tc>
          <w:tcPr>
            <w:tcW w:type="dxa" w:w="4320"/>
          </w:tcPr>
          <w:p>
            <w:r>
              <w:t>scroll-padding-inline-start: 1.5rem; /* 24px */</w:t>
            </w:r>
          </w:p>
        </w:tc>
      </w:tr>
      <w:tr>
        <w:tc>
          <w:tcPr>
            <w:tcW w:type="dxa" w:w="4320"/>
          </w:tcPr>
          <w:p>
            <w:r>
              <w:t>scroll-pe-6</w:t>
            </w:r>
          </w:p>
        </w:tc>
        <w:tc>
          <w:tcPr>
            <w:tcW w:type="dxa" w:w="4320"/>
          </w:tcPr>
          <w:p>
            <w:r>
              <w:t>scroll-padding-inline-end: 1.5rem; /* 24px */</w:t>
            </w:r>
          </w:p>
        </w:tc>
      </w:tr>
      <w:tr>
        <w:tc>
          <w:tcPr>
            <w:tcW w:type="dxa" w:w="4320"/>
          </w:tcPr>
          <w:p>
            <w:r>
              <w:t>scroll-pt-6</w:t>
            </w:r>
          </w:p>
        </w:tc>
        <w:tc>
          <w:tcPr>
            <w:tcW w:type="dxa" w:w="4320"/>
          </w:tcPr>
          <w:p>
            <w:r>
              <w:t>scroll-padding-top: 1.5rem; /* 24px */</w:t>
            </w:r>
          </w:p>
        </w:tc>
      </w:tr>
      <w:tr>
        <w:tc>
          <w:tcPr>
            <w:tcW w:type="dxa" w:w="4320"/>
          </w:tcPr>
          <w:p>
            <w:r>
              <w:t>scroll-pr-6</w:t>
            </w:r>
          </w:p>
        </w:tc>
        <w:tc>
          <w:tcPr>
            <w:tcW w:type="dxa" w:w="4320"/>
          </w:tcPr>
          <w:p>
            <w:r>
              <w:t>scroll-padding-right: 1.5rem; /* 24px */</w:t>
            </w:r>
          </w:p>
        </w:tc>
      </w:tr>
      <w:tr>
        <w:tc>
          <w:tcPr>
            <w:tcW w:type="dxa" w:w="4320"/>
          </w:tcPr>
          <w:p>
            <w:r>
              <w:t>scroll-pb-6</w:t>
            </w:r>
          </w:p>
        </w:tc>
        <w:tc>
          <w:tcPr>
            <w:tcW w:type="dxa" w:w="4320"/>
          </w:tcPr>
          <w:p>
            <w:r>
              <w:t>scroll-padding-bottom: 1.5rem; /* 24px */</w:t>
            </w:r>
          </w:p>
        </w:tc>
      </w:tr>
      <w:tr>
        <w:tc>
          <w:tcPr>
            <w:tcW w:type="dxa" w:w="4320"/>
          </w:tcPr>
          <w:p>
            <w:r>
              <w:t>scroll-pl-6</w:t>
            </w:r>
          </w:p>
        </w:tc>
        <w:tc>
          <w:tcPr>
            <w:tcW w:type="dxa" w:w="4320"/>
          </w:tcPr>
          <w:p>
            <w:r>
              <w:t>scroll-padding-left: 1.5rem; /* 24px */</w:t>
            </w:r>
          </w:p>
        </w:tc>
      </w:tr>
      <w:tr>
        <w:tc>
          <w:tcPr>
            <w:tcW w:type="dxa" w:w="4320"/>
          </w:tcPr>
          <w:p>
            <w:r>
              <w:t>scroll-p-7</w:t>
            </w:r>
          </w:p>
        </w:tc>
        <w:tc>
          <w:tcPr>
            <w:tcW w:type="dxa" w:w="4320"/>
          </w:tcPr>
          <w:p>
            <w:r>
              <w:t>scroll-padding: 1.75rem; /* 28px */</w:t>
            </w:r>
          </w:p>
        </w:tc>
      </w:tr>
      <w:tr>
        <w:tc>
          <w:tcPr>
            <w:tcW w:type="dxa" w:w="4320"/>
          </w:tcPr>
          <w:p>
            <w:r>
              <w:t>scroll-px-7</w:t>
            </w:r>
          </w:p>
        </w:tc>
        <w:tc>
          <w:tcPr>
            <w:tcW w:type="dxa" w:w="4320"/>
          </w:tcPr>
          <w:p>
            <w:r>
              <w:t>scroll-padding-left: 1.75rem; /* 28px */</w:t>
              <w:br/>
              <w:t>scroll-padding-right: 1.75rem; /* 28px */</w:t>
            </w:r>
          </w:p>
        </w:tc>
      </w:tr>
      <w:tr>
        <w:tc>
          <w:tcPr>
            <w:tcW w:type="dxa" w:w="4320"/>
          </w:tcPr>
          <w:p>
            <w:r>
              <w:t>scroll-py-7</w:t>
            </w:r>
          </w:p>
        </w:tc>
        <w:tc>
          <w:tcPr>
            <w:tcW w:type="dxa" w:w="4320"/>
          </w:tcPr>
          <w:p>
            <w:r>
              <w:t>scroll-padding-top: 1.75rem; /* 28px */</w:t>
              <w:br/>
              <w:t>scroll-padding-bottom: 1.75rem; /* 28px */</w:t>
            </w:r>
          </w:p>
        </w:tc>
      </w:tr>
      <w:tr>
        <w:tc>
          <w:tcPr>
            <w:tcW w:type="dxa" w:w="4320"/>
          </w:tcPr>
          <w:p>
            <w:r>
              <w:t>scroll-ps-7</w:t>
            </w:r>
          </w:p>
        </w:tc>
        <w:tc>
          <w:tcPr>
            <w:tcW w:type="dxa" w:w="4320"/>
          </w:tcPr>
          <w:p>
            <w:r>
              <w:t>scroll-padding-inline-start: 1.75rem; /* 28px */</w:t>
            </w:r>
          </w:p>
        </w:tc>
      </w:tr>
      <w:tr>
        <w:tc>
          <w:tcPr>
            <w:tcW w:type="dxa" w:w="4320"/>
          </w:tcPr>
          <w:p>
            <w:r>
              <w:t>scroll-pe-7</w:t>
            </w:r>
          </w:p>
        </w:tc>
        <w:tc>
          <w:tcPr>
            <w:tcW w:type="dxa" w:w="4320"/>
          </w:tcPr>
          <w:p>
            <w:r>
              <w:t>scroll-padding-inline-end: 1.75rem; /* 28px */</w:t>
            </w:r>
          </w:p>
        </w:tc>
      </w:tr>
      <w:tr>
        <w:tc>
          <w:tcPr>
            <w:tcW w:type="dxa" w:w="4320"/>
          </w:tcPr>
          <w:p>
            <w:r>
              <w:t>scroll-pt-7</w:t>
            </w:r>
          </w:p>
        </w:tc>
        <w:tc>
          <w:tcPr>
            <w:tcW w:type="dxa" w:w="4320"/>
          </w:tcPr>
          <w:p>
            <w:r>
              <w:t>scroll-padding-top: 1.75rem; /* 28px */</w:t>
            </w:r>
          </w:p>
        </w:tc>
      </w:tr>
      <w:tr>
        <w:tc>
          <w:tcPr>
            <w:tcW w:type="dxa" w:w="4320"/>
          </w:tcPr>
          <w:p>
            <w:r>
              <w:t>scroll-pr-7</w:t>
            </w:r>
          </w:p>
        </w:tc>
        <w:tc>
          <w:tcPr>
            <w:tcW w:type="dxa" w:w="4320"/>
          </w:tcPr>
          <w:p>
            <w:r>
              <w:t>scroll-padding-right: 1.75rem; /* 28px */</w:t>
            </w:r>
          </w:p>
        </w:tc>
      </w:tr>
      <w:tr>
        <w:tc>
          <w:tcPr>
            <w:tcW w:type="dxa" w:w="4320"/>
          </w:tcPr>
          <w:p>
            <w:r>
              <w:t>scroll-pb-7</w:t>
            </w:r>
          </w:p>
        </w:tc>
        <w:tc>
          <w:tcPr>
            <w:tcW w:type="dxa" w:w="4320"/>
          </w:tcPr>
          <w:p>
            <w:r>
              <w:t>scroll-padding-bottom: 1.75rem; /* 28px */</w:t>
            </w:r>
          </w:p>
        </w:tc>
      </w:tr>
      <w:tr>
        <w:tc>
          <w:tcPr>
            <w:tcW w:type="dxa" w:w="4320"/>
          </w:tcPr>
          <w:p>
            <w:r>
              <w:t>scroll-pl-7</w:t>
            </w:r>
          </w:p>
        </w:tc>
        <w:tc>
          <w:tcPr>
            <w:tcW w:type="dxa" w:w="4320"/>
          </w:tcPr>
          <w:p>
            <w:r>
              <w:t>scroll-padding-left: 1.75rem; /* 28px */</w:t>
            </w:r>
          </w:p>
        </w:tc>
      </w:tr>
      <w:tr>
        <w:tc>
          <w:tcPr>
            <w:tcW w:type="dxa" w:w="4320"/>
          </w:tcPr>
          <w:p>
            <w:r>
              <w:t>scroll-p-8</w:t>
            </w:r>
          </w:p>
        </w:tc>
        <w:tc>
          <w:tcPr>
            <w:tcW w:type="dxa" w:w="4320"/>
          </w:tcPr>
          <w:p>
            <w:r>
              <w:t>scroll-padding: 2rem; /* 32px */</w:t>
            </w:r>
          </w:p>
        </w:tc>
      </w:tr>
      <w:tr>
        <w:tc>
          <w:tcPr>
            <w:tcW w:type="dxa" w:w="4320"/>
          </w:tcPr>
          <w:p>
            <w:r>
              <w:t>scroll-px-8</w:t>
            </w:r>
          </w:p>
        </w:tc>
        <w:tc>
          <w:tcPr>
            <w:tcW w:type="dxa" w:w="4320"/>
          </w:tcPr>
          <w:p>
            <w:r>
              <w:t>scroll-padding-left: 2rem; /* 32px */</w:t>
              <w:br/>
              <w:t>scroll-padding-right: 2rem; /* 32px */</w:t>
            </w:r>
          </w:p>
        </w:tc>
      </w:tr>
      <w:tr>
        <w:tc>
          <w:tcPr>
            <w:tcW w:type="dxa" w:w="4320"/>
          </w:tcPr>
          <w:p>
            <w:r>
              <w:t>scroll-py-8</w:t>
            </w:r>
          </w:p>
        </w:tc>
        <w:tc>
          <w:tcPr>
            <w:tcW w:type="dxa" w:w="4320"/>
          </w:tcPr>
          <w:p>
            <w:r>
              <w:t>scroll-padding-top: 2rem; /* 32px */</w:t>
              <w:br/>
              <w:t>scroll-padding-bottom: 2rem; /* 32px */</w:t>
            </w:r>
          </w:p>
        </w:tc>
      </w:tr>
      <w:tr>
        <w:tc>
          <w:tcPr>
            <w:tcW w:type="dxa" w:w="4320"/>
          </w:tcPr>
          <w:p>
            <w:r>
              <w:t>scroll-ps-8</w:t>
            </w:r>
          </w:p>
        </w:tc>
        <w:tc>
          <w:tcPr>
            <w:tcW w:type="dxa" w:w="4320"/>
          </w:tcPr>
          <w:p>
            <w:r>
              <w:t>scroll-padding-inline-start: 2rem; /* 32px */</w:t>
            </w:r>
          </w:p>
        </w:tc>
      </w:tr>
      <w:tr>
        <w:tc>
          <w:tcPr>
            <w:tcW w:type="dxa" w:w="4320"/>
          </w:tcPr>
          <w:p>
            <w:r>
              <w:t>scroll-pe-8</w:t>
            </w:r>
          </w:p>
        </w:tc>
        <w:tc>
          <w:tcPr>
            <w:tcW w:type="dxa" w:w="4320"/>
          </w:tcPr>
          <w:p>
            <w:r>
              <w:t>scroll-padding-inline-end: 2rem; /* 32px */</w:t>
            </w:r>
          </w:p>
        </w:tc>
      </w:tr>
      <w:tr>
        <w:tc>
          <w:tcPr>
            <w:tcW w:type="dxa" w:w="4320"/>
          </w:tcPr>
          <w:p>
            <w:r>
              <w:t>scroll-pt-8</w:t>
            </w:r>
          </w:p>
        </w:tc>
        <w:tc>
          <w:tcPr>
            <w:tcW w:type="dxa" w:w="4320"/>
          </w:tcPr>
          <w:p>
            <w:r>
              <w:t>scroll-padding-top: 2rem; /* 32px */</w:t>
            </w:r>
          </w:p>
        </w:tc>
      </w:tr>
      <w:tr>
        <w:tc>
          <w:tcPr>
            <w:tcW w:type="dxa" w:w="4320"/>
          </w:tcPr>
          <w:p>
            <w:r>
              <w:t>scroll-pr-8</w:t>
            </w:r>
          </w:p>
        </w:tc>
        <w:tc>
          <w:tcPr>
            <w:tcW w:type="dxa" w:w="4320"/>
          </w:tcPr>
          <w:p>
            <w:r>
              <w:t>scroll-padding-right: 2rem; /* 32px */</w:t>
            </w:r>
          </w:p>
        </w:tc>
      </w:tr>
      <w:tr>
        <w:tc>
          <w:tcPr>
            <w:tcW w:type="dxa" w:w="4320"/>
          </w:tcPr>
          <w:p>
            <w:r>
              <w:t>scroll-pb-8</w:t>
            </w:r>
          </w:p>
        </w:tc>
        <w:tc>
          <w:tcPr>
            <w:tcW w:type="dxa" w:w="4320"/>
          </w:tcPr>
          <w:p>
            <w:r>
              <w:t>scroll-padding-bottom: 2rem; /* 32px */</w:t>
            </w:r>
          </w:p>
        </w:tc>
      </w:tr>
      <w:tr>
        <w:tc>
          <w:tcPr>
            <w:tcW w:type="dxa" w:w="4320"/>
          </w:tcPr>
          <w:p>
            <w:r>
              <w:t>scroll-pl-8</w:t>
            </w:r>
          </w:p>
        </w:tc>
        <w:tc>
          <w:tcPr>
            <w:tcW w:type="dxa" w:w="4320"/>
          </w:tcPr>
          <w:p>
            <w:r>
              <w:t>scroll-padding-left: 2rem; /* 32px */</w:t>
            </w:r>
          </w:p>
        </w:tc>
      </w:tr>
      <w:tr>
        <w:tc>
          <w:tcPr>
            <w:tcW w:type="dxa" w:w="4320"/>
          </w:tcPr>
          <w:p>
            <w:r>
              <w:t>scroll-p-9</w:t>
            </w:r>
          </w:p>
        </w:tc>
        <w:tc>
          <w:tcPr>
            <w:tcW w:type="dxa" w:w="4320"/>
          </w:tcPr>
          <w:p>
            <w:r>
              <w:t>scroll-padding: 2.25rem; /* 36px */</w:t>
            </w:r>
          </w:p>
        </w:tc>
      </w:tr>
      <w:tr>
        <w:tc>
          <w:tcPr>
            <w:tcW w:type="dxa" w:w="4320"/>
          </w:tcPr>
          <w:p>
            <w:r>
              <w:t>scroll-px-9</w:t>
            </w:r>
          </w:p>
        </w:tc>
        <w:tc>
          <w:tcPr>
            <w:tcW w:type="dxa" w:w="4320"/>
          </w:tcPr>
          <w:p>
            <w:r>
              <w:t>scroll-padding-left: 2.25rem; /* 36px */</w:t>
              <w:br/>
              <w:t>scroll-padding-right: 2.25rem; /* 36px */</w:t>
            </w:r>
          </w:p>
        </w:tc>
      </w:tr>
      <w:tr>
        <w:tc>
          <w:tcPr>
            <w:tcW w:type="dxa" w:w="4320"/>
          </w:tcPr>
          <w:p>
            <w:r>
              <w:t>scroll-py-9</w:t>
            </w:r>
          </w:p>
        </w:tc>
        <w:tc>
          <w:tcPr>
            <w:tcW w:type="dxa" w:w="4320"/>
          </w:tcPr>
          <w:p>
            <w:r>
              <w:t>scroll-padding-top: 2.25rem; /* 36px */</w:t>
              <w:br/>
              <w:t>scroll-padding-bottom: 2.25rem; /* 36px */</w:t>
            </w:r>
          </w:p>
        </w:tc>
      </w:tr>
      <w:tr>
        <w:tc>
          <w:tcPr>
            <w:tcW w:type="dxa" w:w="4320"/>
          </w:tcPr>
          <w:p>
            <w:r>
              <w:t>scroll-ps-9</w:t>
            </w:r>
          </w:p>
        </w:tc>
        <w:tc>
          <w:tcPr>
            <w:tcW w:type="dxa" w:w="4320"/>
          </w:tcPr>
          <w:p>
            <w:r>
              <w:t>scroll-padding-inline-start: 2.25rem; /* 36px */</w:t>
            </w:r>
          </w:p>
        </w:tc>
      </w:tr>
      <w:tr>
        <w:tc>
          <w:tcPr>
            <w:tcW w:type="dxa" w:w="4320"/>
          </w:tcPr>
          <w:p>
            <w:r>
              <w:t>scroll-pe-9</w:t>
            </w:r>
          </w:p>
        </w:tc>
        <w:tc>
          <w:tcPr>
            <w:tcW w:type="dxa" w:w="4320"/>
          </w:tcPr>
          <w:p>
            <w:r>
              <w:t>scroll-padding-inline-end: 2.25rem; /* 36px */</w:t>
            </w:r>
          </w:p>
        </w:tc>
      </w:tr>
      <w:tr>
        <w:tc>
          <w:tcPr>
            <w:tcW w:type="dxa" w:w="4320"/>
          </w:tcPr>
          <w:p>
            <w:r>
              <w:t>scroll-pt-9</w:t>
            </w:r>
          </w:p>
        </w:tc>
        <w:tc>
          <w:tcPr>
            <w:tcW w:type="dxa" w:w="4320"/>
          </w:tcPr>
          <w:p>
            <w:r>
              <w:t>scroll-padding-top: 2.25rem; /* 36px */</w:t>
            </w:r>
          </w:p>
        </w:tc>
      </w:tr>
      <w:tr>
        <w:tc>
          <w:tcPr>
            <w:tcW w:type="dxa" w:w="4320"/>
          </w:tcPr>
          <w:p>
            <w:r>
              <w:t>scroll-pr-9</w:t>
            </w:r>
          </w:p>
        </w:tc>
        <w:tc>
          <w:tcPr>
            <w:tcW w:type="dxa" w:w="4320"/>
          </w:tcPr>
          <w:p>
            <w:r>
              <w:t>scroll-padding-right: 2.25rem; /* 36px */</w:t>
            </w:r>
          </w:p>
        </w:tc>
      </w:tr>
      <w:tr>
        <w:tc>
          <w:tcPr>
            <w:tcW w:type="dxa" w:w="4320"/>
          </w:tcPr>
          <w:p>
            <w:r>
              <w:t>scroll-pb-9</w:t>
            </w:r>
          </w:p>
        </w:tc>
        <w:tc>
          <w:tcPr>
            <w:tcW w:type="dxa" w:w="4320"/>
          </w:tcPr>
          <w:p>
            <w:r>
              <w:t>scroll-padding-bottom: 2.25rem; /* 36px */</w:t>
            </w:r>
          </w:p>
        </w:tc>
      </w:tr>
      <w:tr>
        <w:tc>
          <w:tcPr>
            <w:tcW w:type="dxa" w:w="4320"/>
          </w:tcPr>
          <w:p>
            <w:r>
              <w:t>scroll-pl-9</w:t>
            </w:r>
          </w:p>
        </w:tc>
        <w:tc>
          <w:tcPr>
            <w:tcW w:type="dxa" w:w="4320"/>
          </w:tcPr>
          <w:p>
            <w:r>
              <w:t>scroll-padding-left: 2.25rem; /* 36px */</w:t>
            </w:r>
          </w:p>
        </w:tc>
      </w:tr>
      <w:tr>
        <w:tc>
          <w:tcPr>
            <w:tcW w:type="dxa" w:w="4320"/>
          </w:tcPr>
          <w:p>
            <w:r>
              <w:t>scroll-p-10</w:t>
            </w:r>
          </w:p>
        </w:tc>
        <w:tc>
          <w:tcPr>
            <w:tcW w:type="dxa" w:w="4320"/>
          </w:tcPr>
          <w:p>
            <w:r>
              <w:t>scroll-padding: 2.5rem; /* 40px */</w:t>
            </w:r>
          </w:p>
        </w:tc>
      </w:tr>
      <w:tr>
        <w:tc>
          <w:tcPr>
            <w:tcW w:type="dxa" w:w="4320"/>
          </w:tcPr>
          <w:p>
            <w:r>
              <w:t>scroll-px-10</w:t>
            </w:r>
          </w:p>
        </w:tc>
        <w:tc>
          <w:tcPr>
            <w:tcW w:type="dxa" w:w="4320"/>
          </w:tcPr>
          <w:p>
            <w:r>
              <w:t>scroll-padding-left: 2.5rem; /* 40px */</w:t>
              <w:br/>
              <w:t>scroll-padding-right: 2.5rem; /* 40px */</w:t>
            </w:r>
          </w:p>
        </w:tc>
      </w:tr>
      <w:tr>
        <w:tc>
          <w:tcPr>
            <w:tcW w:type="dxa" w:w="4320"/>
          </w:tcPr>
          <w:p>
            <w:r>
              <w:t>scroll-py-10</w:t>
            </w:r>
          </w:p>
        </w:tc>
        <w:tc>
          <w:tcPr>
            <w:tcW w:type="dxa" w:w="4320"/>
          </w:tcPr>
          <w:p>
            <w:r>
              <w:t>scroll-padding-top: 2.5rem; /* 40px */</w:t>
              <w:br/>
              <w:t>scroll-padding-bottom: 2.5rem; /* 40px */</w:t>
            </w:r>
          </w:p>
        </w:tc>
      </w:tr>
      <w:tr>
        <w:tc>
          <w:tcPr>
            <w:tcW w:type="dxa" w:w="4320"/>
          </w:tcPr>
          <w:p>
            <w:r>
              <w:t>scroll-ps-10</w:t>
            </w:r>
          </w:p>
        </w:tc>
        <w:tc>
          <w:tcPr>
            <w:tcW w:type="dxa" w:w="4320"/>
          </w:tcPr>
          <w:p>
            <w:r>
              <w:t>scroll-padding-inline-start: 2.5rem; /* 40px */</w:t>
            </w:r>
          </w:p>
        </w:tc>
      </w:tr>
      <w:tr>
        <w:tc>
          <w:tcPr>
            <w:tcW w:type="dxa" w:w="4320"/>
          </w:tcPr>
          <w:p>
            <w:r>
              <w:t>scroll-pe-10</w:t>
            </w:r>
          </w:p>
        </w:tc>
        <w:tc>
          <w:tcPr>
            <w:tcW w:type="dxa" w:w="4320"/>
          </w:tcPr>
          <w:p>
            <w:r>
              <w:t>scroll-padding-inline-end: 2.5rem; /* 40px */</w:t>
            </w:r>
          </w:p>
        </w:tc>
      </w:tr>
      <w:tr>
        <w:tc>
          <w:tcPr>
            <w:tcW w:type="dxa" w:w="4320"/>
          </w:tcPr>
          <w:p>
            <w:r>
              <w:t>scroll-pt-10</w:t>
            </w:r>
          </w:p>
        </w:tc>
        <w:tc>
          <w:tcPr>
            <w:tcW w:type="dxa" w:w="4320"/>
          </w:tcPr>
          <w:p>
            <w:r>
              <w:t>scroll-padding-top: 2.5rem; /* 40px */</w:t>
            </w:r>
          </w:p>
        </w:tc>
      </w:tr>
      <w:tr>
        <w:tc>
          <w:tcPr>
            <w:tcW w:type="dxa" w:w="4320"/>
          </w:tcPr>
          <w:p>
            <w:r>
              <w:t>scroll-pr-10</w:t>
            </w:r>
          </w:p>
        </w:tc>
        <w:tc>
          <w:tcPr>
            <w:tcW w:type="dxa" w:w="4320"/>
          </w:tcPr>
          <w:p>
            <w:r>
              <w:t>scroll-padding-right: 2.5rem; /* 40px */</w:t>
            </w:r>
          </w:p>
        </w:tc>
      </w:tr>
      <w:tr>
        <w:tc>
          <w:tcPr>
            <w:tcW w:type="dxa" w:w="4320"/>
          </w:tcPr>
          <w:p>
            <w:r>
              <w:t>scroll-pb-10</w:t>
            </w:r>
          </w:p>
        </w:tc>
        <w:tc>
          <w:tcPr>
            <w:tcW w:type="dxa" w:w="4320"/>
          </w:tcPr>
          <w:p>
            <w:r>
              <w:t>scroll-padding-bottom: 2.5rem; /* 40px */</w:t>
            </w:r>
          </w:p>
        </w:tc>
      </w:tr>
      <w:tr>
        <w:tc>
          <w:tcPr>
            <w:tcW w:type="dxa" w:w="4320"/>
          </w:tcPr>
          <w:p>
            <w:r>
              <w:t>scroll-pl-10</w:t>
            </w:r>
          </w:p>
        </w:tc>
        <w:tc>
          <w:tcPr>
            <w:tcW w:type="dxa" w:w="4320"/>
          </w:tcPr>
          <w:p>
            <w:r>
              <w:t>scroll-padding-left: 2.5rem; /* 40px */</w:t>
            </w:r>
          </w:p>
        </w:tc>
      </w:tr>
      <w:tr>
        <w:tc>
          <w:tcPr>
            <w:tcW w:type="dxa" w:w="4320"/>
          </w:tcPr>
          <w:p>
            <w:r>
              <w:t>scroll-p-11</w:t>
            </w:r>
          </w:p>
        </w:tc>
        <w:tc>
          <w:tcPr>
            <w:tcW w:type="dxa" w:w="4320"/>
          </w:tcPr>
          <w:p>
            <w:r>
              <w:t>scroll-padding: 2.75rem; /* 44px */</w:t>
            </w:r>
          </w:p>
        </w:tc>
      </w:tr>
      <w:tr>
        <w:tc>
          <w:tcPr>
            <w:tcW w:type="dxa" w:w="4320"/>
          </w:tcPr>
          <w:p>
            <w:r>
              <w:t>scroll-px-11</w:t>
            </w:r>
          </w:p>
        </w:tc>
        <w:tc>
          <w:tcPr>
            <w:tcW w:type="dxa" w:w="4320"/>
          </w:tcPr>
          <w:p>
            <w:r>
              <w:t>scroll-padding-left: 2.75rem; /* 44px */</w:t>
              <w:br/>
              <w:t>scroll-padding-right: 2.75rem; /* 44px */</w:t>
            </w:r>
          </w:p>
        </w:tc>
      </w:tr>
      <w:tr>
        <w:tc>
          <w:tcPr>
            <w:tcW w:type="dxa" w:w="4320"/>
          </w:tcPr>
          <w:p>
            <w:r>
              <w:t>scroll-py-11</w:t>
            </w:r>
          </w:p>
        </w:tc>
        <w:tc>
          <w:tcPr>
            <w:tcW w:type="dxa" w:w="4320"/>
          </w:tcPr>
          <w:p>
            <w:r>
              <w:t>scroll-padding-top: 2.75rem; /* 44px */</w:t>
              <w:br/>
              <w:t>scroll-padding-bottom: 2.75rem; /* 44px */</w:t>
            </w:r>
          </w:p>
        </w:tc>
      </w:tr>
      <w:tr>
        <w:tc>
          <w:tcPr>
            <w:tcW w:type="dxa" w:w="4320"/>
          </w:tcPr>
          <w:p>
            <w:r>
              <w:t>scroll-ps-11</w:t>
            </w:r>
          </w:p>
        </w:tc>
        <w:tc>
          <w:tcPr>
            <w:tcW w:type="dxa" w:w="4320"/>
          </w:tcPr>
          <w:p>
            <w:r>
              <w:t>scroll-padding-inline-start: 2.75rem; /* 44px */</w:t>
            </w:r>
          </w:p>
        </w:tc>
      </w:tr>
      <w:tr>
        <w:tc>
          <w:tcPr>
            <w:tcW w:type="dxa" w:w="4320"/>
          </w:tcPr>
          <w:p>
            <w:r>
              <w:t>scroll-pe-11</w:t>
            </w:r>
          </w:p>
        </w:tc>
        <w:tc>
          <w:tcPr>
            <w:tcW w:type="dxa" w:w="4320"/>
          </w:tcPr>
          <w:p>
            <w:r>
              <w:t>scroll-padding-inline-end: 2.75rem; /* 44px */</w:t>
            </w:r>
          </w:p>
        </w:tc>
      </w:tr>
      <w:tr>
        <w:tc>
          <w:tcPr>
            <w:tcW w:type="dxa" w:w="4320"/>
          </w:tcPr>
          <w:p>
            <w:r>
              <w:t>scroll-pt-11</w:t>
            </w:r>
          </w:p>
        </w:tc>
        <w:tc>
          <w:tcPr>
            <w:tcW w:type="dxa" w:w="4320"/>
          </w:tcPr>
          <w:p>
            <w:r>
              <w:t>scroll-padding-top: 2.75rem; /* 44px */</w:t>
            </w:r>
          </w:p>
        </w:tc>
      </w:tr>
      <w:tr>
        <w:tc>
          <w:tcPr>
            <w:tcW w:type="dxa" w:w="4320"/>
          </w:tcPr>
          <w:p>
            <w:r>
              <w:t>scroll-pr-11</w:t>
            </w:r>
          </w:p>
        </w:tc>
        <w:tc>
          <w:tcPr>
            <w:tcW w:type="dxa" w:w="4320"/>
          </w:tcPr>
          <w:p>
            <w:r>
              <w:t>scroll-padding-right: 2.75rem; /* 44px */</w:t>
            </w:r>
          </w:p>
        </w:tc>
      </w:tr>
      <w:tr>
        <w:tc>
          <w:tcPr>
            <w:tcW w:type="dxa" w:w="4320"/>
          </w:tcPr>
          <w:p>
            <w:r>
              <w:t>scroll-pb-11</w:t>
            </w:r>
          </w:p>
        </w:tc>
        <w:tc>
          <w:tcPr>
            <w:tcW w:type="dxa" w:w="4320"/>
          </w:tcPr>
          <w:p>
            <w:r>
              <w:t>scroll-padding-bottom: 2.75rem; /* 44px */</w:t>
            </w:r>
          </w:p>
        </w:tc>
      </w:tr>
      <w:tr>
        <w:tc>
          <w:tcPr>
            <w:tcW w:type="dxa" w:w="4320"/>
          </w:tcPr>
          <w:p>
            <w:r>
              <w:t>scroll-pl-11</w:t>
            </w:r>
          </w:p>
        </w:tc>
        <w:tc>
          <w:tcPr>
            <w:tcW w:type="dxa" w:w="4320"/>
          </w:tcPr>
          <w:p>
            <w:r>
              <w:t>scroll-padding-left: 2.75rem; /* 44px */</w:t>
            </w:r>
          </w:p>
        </w:tc>
      </w:tr>
      <w:tr>
        <w:tc>
          <w:tcPr>
            <w:tcW w:type="dxa" w:w="4320"/>
          </w:tcPr>
          <w:p>
            <w:r>
              <w:t>scroll-p-12</w:t>
            </w:r>
          </w:p>
        </w:tc>
        <w:tc>
          <w:tcPr>
            <w:tcW w:type="dxa" w:w="4320"/>
          </w:tcPr>
          <w:p>
            <w:r>
              <w:t>scroll-padding: 3rem; /* 48px */</w:t>
            </w:r>
          </w:p>
        </w:tc>
      </w:tr>
      <w:tr>
        <w:tc>
          <w:tcPr>
            <w:tcW w:type="dxa" w:w="4320"/>
          </w:tcPr>
          <w:p>
            <w:r>
              <w:t>scroll-px-12</w:t>
            </w:r>
          </w:p>
        </w:tc>
        <w:tc>
          <w:tcPr>
            <w:tcW w:type="dxa" w:w="4320"/>
          </w:tcPr>
          <w:p>
            <w:r>
              <w:t>scroll-padding-left: 3rem; /* 48px */</w:t>
              <w:br/>
              <w:t>scroll-padding-right: 3rem; /* 48px */</w:t>
            </w:r>
          </w:p>
        </w:tc>
      </w:tr>
      <w:tr>
        <w:tc>
          <w:tcPr>
            <w:tcW w:type="dxa" w:w="4320"/>
          </w:tcPr>
          <w:p>
            <w:r>
              <w:t>scroll-py-12</w:t>
            </w:r>
          </w:p>
        </w:tc>
        <w:tc>
          <w:tcPr>
            <w:tcW w:type="dxa" w:w="4320"/>
          </w:tcPr>
          <w:p>
            <w:r>
              <w:t>scroll-padding-top: 3rem; /* 48px */</w:t>
              <w:br/>
              <w:t>scroll-padding-bottom: 3rem; /* 48px */</w:t>
            </w:r>
          </w:p>
        </w:tc>
      </w:tr>
      <w:tr>
        <w:tc>
          <w:tcPr>
            <w:tcW w:type="dxa" w:w="4320"/>
          </w:tcPr>
          <w:p>
            <w:r>
              <w:t>scroll-ps-12</w:t>
            </w:r>
          </w:p>
        </w:tc>
        <w:tc>
          <w:tcPr>
            <w:tcW w:type="dxa" w:w="4320"/>
          </w:tcPr>
          <w:p>
            <w:r>
              <w:t>scroll-padding-inline-start: 3rem; /* 48px */</w:t>
            </w:r>
          </w:p>
        </w:tc>
      </w:tr>
      <w:tr>
        <w:tc>
          <w:tcPr>
            <w:tcW w:type="dxa" w:w="4320"/>
          </w:tcPr>
          <w:p>
            <w:r>
              <w:t>scroll-pe-12</w:t>
            </w:r>
          </w:p>
        </w:tc>
        <w:tc>
          <w:tcPr>
            <w:tcW w:type="dxa" w:w="4320"/>
          </w:tcPr>
          <w:p>
            <w:r>
              <w:t>scroll-padding-inline-end: 3rem; /* 48px */</w:t>
            </w:r>
          </w:p>
        </w:tc>
      </w:tr>
      <w:tr>
        <w:tc>
          <w:tcPr>
            <w:tcW w:type="dxa" w:w="4320"/>
          </w:tcPr>
          <w:p>
            <w:r>
              <w:t>scroll-pt-12</w:t>
            </w:r>
          </w:p>
        </w:tc>
        <w:tc>
          <w:tcPr>
            <w:tcW w:type="dxa" w:w="4320"/>
          </w:tcPr>
          <w:p>
            <w:r>
              <w:t>scroll-padding-top: 3rem; /* 48px */</w:t>
            </w:r>
          </w:p>
        </w:tc>
      </w:tr>
      <w:tr>
        <w:tc>
          <w:tcPr>
            <w:tcW w:type="dxa" w:w="4320"/>
          </w:tcPr>
          <w:p>
            <w:r>
              <w:t>scroll-pr-12</w:t>
            </w:r>
          </w:p>
        </w:tc>
        <w:tc>
          <w:tcPr>
            <w:tcW w:type="dxa" w:w="4320"/>
          </w:tcPr>
          <w:p>
            <w:r>
              <w:t>scroll-padding-right: 3rem; /* 48px */</w:t>
            </w:r>
          </w:p>
        </w:tc>
      </w:tr>
      <w:tr>
        <w:tc>
          <w:tcPr>
            <w:tcW w:type="dxa" w:w="4320"/>
          </w:tcPr>
          <w:p>
            <w:r>
              <w:t>scroll-pb-12</w:t>
            </w:r>
          </w:p>
        </w:tc>
        <w:tc>
          <w:tcPr>
            <w:tcW w:type="dxa" w:w="4320"/>
          </w:tcPr>
          <w:p>
            <w:r>
              <w:t>scroll-padding-bottom: 3rem; /* 48px */</w:t>
            </w:r>
          </w:p>
        </w:tc>
      </w:tr>
      <w:tr>
        <w:tc>
          <w:tcPr>
            <w:tcW w:type="dxa" w:w="4320"/>
          </w:tcPr>
          <w:p>
            <w:r>
              <w:t>scroll-pl-12</w:t>
            </w:r>
          </w:p>
        </w:tc>
        <w:tc>
          <w:tcPr>
            <w:tcW w:type="dxa" w:w="4320"/>
          </w:tcPr>
          <w:p>
            <w:r>
              <w:t>scroll-padding-left: 3rem; /* 48px */</w:t>
            </w:r>
          </w:p>
        </w:tc>
      </w:tr>
      <w:tr>
        <w:tc>
          <w:tcPr>
            <w:tcW w:type="dxa" w:w="4320"/>
          </w:tcPr>
          <w:p>
            <w:r>
              <w:t>scroll-p-14</w:t>
            </w:r>
          </w:p>
        </w:tc>
        <w:tc>
          <w:tcPr>
            <w:tcW w:type="dxa" w:w="4320"/>
          </w:tcPr>
          <w:p>
            <w:r>
              <w:t>scroll-padding: 3.5rem; /* 56px */</w:t>
            </w:r>
          </w:p>
        </w:tc>
      </w:tr>
      <w:tr>
        <w:tc>
          <w:tcPr>
            <w:tcW w:type="dxa" w:w="4320"/>
          </w:tcPr>
          <w:p>
            <w:r>
              <w:t>scroll-px-14</w:t>
            </w:r>
          </w:p>
        </w:tc>
        <w:tc>
          <w:tcPr>
            <w:tcW w:type="dxa" w:w="4320"/>
          </w:tcPr>
          <w:p>
            <w:r>
              <w:t>scroll-padding-left: 3.5rem; /* 56px */</w:t>
              <w:br/>
              <w:t>scroll-padding-right: 3.5rem; /* 56px */</w:t>
            </w:r>
          </w:p>
        </w:tc>
      </w:tr>
      <w:tr>
        <w:tc>
          <w:tcPr>
            <w:tcW w:type="dxa" w:w="4320"/>
          </w:tcPr>
          <w:p>
            <w:r>
              <w:t>scroll-py-14</w:t>
            </w:r>
          </w:p>
        </w:tc>
        <w:tc>
          <w:tcPr>
            <w:tcW w:type="dxa" w:w="4320"/>
          </w:tcPr>
          <w:p>
            <w:r>
              <w:t>scroll-padding-top: 3.5rem; /* 56px */</w:t>
              <w:br/>
              <w:t>scroll-padding-bottom: 3.5rem; /* 56px */</w:t>
            </w:r>
          </w:p>
        </w:tc>
      </w:tr>
      <w:tr>
        <w:tc>
          <w:tcPr>
            <w:tcW w:type="dxa" w:w="4320"/>
          </w:tcPr>
          <w:p>
            <w:r>
              <w:t>scroll-ps-14</w:t>
            </w:r>
          </w:p>
        </w:tc>
        <w:tc>
          <w:tcPr>
            <w:tcW w:type="dxa" w:w="4320"/>
          </w:tcPr>
          <w:p>
            <w:r>
              <w:t>scroll-padding-inline-start: 3.5rem; /* 56px */</w:t>
            </w:r>
          </w:p>
        </w:tc>
      </w:tr>
      <w:tr>
        <w:tc>
          <w:tcPr>
            <w:tcW w:type="dxa" w:w="4320"/>
          </w:tcPr>
          <w:p>
            <w:r>
              <w:t>scroll-pe-14</w:t>
            </w:r>
          </w:p>
        </w:tc>
        <w:tc>
          <w:tcPr>
            <w:tcW w:type="dxa" w:w="4320"/>
          </w:tcPr>
          <w:p>
            <w:r>
              <w:t>scroll-padding-inline-end: 3.5rem; /* 56px */</w:t>
            </w:r>
          </w:p>
        </w:tc>
      </w:tr>
      <w:tr>
        <w:tc>
          <w:tcPr>
            <w:tcW w:type="dxa" w:w="4320"/>
          </w:tcPr>
          <w:p>
            <w:r>
              <w:t>scroll-pt-14</w:t>
            </w:r>
          </w:p>
        </w:tc>
        <w:tc>
          <w:tcPr>
            <w:tcW w:type="dxa" w:w="4320"/>
          </w:tcPr>
          <w:p>
            <w:r>
              <w:t>scroll-padding-top: 3.5rem; /* 56px */</w:t>
            </w:r>
          </w:p>
        </w:tc>
      </w:tr>
      <w:tr>
        <w:tc>
          <w:tcPr>
            <w:tcW w:type="dxa" w:w="4320"/>
          </w:tcPr>
          <w:p>
            <w:r>
              <w:t>scroll-pr-14</w:t>
            </w:r>
          </w:p>
        </w:tc>
        <w:tc>
          <w:tcPr>
            <w:tcW w:type="dxa" w:w="4320"/>
          </w:tcPr>
          <w:p>
            <w:r>
              <w:t>scroll-padding-right: 3.5rem; /* 56px */</w:t>
            </w:r>
          </w:p>
        </w:tc>
      </w:tr>
      <w:tr>
        <w:tc>
          <w:tcPr>
            <w:tcW w:type="dxa" w:w="4320"/>
          </w:tcPr>
          <w:p>
            <w:r>
              <w:t>scroll-pb-14</w:t>
            </w:r>
          </w:p>
        </w:tc>
        <w:tc>
          <w:tcPr>
            <w:tcW w:type="dxa" w:w="4320"/>
          </w:tcPr>
          <w:p>
            <w:r>
              <w:t>scroll-padding-bottom: 3.5rem; /* 56px */</w:t>
            </w:r>
          </w:p>
        </w:tc>
      </w:tr>
      <w:tr>
        <w:tc>
          <w:tcPr>
            <w:tcW w:type="dxa" w:w="4320"/>
          </w:tcPr>
          <w:p>
            <w:r>
              <w:t>scroll-pl-14</w:t>
            </w:r>
          </w:p>
        </w:tc>
        <w:tc>
          <w:tcPr>
            <w:tcW w:type="dxa" w:w="4320"/>
          </w:tcPr>
          <w:p>
            <w:r>
              <w:t>scroll-padding-left: 3.5rem; /* 56px */</w:t>
            </w:r>
          </w:p>
        </w:tc>
      </w:tr>
      <w:tr>
        <w:tc>
          <w:tcPr>
            <w:tcW w:type="dxa" w:w="4320"/>
          </w:tcPr>
          <w:p>
            <w:r>
              <w:t>scroll-p-16</w:t>
            </w:r>
          </w:p>
        </w:tc>
        <w:tc>
          <w:tcPr>
            <w:tcW w:type="dxa" w:w="4320"/>
          </w:tcPr>
          <w:p>
            <w:r>
              <w:t>scroll-padding: 4rem; /* 64px */</w:t>
            </w:r>
          </w:p>
        </w:tc>
      </w:tr>
      <w:tr>
        <w:tc>
          <w:tcPr>
            <w:tcW w:type="dxa" w:w="4320"/>
          </w:tcPr>
          <w:p>
            <w:r>
              <w:t>scroll-px-16</w:t>
            </w:r>
          </w:p>
        </w:tc>
        <w:tc>
          <w:tcPr>
            <w:tcW w:type="dxa" w:w="4320"/>
          </w:tcPr>
          <w:p>
            <w:r>
              <w:t>scroll-padding-left: 4rem; /* 64px */</w:t>
              <w:br/>
              <w:t>scroll-padding-right: 4rem; /* 64px */</w:t>
            </w:r>
          </w:p>
        </w:tc>
      </w:tr>
      <w:tr>
        <w:tc>
          <w:tcPr>
            <w:tcW w:type="dxa" w:w="4320"/>
          </w:tcPr>
          <w:p>
            <w:r>
              <w:t>scroll-py-16</w:t>
            </w:r>
          </w:p>
        </w:tc>
        <w:tc>
          <w:tcPr>
            <w:tcW w:type="dxa" w:w="4320"/>
          </w:tcPr>
          <w:p>
            <w:r>
              <w:t>scroll-padding-top: 4rem; /* 64px */</w:t>
              <w:br/>
              <w:t>scroll-padding-bottom: 4rem; /* 64px */</w:t>
            </w:r>
          </w:p>
        </w:tc>
      </w:tr>
      <w:tr>
        <w:tc>
          <w:tcPr>
            <w:tcW w:type="dxa" w:w="4320"/>
          </w:tcPr>
          <w:p>
            <w:r>
              <w:t>scroll-ps-16</w:t>
            </w:r>
          </w:p>
        </w:tc>
        <w:tc>
          <w:tcPr>
            <w:tcW w:type="dxa" w:w="4320"/>
          </w:tcPr>
          <w:p>
            <w:r>
              <w:t>scroll-padding-inline-start: 4rem; /* 64px */</w:t>
            </w:r>
          </w:p>
        </w:tc>
      </w:tr>
      <w:tr>
        <w:tc>
          <w:tcPr>
            <w:tcW w:type="dxa" w:w="4320"/>
          </w:tcPr>
          <w:p>
            <w:r>
              <w:t>scroll-pe-16</w:t>
            </w:r>
          </w:p>
        </w:tc>
        <w:tc>
          <w:tcPr>
            <w:tcW w:type="dxa" w:w="4320"/>
          </w:tcPr>
          <w:p>
            <w:r>
              <w:t>scroll-padding-inline-end: 4rem; /* 64px */</w:t>
            </w:r>
          </w:p>
        </w:tc>
      </w:tr>
      <w:tr>
        <w:tc>
          <w:tcPr>
            <w:tcW w:type="dxa" w:w="4320"/>
          </w:tcPr>
          <w:p>
            <w:r>
              <w:t>scroll-pt-16</w:t>
            </w:r>
          </w:p>
        </w:tc>
        <w:tc>
          <w:tcPr>
            <w:tcW w:type="dxa" w:w="4320"/>
          </w:tcPr>
          <w:p>
            <w:r>
              <w:t>scroll-padding-top: 4rem; /* 64px */</w:t>
            </w:r>
          </w:p>
        </w:tc>
      </w:tr>
      <w:tr>
        <w:tc>
          <w:tcPr>
            <w:tcW w:type="dxa" w:w="4320"/>
          </w:tcPr>
          <w:p>
            <w:r>
              <w:t>scroll-pr-16</w:t>
            </w:r>
          </w:p>
        </w:tc>
        <w:tc>
          <w:tcPr>
            <w:tcW w:type="dxa" w:w="4320"/>
          </w:tcPr>
          <w:p>
            <w:r>
              <w:t>scroll-padding-right: 4rem; /* 64px */</w:t>
            </w:r>
          </w:p>
        </w:tc>
      </w:tr>
      <w:tr>
        <w:tc>
          <w:tcPr>
            <w:tcW w:type="dxa" w:w="4320"/>
          </w:tcPr>
          <w:p>
            <w:r>
              <w:t>scroll-pb-16</w:t>
            </w:r>
          </w:p>
        </w:tc>
        <w:tc>
          <w:tcPr>
            <w:tcW w:type="dxa" w:w="4320"/>
          </w:tcPr>
          <w:p>
            <w:r>
              <w:t>scroll-padding-bottom: 4rem; /* 64px */</w:t>
            </w:r>
          </w:p>
        </w:tc>
      </w:tr>
      <w:tr>
        <w:tc>
          <w:tcPr>
            <w:tcW w:type="dxa" w:w="4320"/>
          </w:tcPr>
          <w:p>
            <w:r>
              <w:t>scroll-pl-16</w:t>
            </w:r>
          </w:p>
        </w:tc>
        <w:tc>
          <w:tcPr>
            <w:tcW w:type="dxa" w:w="4320"/>
          </w:tcPr>
          <w:p>
            <w:r>
              <w:t>scroll-padding-left: 4rem; /* 64px */</w:t>
            </w:r>
          </w:p>
        </w:tc>
      </w:tr>
      <w:tr>
        <w:tc>
          <w:tcPr>
            <w:tcW w:type="dxa" w:w="4320"/>
          </w:tcPr>
          <w:p>
            <w:r>
              <w:t>scroll-p-20</w:t>
            </w:r>
          </w:p>
        </w:tc>
        <w:tc>
          <w:tcPr>
            <w:tcW w:type="dxa" w:w="4320"/>
          </w:tcPr>
          <w:p>
            <w:r>
              <w:t>scroll-padding: 5rem; /* 80px */</w:t>
            </w:r>
          </w:p>
        </w:tc>
      </w:tr>
      <w:tr>
        <w:tc>
          <w:tcPr>
            <w:tcW w:type="dxa" w:w="4320"/>
          </w:tcPr>
          <w:p>
            <w:r>
              <w:t>scroll-px-20</w:t>
            </w:r>
          </w:p>
        </w:tc>
        <w:tc>
          <w:tcPr>
            <w:tcW w:type="dxa" w:w="4320"/>
          </w:tcPr>
          <w:p>
            <w:r>
              <w:t>scroll-padding-left: 5rem; /* 80px */</w:t>
              <w:br/>
              <w:t>scroll-padding-right: 5rem; /* 80px */</w:t>
            </w:r>
          </w:p>
        </w:tc>
      </w:tr>
      <w:tr>
        <w:tc>
          <w:tcPr>
            <w:tcW w:type="dxa" w:w="4320"/>
          </w:tcPr>
          <w:p>
            <w:r>
              <w:t>scroll-py-20</w:t>
            </w:r>
          </w:p>
        </w:tc>
        <w:tc>
          <w:tcPr>
            <w:tcW w:type="dxa" w:w="4320"/>
          </w:tcPr>
          <w:p>
            <w:r>
              <w:t>scroll-padding-top: 5rem; /* 80px */</w:t>
              <w:br/>
              <w:t>scroll-padding-bottom: 5rem; /* 80px */</w:t>
            </w:r>
          </w:p>
        </w:tc>
      </w:tr>
      <w:tr>
        <w:tc>
          <w:tcPr>
            <w:tcW w:type="dxa" w:w="4320"/>
          </w:tcPr>
          <w:p>
            <w:r>
              <w:t>scroll-ps-20</w:t>
            </w:r>
          </w:p>
        </w:tc>
        <w:tc>
          <w:tcPr>
            <w:tcW w:type="dxa" w:w="4320"/>
          </w:tcPr>
          <w:p>
            <w:r>
              <w:t>scroll-padding-inline-start: 5rem; /* 80px */</w:t>
            </w:r>
          </w:p>
        </w:tc>
      </w:tr>
      <w:tr>
        <w:tc>
          <w:tcPr>
            <w:tcW w:type="dxa" w:w="4320"/>
          </w:tcPr>
          <w:p>
            <w:r>
              <w:t>scroll-pe-20</w:t>
            </w:r>
          </w:p>
        </w:tc>
        <w:tc>
          <w:tcPr>
            <w:tcW w:type="dxa" w:w="4320"/>
          </w:tcPr>
          <w:p>
            <w:r>
              <w:t>scroll-padding-inline-end: 5rem; /* 80px */</w:t>
            </w:r>
          </w:p>
        </w:tc>
      </w:tr>
      <w:tr>
        <w:tc>
          <w:tcPr>
            <w:tcW w:type="dxa" w:w="4320"/>
          </w:tcPr>
          <w:p>
            <w:r>
              <w:t>scroll-pt-20</w:t>
            </w:r>
          </w:p>
        </w:tc>
        <w:tc>
          <w:tcPr>
            <w:tcW w:type="dxa" w:w="4320"/>
          </w:tcPr>
          <w:p>
            <w:r>
              <w:t>scroll-padding-top: 5rem; /* 80px */</w:t>
            </w:r>
          </w:p>
        </w:tc>
      </w:tr>
      <w:tr>
        <w:tc>
          <w:tcPr>
            <w:tcW w:type="dxa" w:w="4320"/>
          </w:tcPr>
          <w:p>
            <w:r>
              <w:t>scroll-pr-20</w:t>
            </w:r>
          </w:p>
        </w:tc>
        <w:tc>
          <w:tcPr>
            <w:tcW w:type="dxa" w:w="4320"/>
          </w:tcPr>
          <w:p>
            <w:r>
              <w:t>scroll-padding-right: 5rem; /* 80px */</w:t>
            </w:r>
          </w:p>
        </w:tc>
      </w:tr>
      <w:tr>
        <w:tc>
          <w:tcPr>
            <w:tcW w:type="dxa" w:w="4320"/>
          </w:tcPr>
          <w:p>
            <w:r>
              <w:t>scroll-pb-20</w:t>
            </w:r>
          </w:p>
        </w:tc>
        <w:tc>
          <w:tcPr>
            <w:tcW w:type="dxa" w:w="4320"/>
          </w:tcPr>
          <w:p>
            <w:r>
              <w:t>scroll-padding-bottom: 5rem; /* 80px */</w:t>
            </w:r>
          </w:p>
        </w:tc>
      </w:tr>
      <w:tr>
        <w:tc>
          <w:tcPr>
            <w:tcW w:type="dxa" w:w="4320"/>
          </w:tcPr>
          <w:p>
            <w:r>
              <w:t>scroll-pl-20</w:t>
            </w:r>
          </w:p>
        </w:tc>
        <w:tc>
          <w:tcPr>
            <w:tcW w:type="dxa" w:w="4320"/>
          </w:tcPr>
          <w:p>
            <w:r>
              <w:t>scroll-padding-left: 5rem; /* 80px */</w:t>
            </w:r>
          </w:p>
        </w:tc>
      </w:tr>
      <w:tr>
        <w:tc>
          <w:tcPr>
            <w:tcW w:type="dxa" w:w="4320"/>
          </w:tcPr>
          <w:p>
            <w:r>
              <w:t>scroll-p-24</w:t>
            </w:r>
          </w:p>
        </w:tc>
        <w:tc>
          <w:tcPr>
            <w:tcW w:type="dxa" w:w="4320"/>
          </w:tcPr>
          <w:p>
            <w:r>
              <w:t>scroll-padding: 6rem; /* 96px */</w:t>
            </w:r>
          </w:p>
        </w:tc>
      </w:tr>
      <w:tr>
        <w:tc>
          <w:tcPr>
            <w:tcW w:type="dxa" w:w="4320"/>
          </w:tcPr>
          <w:p>
            <w:r>
              <w:t>scroll-px-24</w:t>
            </w:r>
          </w:p>
        </w:tc>
        <w:tc>
          <w:tcPr>
            <w:tcW w:type="dxa" w:w="4320"/>
          </w:tcPr>
          <w:p>
            <w:r>
              <w:t>scroll-padding-left: 6rem; /* 96px */</w:t>
              <w:br/>
              <w:t>scroll-padding-right: 6rem; /* 96px */</w:t>
            </w:r>
          </w:p>
        </w:tc>
      </w:tr>
      <w:tr>
        <w:tc>
          <w:tcPr>
            <w:tcW w:type="dxa" w:w="4320"/>
          </w:tcPr>
          <w:p>
            <w:r>
              <w:t>scroll-py-24</w:t>
            </w:r>
          </w:p>
        </w:tc>
        <w:tc>
          <w:tcPr>
            <w:tcW w:type="dxa" w:w="4320"/>
          </w:tcPr>
          <w:p>
            <w:r>
              <w:t>scroll-padding-top: 6rem; /* 96px */</w:t>
              <w:br/>
              <w:t>scroll-padding-bottom: 6rem; /* 96px */</w:t>
            </w:r>
          </w:p>
        </w:tc>
      </w:tr>
      <w:tr>
        <w:tc>
          <w:tcPr>
            <w:tcW w:type="dxa" w:w="4320"/>
          </w:tcPr>
          <w:p>
            <w:r>
              <w:t>scroll-ps-24</w:t>
            </w:r>
          </w:p>
        </w:tc>
        <w:tc>
          <w:tcPr>
            <w:tcW w:type="dxa" w:w="4320"/>
          </w:tcPr>
          <w:p>
            <w:r>
              <w:t>scroll-padding-inline-start: 6rem; /* 96px */</w:t>
            </w:r>
          </w:p>
        </w:tc>
      </w:tr>
      <w:tr>
        <w:tc>
          <w:tcPr>
            <w:tcW w:type="dxa" w:w="4320"/>
          </w:tcPr>
          <w:p>
            <w:r>
              <w:t>scroll-pe-24</w:t>
            </w:r>
          </w:p>
        </w:tc>
        <w:tc>
          <w:tcPr>
            <w:tcW w:type="dxa" w:w="4320"/>
          </w:tcPr>
          <w:p>
            <w:r>
              <w:t>scroll-padding-inline-end: 6rem; /* 96px */</w:t>
            </w:r>
          </w:p>
        </w:tc>
      </w:tr>
      <w:tr>
        <w:tc>
          <w:tcPr>
            <w:tcW w:type="dxa" w:w="4320"/>
          </w:tcPr>
          <w:p>
            <w:r>
              <w:t>scroll-pt-24</w:t>
            </w:r>
          </w:p>
        </w:tc>
        <w:tc>
          <w:tcPr>
            <w:tcW w:type="dxa" w:w="4320"/>
          </w:tcPr>
          <w:p>
            <w:r>
              <w:t>scroll-padding-top: 6rem; /* 96px */</w:t>
            </w:r>
          </w:p>
        </w:tc>
      </w:tr>
      <w:tr>
        <w:tc>
          <w:tcPr>
            <w:tcW w:type="dxa" w:w="4320"/>
          </w:tcPr>
          <w:p>
            <w:r>
              <w:t>scroll-pr-24</w:t>
            </w:r>
          </w:p>
        </w:tc>
        <w:tc>
          <w:tcPr>
            <w:tcW w:type="dxa" w:w="4320"/>
          </w:tcPr>
          <w:p>
            <w:r>
              <w:t>scroll-padding-right: 6rem; /* 96px */</w:t>
            </w:r>
          </w:p>
        </w:tc>
      </w:tr>
      <w:tr>
        <w:tc>
          <w:tcPr>
            <w:tcW w:type="dxa" w:w="4320"/>
          </w:tcPr>
          <w:p>
            <w:r>
              <w:t>scroll-pb-24</w:t>
            </w:r>
          </w:p>
        </w:tc>
        <w:tc>
          <w:tcPr>
            <w:tcW w:type="dxa" w:w="4320"/>
          </w:tcPr>
          <w:p>
            <w:r>
              <w:t>scroll-padding-bottom: 6rem; /* 96px */</w:t>
            </w:r>
          </w:p>
        </w:tc>
      </w:tr>
      <w:tr>
        <w:tc>
          <w:tcPr>
            <w:tcW w:type="dxa" w:w="4320"/>
          </w:tcPr>
          <w:p>
            <w:r>
              <w:t>scroll-pl-24</w:t>
            </w:r>
          </w:p>
        </w:tc>
        <w:tc>
          <w:tcPr>
            <w:tcW w:type="dxa" w:w="4320"/>
          </w:tcPr>
          <w:p>
            <w:r>
              <w:t>scroll-padding-left: 6rem; /* 96px */</w:t>
            </w:r>
          </w:p>
        </w:tc>
      </w:tr>
      <w:tr>
        <w:tc>
          <w:tcPr>
            <w:tcW w:type="dxa" w:w="4320"/>
          </w:tcPr>
          <w:p>
            <w:r>
              <w:t>scroll-p-28</w:t>
            </w:r>
          </w:p>
        </w:tc>
        <w:tc>
          <w:tcPr>
            <w:tcW w:type="dxa" w:w="4320"/>
          </w:tcPr>
          <w:p>
            <w:r>
              <w:t>scroll-padding: 7rem; /* 112px */</w:t>
            </w:r>
          </w:p>
        </w:tc>
      </w:tr>
      <w:tr>
        <w:tc>
          <w:tcPr>
            <w:tcW w:type="dxa" w:w="4320"/>
          </w:tcPr>
          <w:p>
            <w:r>
              <w:t>scroll-px-28</w:t>
            </w:r>
          </w:p>
        </w:tc>
        <w:tc>
          <w:tcPr>
            <w:tcW w:type="dxa" w:w="4320"/>
          </w:tcPr>
          <w:p>
            <w:r>
              <w:t>scroll-padding-left: 7rem; /* 112px */</w:t>
              <w:br/>
              <w:t>scroll-padding-right: 7rem; /* 112px */</w:t>
            </w:r>
          </w:p>
        </w:tc>
      </w:tr>
      <w:tr>
        <w:tc>
          <w:tcPr>
            <w:tcW w:type="dxa" w:w="4320"/>
          </w:tcPr>
          <w:p>
            <w:r>
              <w:t>scroll-py-28</w:t>
            </w:r>
          </w:p>
        </w:tc>
        <w:tc>
          <w:tcPr>
            <w:tcW w:type="dxa" w:w="4320"/>
          </w:tcPr>
          <w:p>
            <w:r>
              <w:t>scroll-padding-top: 7rem; /* 112px */</w:t>
              <w:br/>
              <w:t>scroll-padding-bottom: 7rem; /* 112px */</w:t>
            </w:r>
          </w:p>
        </w:tc>
      </w:tr>
      <w:tr>
        <w:tc>
          <w:tcPr>
            <w:tcW w:type="dxa" w:w="4320"/>
          </w:tcPr>
          <w:p>
            <w:r>
              <w:t>scroll-ps-28</w:t>
            </w:r>
          </w:p>
        </w:tc>
        <w:tc>
          <w:tcPr>
            <w:tcW w:type="dxa" w:w="4320"/>
          </w:tcPr>
          <w:p>
            <w:r>
              <w:t>scroll-padding-inline-start: 7rem; /* 112px */</w:t>
            </w:r>
          </w:p>
        </w:tc>
      </w:tr>
      <w:tr>
        <w:tc>
          <w:tcPr>
            <w:tcW w:type="dxa" w:w="4320"/>
          </w:tcPr>
          <w:p>
            <w:r>
              <w:t>scroll-pe-28</w:t>
            </w:r>
          </w:p>
        </w:tc>
        <w:tc>
          <w:tcPr>
            <w:tcW w:type="dxa" w:w="4320"/>
          </w:tcPr>
          <w:p>
            <w:r>
              <w:t>scroll-padding-inline-end: 7rem; /* 112px */</w:t>
            </w:r>
          </w:p>
        </w:tc>
      </w:tr>
      <w:tr>
        <w:tc>
          <w:tcPr>
            <w:tcW w:type="dxa" w:w="4320"/>
          </w:tcPr>
          <w:p>
            <w:r>
              <w:t>scroll-pt-28</w:t>
            </w:r>
          </w:p>
        </w:tc>
        <w:tc>
          <w:tcPr>
            <w:tcW w:type="dxa" w:w="4320"/>
          </w:tcPr>
          <w:p>
            <w:r>
              <w:t>scroll-padding-top: 7rem; /* 112px */</w:t>
            </w:r>
          </w:p>
        </w:tc>
      </w:tr>
      <w:tr>
        <w:tc>
          <w:tcPr>
            <w:tcW w:type="dxa" w:w="4320"/>
          </w:tcPr>
          <w:p>
            <w:r>
              <w:t>scroll-pr-28</w:t>
            </w:r>
          </w:p>
        </w:tc>
        <w:tc>
          <w:tcPr>
            <w:tcW w:type="dxa" w:w="4320"/>
          </w:tcPr>
          <w:p>
            <w:r>
              <w:t>scroll-padding-right: 7rem; /* 112px */</w:t>
            </w:r>
          </w:p>
        </w:tc>
      </w:tr>
      <w:tr>
        <w:tc>
          <w:tcPr>
            <w:tcW w:type="dxa" w:w="4320"/>
          </w:tcPr>
          <w:p>
            <w:r>
              <w:t>scroll-pb-28</w:t>
            </w:r>
          </w:p>
        </w:tc>
        <w:tc>
          <w:tcPr>
            <w:tcW w:type="dxa" w:w="4320"/>
          </w:tcPr>
          <w:p>
            <w:r>
              <w:t>scroll-padding-bottom: 7rem; /* 112px */</w:t>
            </w:r>
          </w:p>
        </w:tc>
      </w:tr>
      <w:tr>
        <w:tc>
          <w:tcPr>
            <w:tcW w:type="dxa" w:w="4320"/>
          </w:tcPr>
          <w:p>
            <w:r>
              <w:t>scroll-pl-28</w:t>
            </w:r>
          </w:p>
        </w:tc>
        <w:tc>
          <w:tcPr>
            <w:tcW w:type="dxa" w:w="4320"/>
          </w:tcPr>
          <w:p>
            <w:r>
              <w:t>scroll-padding-left: 7rem; /* 112px */</w:t>
            </w:r>
          </w:p>
        </w:tc>
      </w:tr>
      <w:tr>
        <w:tc>
          <w:tcPr>
            <w:tcW w:type="dxa" w:w="4320"/>
          </w:tcPr>
          <w:p>
            <w:r>
              <w:t>scroll-p-32</w:t>
            </w:r>
          </w:p>
        </w:tc>
        <w:tc>
          <w:tcPr>
            <w:tcW w:type="dxa" w:w="4320"/>
          </w:tcPr>
          <w:p>
            <w:r>
              <w:t>scroll-padding: 8rem; /* 128px */</w:t>
            </w:r>
          </w:p>
        </w:tc>
      </w:tr>
      <w:tr>
        <w:tc>
          <w:tcPr>
            <w:tcW w:type="dxa" w:w="4320"/>
          </w:tcPr>
          <w:p>
            <w:r>
              <w:t>scroll-px-32</w:t>
            </w:r>
          </w:p>
        </w:tc>
        <w:tc>
          <w:tcPr>
            <w:tcW w:type="dxa" w:w="4320"/>
          </w:tcPr>
          <w:p>
            <w:r>
              <w:t>scroll-padding-left: 8rem; /* 128px */</w:t>
              <w:br/>
              <w:t>scroll-padding-right: 8rem; /* 128px */</w:t>
            </w:r>
          </w:p>
        </w:tc>
      </w:tr>
      <w:tr>
        <w:tc>
          <w:tcPr>
            <w:tcW w:type="dxa" w:w="4320"/>
          </w:tcPr>
          <w:p>
            <w:r>
              <w:t>scroll-py-32</w:t>
            </w:r>
          </w:p>
        </w:tc>
        <w:tc>
          <w:tcPr>
            <w:tcW w:type="dxa" w:w="4320"/>
          </w:tcPr>
          <w:p>
            <w:r>
              <w:t>scroll-padding-top: 8rem; /* 128px */</w:t>
              <w:br/>
              <w:t>scroll-padding-bottom: 8rem; /* 128px */</w:t>
            </w:r>
          </w:p>
        </w:tc>
      </w:tr>
      <w:tr>
        <w:tc>
          <w:tcPr>
            <w:tcW w:type="dxa" w:w="4320"/>
          </w:tcPr>
          <w:p>
            <w:r>
              <w:t>scroll-ps-32</w:t>
            </w:r>
          </w:p>
        </w:tc>
        <w:tc>
          <w:tcPr>
            <w:tcW w:type="dxa" w:w="4320"/>
          </w:tcPr>
          <w:p>
            <w:r>
              <w:t>scroll-padding-inline-start: 8rem; /* 128px */</w:t>
            </w:r>
          </w:p>
        </w:tc>
      </w:tr>
      <w:tr>
        <w:tc>
          <w:tcPr>
            <w:tcW w:type="dxa" w:w="4320"/>
          </w:tcPr>
          <w:p>
            <w:r>
              <w:t>scroll-pe-32</w:t>
            </w:r>
          </w:p>
        </w:tc>
        <w:tc>
          <w:tcPr>
            <w:tcW w:type="dxa" w:w="4320"/>
          </w:tcPr>
          <w:p>
            <w:r>
              <w:t>scroll-padding-inline-end: 8rem; /* 128px */</w:t>
            </w:r>
          </w:p>
        </w:tc>
      </w:tr>
      <w:tr>
        <w:tc>
          <w:tcPr>
            <w:tcW w:type="dxa" w:w="4320"/>
          </w:tcPr>
          <w:p>
            <w:r>
              <w:t>scroll-pt-32</w:t>
            </w:r>
          </w:p>
        </w:tc>
        <w:tc>
          <w:tcPr>
            <w:tcW w:type="dxa" w:w="4320"/>
          </w:tcPr>
          <w:p>
            <w:r>
              <w:t>scroll-padding-top: 8rem; /* 128px */</w:t>
            </w:r>
          </w:p>
        </w:tc>
      </w:tr>
      <w:tr>
        <w:tc>
          <w:tcPr>
            <w:tcW w:type="dxa" w:w="4320"/>
          </w:tcPr>
          <w:p>
            <w:r>
              <w:t>scroll-pr-32</w:t>
            </w:r>
          </w:p>
        </w:tc>
        <w:tc>
          <w:tcPr>
            <w:tcW w:type="dxa" w:w="4320"/>
          </w:tcPr>
          <w:p>
            <w:r>
              <w:t>scroll-padding-right: 8rem; /* 128px */</w:t>
            </w:r>
          </w:p>
        </w:tc>
      </w:tr>
      <w:tr>
        <w:tc>
          <w:tcPr>
            <w:tcW w:type="dxa" w:w="4320"/>
          </w:tcPr>
          <w:p>
            <w:r>
              <w:t>scroll-pb-32</w:t>
            </w:r>
          </w:p>
        </w:tc>
        <w:tc>
          <w:tcPr>
            <w:tcW w:type="dxa" w:w="4320"/>
          </w:tcPr>
          <w:p>
            <w:r>
              <w:t>scroll-padding-bottom: 8rem; /* 128px */</w:t>
            </w:r>
          </w:p>
        </w:tc>
      </w:tr>
      <w:tr>
        <w:tc>
          <w:tcPr>
            <w:tcW w:type="dxa" w:w="4320"/>
          </w:tcPr>
          <w:p>
            <w:r>
              <w:t>scroll-pl-32</w:t>
            </w:r>
          </w:p>
        </w:tc>
        <w:tc>
          <w:tcPr>
            <w:tcW w:type="dxa" w:w="4320"/>
          </w:tcPr>
          <w:p>
            <w:r>
              <w:t>scroll-padding-left: 8rem; /* 128px */</w:t>
            </w:r>
          </w:p>
        </w:tc>
      </w:tr>
      <w:tr>
        <w:tc>
          <w:tcPr>
            <w:tcW w:type="dxa" w:w="4320"/>
          </w:tcPr>
          <w:p>
            <w:r>
              <w:t>scroll-p-36</w:t>
            </w:r>
          </w:p>
        </w:tc>
        <w:tc>
          <w:tcPr>
            <w:tcW w:type="dxa" w:w="4320"/>
          </w:tcPr>
          <w:p>
            <w:r>
              <w:t>scroll-padding: 9rem; /* 144px */</w:t>
            </w:r>
          </w:p>
        </w:tc>
      </w:tr>
      <w:tr>
        <w:tc>
          <w:tcPr>
            <w:tcW w:type="dxa" w:w="4320"/>
          </w:tcPr>
          <w:p>
            <w:r>
              <w:t>scroll-px-36</w:t>
            </w:r>
          </w:p>
        </w:tc>
        <w:tc>
          <w:tcPr>
            <w:tcW w:type="dxa" w:w="4320"/>
          </w:tcPr>
          <w:p>
            <w:r>
              <w:t>scroll-padding-left: 9rem; /* 144px */</w:t>
              <w:br/>
              <w:t>scroll-padding-right: 9rem; /* 144px */</w:t>
            </w:r>
          </w:p>
        </w:tc>
      </w:tr>
      <w:tr>
        <w:tc>
          <w:tcPr>
            <w:tcW w:type="dxa" w:w="4320"/>
          </w:tcPr>
          <w:p>
            <w:r>
              <w:t>scroll-py-36</w:t>
            </w:r>
          </w:p>
        </w:tc>
        <w:tc>
          <w:tcPr>
            <w:tcW w:type="dxa" w:w="4320"/>
          </w:tcPr>
          <w:p>
            <w:r>
              <w:t>scroll-padding-top: 9rem; /* 144px */</w:t>
              <w:br/>
              <w:t>scroll-padding-bottom: 9rem; /* 144px */</w:t>
            </w:r>
          </w:p>
        </w:tc>
      </w:tr>
      <w:tr>
        <w:tc>
          <w:tcPr>
            <w:tcW w:type="dxa" w:w="4320"/>
          </w:tcPr>
          <w:p>
            <w:r>
              <w:t>scroll-ps-36</w:t>
            </w:r>
          </w:p>
        </w:tc>
        <w:tc>
          <w:tcPr>
            <w:tcW w:type="dxa" w:w="4320"/>
          </w:tcPr>
          <w:p>
            <w:r>
              <w:t>scroll-padding-inline-start: 9rem; /* 144px */</w:t>
            </w:r>
          </w:p>
        </w:tc>
      </w:tr>
      <w:tr>
        <w:tc>
          <w:tcPr>
            <w:tcW w:type="dxa" w:w="4320"/>
          </w:tcPr>
          <w:p>
            <w:r>
              <w:t>scroll-pe-36</w:t>
            </w:r>
          </w:p>
        </w:tc>
        <w:tc>
          <w:tcPr>
            <w:tcW w:type="dxa" w:w="4320"/>
          </w:tcPr>
          <w:p>
            <w:r>
              <w:t>scroll-padding-inline-end: 9rem; /* 144px */</w:t>
            </w:r>
          </w:p>
        </w:tc>
      </w:tr>
      <w:tr>
        <w:tc>
          <w:tcPr>
            <w:tcW w:type="dxa" w:w="4320"/>
          </w:tcPr>
          <w:p>
            <w:r>
              <w:t>scroll-pt-36</w:t>
            </w:r>
          </w:p>
        </w:tc>
        <w:tc>
          <w:tcPr>
            <w:tcW w:type="dxa" w:w="4320"/>
          </w:tcPr>
          <w:p>
            <w:r>
              <w:t>scroll-padding-top: 9rem; /* 144px */</w:t>
            </w:r>
          </w:p>
        </w:tc>
      </w:tr>
      <w:tr>
        <w:tc>
          <w:tcPr>
            <w:tcW w:type="dxa" w:w="4320"/>
          </w:tcPr>
          <w:p>
            <w:r>
              <w:t>scroll-pr-36</w:t>
            </w:r>
          </w:p>
        </w:tc>
        <w:tc>
          <w:tcPr>
            <w:tcW w:type="dxa" w:w="4320"/>
          </w:tcPr>
          <w:p>
            <w:r>
              <w:t>scroll-padding-right: 9rem; /* 144px */</w:t>
            </w:r>
          </w:p>
        </w:tc>
      </w:tr>
      <w:tr>
        <w:tc>
          <w:tcPr>
            <w:tcW w:type="dxa" w:w="4320"/>
          </w:tcPr>
          <w:p>
            <w:r>
              <w:t>scroll-pb-36</w:t>
            </w:r>
          </w:p>
        </w:tc>
        <w:tc>
          <w:tcPr>
            <w:tcW w:type="dxa" w:w="4320"/>
          </w:tcPr>
          <w:p>
            <w:r>
              <w:t>scroll-padding-bottom: 9rem; /* 144px */</w:t>
            </w:r>
          </w:p>
        </w:tc>
      </w:tr>
      <w:tr>
        <w:tc>
          <w:tcPr>
            <w:tcW w:type="dxa" w:w="4320"/>
          </w:tcPr>
          <w:p>
            <w:r>
              <w:t>scroll-pl-36</w:t>
            </w:r>
          </w:p>
        </w:tc>
        <w:tc>
          <w:tcPr>
            <w:tcW w:type="dxa" w:w="4320"/>
          </w:tcPr>
          <w:p>
            <w:r>
              <w:t>scroll-padding-left: 9rem; /* 144px */</w:t>
            </w:r>
          </w:p>
        </w:tc>
      </w:tr>
      <w:tr>
        <w:tc>
          <w:tcPr>
            <w:tcW w:type="dxa" w:w="4320"/>
          </w:tcPr>
          <w:p>
            <w:r>
              <w:t>scroll-p-40</w:t>
            </w:r>
          </w:p>
        </w:tc>
        <w:tc>
          <w:tcPr>
            <w:tcW w:type="dxa" w:w="4320"/>
          </w:tcPr>
          <w:p>
            <w:r>
              <w:t>scroll-padding: 10rem; /* 160px */</w:t>
            </w:r>
          </w:p>
        </w:tc>
      </w:tr>
      <w:tr>
        <w:tc>
          <w:tcPr>
            <w:tcW w:type="dxa" w:w="4320"/>
          </w:tcPr>
          <w:p>
            <w:r>
              <w:t>scroll-px-40</w:t>
            </w:r>
          </w:p>
        </w:tc>
        <w:tc>
          <w:tcPr>
            <w:tcW w:type="dxa" w:w="4320"/>
          </w:tcPr>
          <w:p>
            <w:r>
              <w:t>scroll-padding-left: 10rem; /* 160px */</w:t>
              <w:br/>
              <w:t>scroll-padding-right: 10rem; /* 160px */</w:t>
            </w:r>
          </w:p>
        </w:tc>
      </w:tr>
      <w:tr>
        <w:tc>
          <w:tcPr>
            <w:tcW w:type="dxa" w:w="4320"/>
          </w:tcPr>
          <w:p>
            <w:r>
              <w:t>scroll-py-40</w:t>
            </w:r>
          </w:p>
        </w:tc>
        <w:tc>
          <w:tcPr>
            <w:tcW w:type="dxa" w:w="4320"/>
          </w:tcPr>
          <w:p>
            <w:r>
              <w:t>scroll-padding-top: 10rem; /* 160px */</w:t>
              <w:br/>
              <w:t>scroll-padding-bottom: 10rem; /* 160px */</w:t>
            </w:r>
          </w:p>
        </w:tc>
      </w:tr>
      <w:tr>
        <w:tc>
          <w:tcPr>
            <w:tcW w:type="dxa" w:w="4320"/>
          </w:tcPr>
          <w:p>
            <w:r>
              <w:t>scroll-ps-40</w:t>
            </w:r>
          </w:p>
        </w:tc>
        <w:tc>
          <w:tcPr>
            <w:tcW w:type="dxa" w:w="4320"/>
          </w:tcPr>
          <w:p>
            <w:r>
              <w:t>scroll-padding-inline-start: 10rem; /* 160px */</w:t>
            </w:r>
          </w:p>
        </w:tc>
      </w:tr>
      <w:tr>
        <w:tc>
          <w:tcPr>
            <w:tcW w:type="dxa" w:w="4320"/>
          </w:tcPr>
          <w:p>
            <w:r>
              <w:t>scroll-pe-40</w:t>
            </w:r>
          </w:p>
        </w:tc>
        <w:tc>
          <w:tcPr>
            <w:tcW w:type="dxa" w:w="4320"/>
          </w:tcPr>
          <w:p>
            <w:r>
              <w:t>scroll-padding-inline-end: 10rem; /* 160px */</w:t>
            </w:r>
          </w:p>
        </w:tc>
      </w:tr>
      <w:tr>
        <w:tc>
          <w:tcPr>
            <w:tcW w:type="dxa" w:w="4320"/>
          </w:tcPr>
          <w:p>
            <w:r>
              <w:t>scroll-pt-40</w:t>
            </w:r>
          </w:p>
        </w:tc>
        <w:tc>
          <w:tcPr>
            <w:tcW w:type="dxa" w:w="4320"/>
          </w:tcPr>
          <w:p>
            <w:r>
              <w:t>scroll-padding-top: 10rem; /* 160px */</w:t>
            </w:r>
          </w:p>
        </w:tc>
      </w:tr>
      <w:tr>
        <w:tc>
          <w:tcPr>
            <w:tcW w:type="dxa" w:w="4320"/>
          </w:tcPr>
          <w:p>
            <w:r>
              <w:t>scroll-pr-40</w:t>
            </w:r>
          </w:p>
        </w:tc>
        <w:tc>
          <w:tcPr>
            <w:tcW w:type="dxa" w:w="4320"/>
          </w:tcPr>
          <w:p>
            <w:r>
              <w:t>scroll-padding-right: 10rem; /* 160px */</w:t>
            </w:r>
          </w:p>
        </w:tc>
      </w:tr>
      <w:tr>
        <w:tc>
          <w:tcPr>
            <w:tcW w:type="dxa" w:w="4320"/>
          </w:tcPr>
          <w:p>
            <w:r>
              <w:t>scroll-pb-40</w:t>
            </w:r>
          </w:p>
        </w:tc>
        <w:tc>
          <w:tcPr>
            <w:tcW w:type="dxa" w:w="4320"/>
          </w:tcPr>
          <w:p>
            <w:r>
              <w:t>scroll-padding-bottom: 10rem; /* 160px */</w:t>
            </w:r>
          </w:p>
        </w:tc>
      </w:tr>
      <w:tr>
        <w:tc>
          <w:tcPr>
            <w:tcW w:type="dxa" w:w="4320"/>
          </w:tcPr>
          <w:p>
            <w:r>
              <w:t>scroll-pl-40</w:t>
            </w:r>
          </w:p>
        </w:tc>
        <w:tc>
          <w:tcPr>
            <w:tcW w:type="dxa" w:w="4320"/>
          </w:tcPr>
          <w:p>
            <w:r>
              <w:t>scroll-padding-left: 10rem; /* 160px */</w:t>
            </w:r>
          </w:p>
        </w:tc>
      </w:tr>
      <w:tr>
        <w:tc>
          <w:tcPr>
            <w:tcW w:type="dxa" w:w="4320"/>
          </w:tcPr>
          <w:p>
            <w:r>
              <w:t>scroll-p-44</w:t>
            </w:r>
          </w:p>
        </w:tc>
        <w:tc>
          <w:tcPr>
            <w:tcW w:type="dxa" w:w="4320"/>
          </w:tcPr>
          <w:p>
            <w:r>
              <w:t>scroll-padding: 11rem; /* 176px */</w:t>
            </w:r>
          </w:p>
        </w:tc>
      </w:tr>
      <w:tr>
        <w:tc>
          <w:tcPr>
            <w:tcW w:type="dxa" w:w="4320"/>
          </w:tcPr>
          <w:p>
            <w:r>
              <w:t>scroll-px-44</w:t>
            </w:r>
          </w:p>
        </w:tc>
        <w:tc>
          <w:tcPr>
            <w:tcW w:type="dxa" w:w="4320"/>
          </w:tcPr>
          <w:p>
            <w:r>
              <w:t>scroll-padding-left: 11rem; /* 176px */</w:t>
              <w:br/>
              <w:t>scroll-padding-right: 11rem; /* 176px */</w:t>
            </w:r>
          </w:p>
        </w:tc>
      </w:tr>
      <w:tr>
        <w:tc>
          <w:tcPr>
            <w:tcW w:type="dxa" w:w="4320"/>
          </w:tcPr>
          <w:p>
            <w:r>
              <w:t>scroll-py-44</w:t>
            </w:r>
          </w:p>
        </w:tc>
        <w:tc>
          <w:tcPr>
            <w:tcW w:type="dxa" w:w="4320"/>
          </w:tcPr>
          <w:p>
            <w:r>
              <w:t>scroll-padding-top: 11rem; /* 176px */</w:t>
              <w:br/>
              <w:t>scroll-padding-bottom: 11rem; /* 176px */</w:t>
            </w:r>
          </w:p>
        </w:tc>
      </w:tr>
      <w:tr>
        <w:tc>
          <w:tcPr>
            <w:tcW w:type="dxa" w:w="4320"/>
          </w:tcPr>
          <w:p>
            <w:r>
              <w:t>scroll-ps-44</w:t>
            </w:r>
          </w:p>
        </w:tc>
        <w:tc>
          <w:tcPr>
            <w:tcW w:type="dxa" w:w="4320"/>
          </w:tcPr>
          <w:p>
            <w:r>
              <w:t>scroll-padding-inline-start: 11rem; /* 176px */</w:t>
            </w:r>
          </w:p>
        </w:tc>
      </w:tr>
      <w:tr>
        <w:tc>
          <w:tcPr>
            <w:tcW w:type="dxa" w:w="4320"/>
          </w:tcPr>
          <w:p>
            <w:r>
              <w:t>scroll-pe-44</w:t>
            </w:r>
          </w:p>
        </w:tc>
        <w:tc>
          <w:tcPr>
            <w:tcW w:type="dxa" w:w="4320"/>
          </w:tcPr>
          <w:p>
            <w:r>
              <w:t>scroll-padding-inline-end: 11rem; /* 176px */</w:t>
            </w:r>
          </w:p>
        </w:tc>
      </w:tr>
      <w:tr>
        <w:tc>
          <w:tcPr>
            <w:tcW w:type="dxa" w:w="4320"/>
          </w:tcPr>
          <w:p>
            <w:r>
              <w:t>scroll-pt-44</w:t>
            </w:r>
          </w:p>
        </w:tc>
        <w:tc>
          <w:tcPr>
            <w:tcW w:type="dxa" w:w="4320"/>
          </w:tcPr>
          <w:p>
            <w:r>
              <w:t>scroll-padding-top: 11rem; /* 176px */</w:t>
            </w:r>
          </w:p>
        </w:tc>
      </w:tr>
      <w:tr>
        <w:tc>
          <w:tcPr>
            <w:tcW w:type="dxa" w:w="4320"/>
          </w:tcPr>
          <w:p>
            <w:r>
              <w:t>scroll-pr-44</w:t>
            </w:r>
          </w:p>
        </w:tc>
        <w:tc>
          <w:tcPr>
            <w:tcW w:type="dxa" w:w="4320"/>
          </w:tcPr>
          <w:p>
            <w:r>
              <w:t>scroll-padding-right: 11rem; /* 176px */</w:t>
            </w:r>
          </w:p>
        </w:tc>
      </w:tr>
      <w:tr>
        <w:tc>
          <w:tcPr>
            <w:tcW w:type="dxa" w:w="4320"/>
          </w:tcPr>
          <w:p>
            <w:r>
              <w:t>scroll-pb-44</w:t>
            </w:r>
          </w:p>
        </w:tc>
        <w:tc>
          <w:tcPr>
            <w:tcW w:type="dxa" w:w="4320"/>
          </w:tcPr>
          <w:p>
            <w:r>
              <w:t>scroll-padding-bottom: 11rem; /* 176px */</w:t>
            </w:r>
          </w:p>
        </w:tc>
      </w:tr>
      <w:tr>
        <w:tc>
          <w:tcPr>
            <w:tcW w:type="dxa" w:w="4320"/>
          </w:tcPr>
          <w:p>
            <w:r>
              <w:t>scroll-pl-44</w:t>
            </w:r>
          </w:p>
        </w:tc>
        <w:tc>
          <w:tcPr>
            <w:tcW w:type="dxa" w:w="4320"/>
          </w:tcPr>
          <w:p>
            <w:r>
              <w:t>scroll-padding-left: 11rem; /* 176px */</w:t>
            </w:r>
          </w:p>
        </w:tc>
      </w:tr>
      <w:tr>
        <w:tc>
          <w:tcPr>
            <w:tcW w:type="dxa" w:w="4320"/>
          </w:tcPr>
          <w:p>
            <w:r>
              <w:t>scroll-p-48</w:t>
            </w:r>
          </w:p>
        </w:tc>
        <w:tc>
          <w:tcPr>
            <w:tcW w:type="dxa" w:w="4320"/>
          </w:tcPr>
          <w:p>
            <w:r>
              <w:t>scroll-padding: 12rem; /* 192px */</w:t>
            </w:r>
          </w:p>
        </w:tc>
      </w:tr>
      <w:tr>
        <w:tc>
          <w:tcPr>
            <w:tcW w:type="dxa" w:w="4320"/>
          </w:tcPr>
          <w:p>
            <w:r>
              <w:t>scroll-px-48</w:t>
            </w:r>
          </w:p>
        </w:tc>
        <w:tc>
          <w:tcPr>
            <w:tcW w:type="dxa" w:w="4320"/>
          </w:tcPr>
          <w:p>
            <w:r>
              <w:t>scroll-padding-left: 12rem; /* 192px */</w:t>
              <w:br/>
              <w:t>scroll-padding-right: 12rem; /* 192px */</w:t>
            </w:r>
          </w:p>
        </w:tc>
      </w:tr>
      <w:tr>
        <w:tc>
          <w:tcPr>
            <w:tcW w:type="dxa" w:w="4320"/>
          </w:tcPr>
          <w:p>
            <w:r>
              <w:t>scroll-py-48</w:t>
            </w:r>
          </w:p>
        </w:tc>
        <w:tc>
          <w:tcPr>
            <w:tcW w:type="dxa" w:w="4320"/>
          </w:tcPr>
          <w:p>
            <w:r>
              <w:t>scroll-padding-top: 12rem; /* 192px */</w:t>
              <w:br/>
              <w:t>scroll-padding-bottom: 12rem; /* 192px */</w:t>
            </w:r>
          </w:p>
        </w:tc>
      </w:tr>
      <w:tr>
        <w:tc>
          <w:tcPr>
            <w:tcW w:type="dxa" w:w="4320"/>
          </w:tcPr>
          <w:p>
            <w:r>
              <w:t>scroll-ps-48</w:t>
            </w:r>
          </w:p>
        </w:tc>
        <w:tc>
          <w:tcPr>
            <w:tcW w:type="dxa" w:w="4320"/>
          </w:tcPr>
          <w:p>
            <w:r>
              <w:t>scroll-padding-inline-start: 12rem; /* 192px */</w:t>
            </w:r>
          </w:p>
        </w:tc>
      </w:tr>
      <w:tr>
        <w:tc>
          <w:tcPr>
            <w:tcW w:type="dxa" w:w="4320"/>
          </w:tcPr>
          <w:p>
            <w:r>
              <w:t>scroll-pe-48</w:t>
            </w:r>
          </w:p>
        </w:tc>
        <w:tc>
          <w:tcPr>
            <w:tcW w:type="dxa" w:w="4320"/>
          </w:tcPr>
          <w:p>
            <w:r>
              <w:t>scroll-padding-inline-end: 12rem; /* 192px */</w:t>
            </w:r>
          </w:p>
        </w:tc>
      </w:tr>
      <w:tr>
        <w:tc>
          <w:tcPr>
            <w:tcW w:type="dxa" w:w="4320"/>
          </w:tcPr>
          <w:p>
            <w:r>
              <w:t>scroll-pt-48</w:t>
            </w:r>
          </w:p>
        </w:tc>
        <w:tc>
          <w:tcPr>
            <w:tcW w:type="dxa" w:w="4320"/>
          </w:tcPr>
          <w:p>
            <w:r>
              <w:t>scroll-padding-top: 12rem; /* 192px */</w:t>
            </w:r>
          </w:p>
        </w:tc>
      </w:tr>
      <w:tr>
        <w:tc>
          <w:tcPr>
            <w:tcW w:type="dxa" w:w="4320"/>
          </w:tcPr>
          <w:p>
            <w:r>
              <w:t>scroll-pr-48</w:t>
            </w:r>
          </w:p>
        </w:tc>
        <w:tc>
          <w:tcPr>
            <w:tcW w:type="dxa" w:w="4320"/>
          </w:tcPr>
          <w:p>
            <w:r>
              <w:t>scroll-padding-right: 12rem; /* 192px */</w:t>
            </w:r>
          </w:p>
        </w:tc>
      </w:tr>
      <w:tr>
        <w:tc>
          <w:tcPr>
            <w:tcW w:type="dxa" w:w="4320"/>
          </w:tcPr>
          <w:p>
            <w:r>
              <w:t>scroll-pb-48</w:t>
            </w:r>
          </w:p>
        </w:tc>
        <w:tc>
          <w:tcPr>
            <w:tcW w:type="dxa" w:w="4320"/>
          </w:tcPr>
          <w:p>
            <w:r>
              <w:t>scroll-padding-bottom: 12rem; /* 192px */</w:t>
            </w:r>
          </w:p>
        </w:tc>
      </w:tr>
      <w:tr>
        <w:tc>
          <w:tcPr>
            <w:tcW w:type="dxa" w:w="4320"/>
          </w:tcPr>
          <w:p>
            <w:r>
              <w:t>scroll-pl-48</w:t>
            </w:r>
          </w:p>
        </w:tc>
        <w:tc>
          <w:tcPr>
            <w:tcW w:type="dxa" w:w="4320"/>
          </w:tcPr>
          <w:p>
            <w:r>
              <w:t>scroll-padding-left: 12rem; /* 192px */</w:t>
            </w:r>
          </w:p>
        </w:tc>
      </w:tr>
      <w:tr>
        <w:tc>
          <w:tcPr>
            <w:tcW w:type="dxa" w:w="4320"/>
          </w:tcPr>
          <w:p>
            <w:r>
              <w:t>scroll-p-52</w:t>
            </w:r>
          </w:p>
        </w:tc>
        <w:tc>
          <w:tcPr>
            <w:tcW w:type="dxa" w:w="4320"/>
          </w:tcPr>
          <w:p>
            <w:r>
              <w:t>scroll-padding: 13rem; /* 208px */</w:t>
            </w:r>
          </w:p>
        </w:tc>
      </w:tr>
      <w:tr>
        <w:tc>
          <w:tcPr>
            <w:tcW w:type="dxa" w:w="4320"/>
          </w:tcPr>
          <w:p>
            <w:r>
              <w:t>scroll-px-52</w:t>
            </w:r>
          </w:p>
        </w:tc>
        <w:tc>
          <w:tcPr>
            <w:tcW w:type="dxa" w:w="4320"/>
          </w:tcPr>
          <w:p>
            <w:r>
              <w:t>scroll-padding-left: 13rem; /* 208px */</w:t>
              <w:br/>
              <w:t>scroll-padding-right: 13rem; /* 208px */</w:t>
            </w:r>
          </w:p>
        </w:tc>
      </w:tr>
      <w:tr>
        <w:tc>
          <w:tcPr>
            <w:tcW w:type="dxa" w:w="4320"/>
          </w:tcPr>
          <w:p>
            <w:r>
              <w:t>scroll-py-52</w:t>
            </w:r>
          </w:p>
        </w:tc>
        <w:tc>
          <w:tcPr>
            <w:tcW w:type="dxa" w:w="4320"/>
          </w:tcPr>
          <w:p>
            <w:r>
              <w:t>scroll-padding-top: 13rem; /* 208px */</w:t>
              <w:br/>
              <w:t>scroll-padding-bottom: 13rem; /* 208px */</w:t>
            </w:r>
          </w:p>
        </w:tc>
      </w:tr>
      <w:tr>
        <w:tc>
          <w:tcPr>
            <w:tcW w:type="dxa" w:w="4320"/>
          </w:tcPr>
          <w:p>
            <w:r>
              <w:t>scroll-ps-52</w:t>
            </w:r>
          </w:p>
        </w:tc>
        <w:tc>
          <w:tcPr>
            <w:tcW w:type="dxa" w:w="4320"/>
          </w:tcPr>
          <w:p>
            <w:r>
              <w:t>scroll-padding-inline-start: 13rem; /* 208px */</w:t>
            </w:r>
          </w:p>
        </w:tc>
      </w:tr>
      <w:tr>
        <w:tc>
          <w:tcPr>
            <w:tcW w:type="dxa" w:w="4320"/>
          </w:tcPr>
          <w:p>
            <w:r>
              <w:t>scroll-pe-52</w:t>
            </w:r>
          </w:p>
        </w:tc>
        <w:tc>
          <w:tcPr>
            <w:tcW w:type="dxa" w:w="4320"/>
          </w:tcPr>
          <w:p>
            <w:r>
              <w:t>scroll-padding-inline-end: 13rem; /* 208px */</w:t>
            </w:r>
          </w:p>
        </w:tc>
      </w:tr>
      <w:tr>
        <w:tc>
          <w:tcPr>
            <w:tcW w:type="dxa" w:w="4320"/>
          </w:tcPr>
          <w:p>
            <w:r>
              <w:t>scroll-pt-52</w:t>
            </w:r>
          </w:p>
        </w:tc>
        <w:tc>
          <w:tcPr>
            <w:tcW w:type="dxa" w:w="4320"/>
          </w:tcPr>
          <w:p>
            <w:r>
              <w:t>scroll-padding-top: 13rem; /* 208px */</w:t>
            </w:r>
          </w:p>
        </w:tc>
      </w:tr>
      <w:tr>
        <w:tc>
          <w:tcPr>
            <w:tcW w:type="dxa" w:w="4320"/>
          </w:tcPr>
          <w:p>
            <w:r>
              <w:t>scroll-pr-52</w:t>
            </w:r>
          </w:p>
        </w:tc>
        <w:tc>
          <w:tcPr>
            <w:tcW w:type="dxa" w:w="4320"/>
          </w:tcPr>
          <w:p>
            <w:r>
              <w:t>scroll-padding-right: 13rem; /* 208px */</w:t>
            </w:r>
          </w:p>
        </w:tc>
      </w:tr>
      <w:tr>
        <w:tc>
          <w:tcPr>
            <w:tcW w:type="dxa" w:w="4320"/>
          </w:tcPr>
          <w:p>
            <w:r>
              <w:t>scroll-pb-52</w:t>
            </w:r>
          </w:p>
        </w:tc>
        <w:tc>
          <w:tcPr>
            <w:tcW w:type="dxa" w:w="4320"/>
          </w:tcPr>
          <w:p>
            <w:r>
              <w:t>scroll-padding-bottom: 13rem; /* 208px */</w:t>
            </w:r>
          </w:p>
        </w:tc>
      </w:tr>
      <w:tr>
        <w:tc>
          <w:tcPr>
            <w:tcW w:type="dxa" w:w="4320"/>
          </w:tcPr>
          <w:p>
            <w:r>
              <w:t>scroll-pl-52</w:t>
            </w:r>
          </w:p>
        </w:tc>
        <w:tc>
          <w:tcPr>
            <w:tcW w:type="dxa" w:w="4320"/>
          </w:tcPr>
          <w:p>
            <w:r>
              <w:t>scroll-padding-left: 13rem; /* 208px */</w:t>
            </w:r>
          </w:p>
        </w:tc>
      </w:tr>
      <w:tr>
        <w:tc>
          <w:tcPr>
            <w:tcW w:type="dxa" w:w="4320"/>
          </w:tcPr>
          <w:p>
            <w:r>
              <w:t>scroll-p-56</w:t>
            </w:r>
          </w:p>
        </w:tc>
        <w:tc>
          <w:tcPr>
            <w:tcW w:type="dxa" w:w="4320"/>
          </w:tcPr>
          <w:p>
            <w:r>
              <w:t>scroll-padding: 14rem; /* 224px */</w:t>
            </w:r>
          </w:p>
        </w:tc>
      </w:tr>
      <w:tr>
        <w:tc>
          <w:tcPr>
            <w:tcW w:type="dxa" w:w="4320"/>
          </w:tcPr>
          <w:p>
            <w:r>
              <w:t>scroll-px-56</w:t>
            </w:r>
          </w:p>
        </w:tc>
        <w:tc>
          <w:tcPr>
            <w:tcW w:type="dxa" w:w="4320"/>
          </w:tcPr>
          <w:p>
            <w:r>
              <w:t>scroll-padding-left: 14rem; /* 224px */</w:t>
              <w:br/>
              <w:t>scroll-padding-right: 14rem; /* 224px */</w:t>
            </w:r>
          </w:p>
        </w:tc>
      </w:tr>
      <w:tr>
        <w:tc>
          <w:tcPr>
            <w:tcW w:type="dxa" w:w="4320"/>
          </w:tcPr>
          <w:p>
            <w:r>
              <w:t>scroll-py-56</w:t>
            </w:r>
          </w:p>
        </w:tc>
        <w:tc>
          <w:tcPr>
            <w:tcW w:type="dxa" w:w="4320"/>
          </w:tcPr>
          <w:p>
            <w:r>
              <w:t>scroll-padding-top: 14rem; /* 224px */</w:t>
              <w:br/>
              <w:t>scroll-padding-bottom: 14rem; /* 224px */</w:t>
            </w:r>
          </w:p>
        </w:tc>
      </w:tr>
      <w:tr>
        <w:tc>
          <w:tcPr>
            <w:tcW w:type="dxa" w:w="4320"/>
          </w:tcPr>
          <w:p>
            <w:r>
              <w:t>scroll-ps-56</w:t>
            </w:r>
          </w:p>
        </w:tc>
        <w:tc>
          <w:tcPr>
            <w:tcW w:type="dxa" w:w="4320"/>
          </w:tcPr>
          <w:p>
            <w:r>
              <w:t>scroll-padding-inline-start: 14rem; /* 224px */</w:t>
            </w:r>
          </w:p>
        </w:tc>
      </w:tr>
      <w:tr>
        <w:tc>
          <w:tcPr>
            <w:tcW w:type="dxa" w:w="4320"/>
          </w:tcPr>
          <w:p>
            <w:r>
              <w:t>scroll-pe-56</w:t>
            </w:r>
          </w:p>
        </w:tc>
        <w:tc>
          <w:tcPr>
            <w:tcW w:type="dxa" w:w="4320"/>
          </w:tcPr>
          <w:p>
            <w:r>
              <w:t>scroll-padding-inline-end: 14rem; /* 224px */</w:t>
            </w:r>
          </w:p>
        </w:tc>
      </w:tr>
      <w:tr>
        <w:tc>
          <w:tcPr>
            <w:tcW w:type="dxa" w:w="4320"/>
          </w:tcPr>
          <w:p>
            <w:r>
              <w:t>scroll-pt-56</w:t>
            </w:r>
          </w:p>
        </w:tc>
        <w:tc>
          <w:tcPr>
            <w:tcW w:type="dxa" w:w="4320"/>
          </w:tcPr>
          <w:p>
            <w:r>
              <w:t>scroll-padding-top: 14rem; /* 224px */</w:t>
            </w:r>
          </w:p>
        </w:tc>
      </w:tr>
      <w:tr>
        <w:tc>
          <w:tcPr>
            <w:tcW w:type="dxa" w:w="4320"/>
          </w:tcPr>
          <w:p>
            <w:r>
              <w:t>scroll-pr-56</w:t>
            </w:r>
          </w:p>
        </w:tc>
        <w:tc>
          <w:tcPr>
            <w:tcW w:type="dxa" w:w="4320"/>
          </w:tcPr>
          <w:p>
            <w:r>
              <w:t>scroll-padding-right: 14rem; /* 224px */</w:t>
            </w:r>
          </w:p>
        </w:tc>
      </w:tr>
      <w:tr>
        <w:tc>
          <w:tcPr>
            <w:tcW w:type="dxa" w:w="4320"/>
          </w:tcPr>
          <w:p>
            <w:r>
              <w:t>scroll-pb-56</w:t>
            </w:r>
          </w:p>
        </w:tc>
        <w:tc>
          <w:tcPr>
            <w:tcW w:type="dxa" w:w="4320"/>
          </w:tcPr>
          <w:p>
            <w:r>
              <w:t>scroll-padding-bottom: 14rem; /* 224px */</w:t>
            </w:r>
          </w:p>
        </w:tc>
      </w:tr>
      <w:tr>
        <w:tc>
          <w:tcPr>
            <w:tcW w:type="dxa" w:w="4320"/>
          </w:tcPr>
          <w:p>
            <w:r>
              <w:t>scroll-pl-56</w:t>
            </w:r>
          </w:p>
        </w:tc>
        <w:tc>
          <w:tcPr>
            <w:tcW w:type="dxa" w:w="4320"/>
          </w:tcPr>
          <w:p>
            <w:r>
              <w:t>scroll-padding-left: 14rem; /* 224px */</w:t>
            </w:r>
          </w:p>
        </w:tc>
      </w:tr>
      <w:tr>
        <w:tc>
          <w:tcPr>
            <w:tcW w:type="dxa" w:w="4320"/>
          </w:tcPr>
          <w:p>
            <w:r>
              <w:t>scroll-p-60</w:t>
            </w:r>
          </w:p>
        </w:tc>
        <w:tc>
          <w:tcPr>
            <w:tcW w:type="dxa" w:w="4320"/>
          </w:tcPr>
          <w:p>
            <w:r>
              <w:t>scroll-padding: 15rem; /* 240px */</w:t>
            </w:r>
          </w:p>
        </w:tc>
      </w:tr>
      <w:tr>
        <w:tc>
          <w:tcPr>
            <w:tcW w:type="dxa" w:w="4320"/>
          </w:tcPr>
          <w:p>
            <w:r>
              <w:t>scroll-px-60</w:t>
            </w:r>
          </w:p>
        </w:tc>
        <w:tc>
          <w:tcPr>
            <w:tcW w:type="dxa" w:w="4320"/>
          </w:tcPr>
          <w:p>
            <w:r>
              <w:t>scroll-padding-left: 15rem; /* 240px */</w:t>
              <w:br/>
              <w:t>scroll-padding-right: 15rem; /* 240px */</w:t>
            </w:r>
          </w:p>
        </w:tc>
      </w:tr>
      <w:tr>
        <w:tc>
          <w:tcPr>
            <w:tcW w:type="dxa" w:w="4320"/>
          </w:tcPr>
          <w:p>
            <w:r>
              <w:t>scroll-py-60</w:t>
            </w:r>
          </w:p>
        </w:tc>
        <w:tc>
          <w:tcPr>
            <w:tcW w:type="dxa" w:w="4320"/>
          </w:tcPr>
          <w:p>
            <w:r>
              <w:t>scroll-padding-top: 15rem; /* 240px */</w:t>
              <w:br/>
              <w:t>scroll-padding-bottom: 15rem; /* 240px */</w:t>
            </w:r>
          </w:p>
        </w:tc>
      </w:tr>
      <w:tr>
        <w:tc>
          <w:tcPr>
            <w:tcW w:type="dxa" w:w="4320"/>
          </w:tcPr>
          <w:p>
            <w:r>
              <w:t>scroll-ps-60</w:t>
            </w:r>
          </w:p>
        </w:tc>
        <w:tc>
          <w:tcPr>
            <w:tcW w:type="dxa" w:w="4320"/>
          </w:tcPr>
          <w:p>
            <w:r>
              <w:t>scroll-padding-inline-start: 15rem; /* 240px */</w:t>
            </w:r>
          </w:p>
        </w:tc>
      </w:tr>
      <w:tr>
        <w:tc>
          <w:tcPr>
            <w:tcW w:type="dxa" w:w="4320"/>
          </w:tcPr>
          <w:p>
            <w:r>
              <w:t>scroll-pe-60</w:t>
            </w:r>
          </w:p>
        </w:tc>
        <w:tc>
          <w:tcPr>
            <w:tcW w:type="dxa" w:w="4320"/>
          </w:tcPr>
          <w:p>
            <w:r>
              <w:t>scroll-padding-inline-end: 15rem; /* 240px */</w:t>
            </w:r>
          </w:p>
        </w:tc>
      </w:tr>
      <w:tr>
        <w:tc>
          <w:tcPr>
            <w:tcW w:type="dxa" w:w="4320"/>
          </w:tcPr>
          <w:p>
            <w:r>
              <w:t>scroll-pt-60</w:t>
            </w:r>
          </w:p>
        </w:tc>
        <w:tc>
          <w:tcPr>
            <w:tcW w:type="dxa" w:w="4320"/>
          </w:tcPr>
          <w:p>
            <w:r>
              <w:t>scroll-padding-top: 15rem; /* 240px */</w:t>
            </w:r>
          </w:p>
        </w:tc>
      </w:tr>
      <w:tr>
        <w:tc>
          <w:tcPr>
            <w:tcW w:type="dxa" w:w="4320"/>
          </w:tcPr>
          <w:p>
            <w:r>
              <w:t>scroll-pr-60</w:t>
            </w:r>
          </w:p>
        </w:tc>
        <w:tc>
          <w:tcPr>
            <w:tcW w:type="dxa" w:w="4320"/>
          </w:tcPr>
          <w:p>
            <w:r>
              <w:t>scroll-padding-right: 15rem; /* 240px */</w:t>
            </w:r>
          </w:p>
        </w:tc>
      </w:tr>
      <w:tr>
        <w:tc>
          <w:tcPr>
            <w:tcW w:type="dxa" w:w="4320"/>
          </w:tcPr>
          <w:p>
            <w:r>
              <w:t>scroll-pb-60</w:t>
            </w:r>
          </w:p>
        </w:tc>
        <w:tc>
          <w:tcPr>
            <w:tcW w:type="dxa" w:w="4320"/>
          </w:tcPr>
          <w:p>
            <w:r>
              <w:t>scroll-padding-bottom: 15rem; /* 240px */</w:t>
            </w:r>
          </w:p>
        </w:tc>
      </w:tr>
      <w:tr>
        <w:tc>
          <w:tcPr>
            <w:tcW w:type="dxa" w:w="4320"/>
          </w:tcPr>
          <w:p>
            <w:r>
              <w:t>scroll-pl-60</w:t>
            </w:r>
          </w:p>
        </w:tc>
        <w:tc>
          <w:tcPr>
            <w:tcW w:type="dxa" w:w="4320"/>
          </w:tcPr>
          <w:p>
            <w:r>
              <w:t>scroll-padding-left: 15rem; /* 240px */</w:t>
            </w:r>
          </w:p>
        </w:tc>
      </w:tr>
      <w:tr>
        <w:tc>
          <w:tcPr>
            <w:tcW w:type="dxa" w:w="4320"/>
          </w:tcPr>
          <w:p>
            <w:r>
              <w:t>scroll-p-64</w:t>
            </w:r>
          </w:p>
        </w:tc>
        <w:tc>
          <w:tcPr>
            <w:tcW w:type="dxa" w:w="4320"/>
          </w:tcPr>
          <w:p>
            <w:r>
              <w:t>scroll-padding: 16rem; /* 256px */</w:t>
            </w:r>
          </w:p>
        </w:tc>
      </w:tr>
      <w:tr>
        <w:tc>
          <w:tcPr>
            <w:tcW w:type="dxa" w:w="4320"/>
          </w:tcPr>
          <w:p>
            <w:r>
              <w:t>scroll-px-64</w:t>
            </w:r>
          </w:p>
        </w:tc>
        <w:tc>
          <w:tcPr>
            <w:tcW w:type="dxa" w:w="4320"/>
          </w:tcPr>
          <w:p>
            <w:r>
              <w:t>scroll-padding-left: 16rem; /* 256px */</w:t>
              <w:br/>
              <w:t>scroll-padding-right: 16rem; /* 256px */</w:t>
            </w:r>
          </w:p>
        </w:tc>
      </w:tr>
      <w:tr>
        <w:tc>
          <w:tcPr>
            <w:tcW w:type="dxa" w:w="4320"/>
          </w:tcPr>
          <w:p>
            <w:r>
              <w:t>scroll-py-64</w:t>
            </w:r>
          </w:p>
        </w:tc>
        <w:tc>
          <w:tcPr>
            <w:tcW w:type="dxa" w:w="4320"/>
          </w:tcPr>
          <w:p>
            <w:r>
              <w:t>scroll-padding-top: 16rem; /* 256px */</w:t>
              <w:br/>
              <w:t>scroll-padding-bottom: 16rem; /* 256px */</w:t>
            </w:r>
          </w:p>
        </w:tc>
      </w:tr>
      <w:tr>
        <w:tc>
          <w:tcPr>
            <w:tcW w:type="dxa" w:w="4320"/>
          </w:tcPr>
          <w:p>
            <w:r>
              <w:t>scroll-ps-64</w:t>
            </w:r>
          </w:p>
        </w:tc>
        <w:tc>
          <w:tcPr>
            <w:tcW w:type="dxa" w:w="4320"/>
          </w:tcPr>
          <w:p>
            <w:r>
              <w:t>scroll-padding-inline-start: 16rem; /* 256px */</w:t>
            </w:r>
          </w:p>
        </w:tc>
      </w:tr>
      <w:tr>
        <w:tc>
          <w:tcPr>
            <w:tcW w:type="dxa" w:w="4320"/>
          </w:tcPr>
          <w:p>
            <w:r>
              <w:t>scroll-pe-64</w:t>
            </w:r>
          </w:p>
        </w:tc>
        <w:tc>
          <w:tcPr>
            <w:tcW w:type="dxa" w:w="4320"/>
          </w:tcPr>
          <w:p>
            <w:r>
              <w:t>scroll-padding-inline-end: 16rem; /* 256px */</w:t>
            </w:r>
          </w:p>
        </w:tc>
      </w:tr>
      <w:tr>
        <w:tc>
          <w:tcPr>
            <w:tcW w:type="dxa" w:w="4320"/>
          </w:tcPr>
          <w:p>
            <w:r>
              <w:t>scroll-pt-64</w:t>
            </w:r>
          </w:p>
        </w:tc>
        <w:tc>
          <w:tcPr>
            <w:tcW w:type="dxa" w:w="4320"/>
          </w:tcPr>
          <w:p>
            <w:r>
              <w:t>scroll-padding-top: 16rem; /* 256px */</w:t>
            </w:r>
          </w:p>
        </w:tc>
      </w:tr>
      <w:tr>
        <w:tc>
          <w:tcPr>
            <w:tcW w:type="dxa" w:w="4320"/>
          </w:tcPr>
          <w:p>
            <w:r>
              <w:t>scroll-pr-64</w:t>
            </w:r>
          </w:p>
        </w:tc>
        <w:tc>
          <w:tcPr>
            <w:tcW w:type="dxa" w:w="4320"/>
          </w:tcPr>
          <w:p>
            <w:r>
              <w:t>scroll-padding-right: 16rem; /* 256px */</w:t>
            </w:r>
          </w:p>
        </w:tc>
      </w:tr>
      <w:tr>
        <w:tc>
          <w:tcPr>
            <w:tcW w:type="dxa" w:w="4320"/>
          </w:tcPr>
          <w:p>
            <w:r>
              <w:t>scroll-pb-64</w:t>
            </w:r>
          </w:p>
        </w:tc>
        <w:tc>
          <w:tcPr>
            <w:tcW w:type="dxa" w:w="4320"/>
          </w:tcPr>
          <w:p>
            <w:r>
              <w:t>scroll-padding-bottom: 16rem; /* 256px */</w:t>
            </w:r>
          </w:p>
        </w:tc>
      </w:tr>
      <w:tr>
        <w:tc>
          <w:tcPr>
            <w:tcW w:type="dxa" w:w="4320"/>
          </w:tcPr>
          <w:p>
            <w:r>
              <w:t>scroll-pl-64</w:t>
            </w:r>
          </w:p>
        </w:tc>
        <w:tc>
          <w:tcPr>
            <w:tcW w:type="dxa" w:w="4320"/>
          </w:tcPr>
          <w:p>
            <w:r>
              <w:t>scroll-padding-left: 16rem; /* 256px */</w:t>
            </w:r>
          </w:p>
        </w:tc>
      </w:tr>
      <w:tr>
        <w:tc>
          <w:tcPr>
            <w:tcW w:type="dxa" w:w="4320"/>
          </w:tcPr>
          <w:p>
            <w:r>
              <w:t>scroll-p-72</w:t>
            </w:r>
          </w:p>
        </w:tc>
        <w:tc>
          <w:tcPr>
            <w:tcW w:type="dxa" w:w="4320"/>
          </w:tcPr>
          <w:p>
            <w:r>
              <w:t>scroll-padding: 18rem; /* 288px */</w:t>
            </w:r>
          </w:p>
        </w:tc>
      </w:tr>
      <w:tr>
        <w:tc>
          <w:tcPr>
            <w:tcW w:type="dxa" w:w="4320"/>
          </w:tcPr>
          <w:p>
            <w:r>
              <w:t>scroll-px-72</w:t>
            </w:r>
          </w:p>
        </w:tc>
        <w:tc>
          <w:tcPr>
            <w:tcW w:type="dxa" w:w="4320"/>
          </w:tcPr>
          <w:p>
            <w:r>
              <w:t>scroll-padding-left: 18rem; /* 288px */</w:t>
              <w:br/>
              <w:t>scroll-padding-right: 18rem; /* 288px */</w:t>
            </w:r>
          </w:p>
        </w:tc>
      </w:tr>
      <w:tr>
        <w:tc>
          <w:tcPr>
            <w:tcW w:type="dxa" w:w="4320"/>
          </w:tcPr>
          <w:p>
            <w:r>
              <w:t>scroll-py-72</w:t>
            </w:r>
          </w:p>
        </w:tc>
        <w:tc>
          <w:tcPr>
            <w:tcW w:type="dxa" w:w="4320"/>
          </w:tcPr>
          <w:p>
            <w:r>
              <w:t>scroll-padding-top: 18rem; /* 288px */</w:t>
              <w:br/>
              <w:t>scroll-padding-bottom: 18rem; /* 288px */</w:t>
            </w:r>
          </w:p>
        </w:tc>
      </w:tr>
      <w:tr>
        <w:tc>
          <w:tcPr>
            <w:tcW w:type="dxa" w:w="4320"/>
          </w:tcPr>
          <w:p>
            <w:r>
              <w:t>scroll-ps-72</w:t>
            </w:r>
          </w:p>
        </w:tc>
        <w:tc>
          <w:tcPr>
            <w:tcW w:type="dxa" w:w="4320"/>
          </w:tcPr>
          <w:p>
            <w:r>
              <w:t>scroll-padding-inline-start: 18rem; /* 288px */</w:t>
            </w:r>
          </w:p>
        </w:tc>
      </w:tr>
      <w:tr>
        <w:tc>
          <w:tcPr>
            <w:tcW w:type="dxa" w:w="4320"/>
          </w:tcPr>
          <w:p>
            <w:r>
              <w:t>scroll-pe-72</w:t>
            </w:r>
          </w:p>
        </w:tc>
        <w:tc>
          <w:tcPr>
            <w:tcW w:type="dxa" w:w="4320"/>
          </w:tcPr>
          <w:p>
            <w:r>
              <w:t>scroll-padding-inline-end: 18rem; /* 288px */</w:t>
            </w:r>
          </w:p>
        </w:tc>
      </w:tr>
      <w:tr>
        <w:tc>
          <w:tcPr>
            <w:tcW w:type="dxa" w:w="4320"/>
          </w:tcPr>
          <w:p>
            <w:r>
              <w:t>scroll-pt-72</w:t>
            </w:r>
          </w:p>
        </w:tc>
        <w:tc>
          <w:tcPr>
            <w:tcW w:type="dxa" w:w="4320"/>
          </w:tcPr>
          <w:p>
            <w:r>
              <w:t>scroll-padding-top: 18rem; /* 288px */</w:t>
            </w:r>
          </w:p>
        </w:tc>
      </w:tr>
      <w:tr>
        <w:tc>
          <w:tcPr>
            <w:tcW w:type="dxa" w:w="4320"/>
          </w:tcPr>
          <w:p>
            <w:r>
              <w:t>scroll-pr-72</w:t>
            </w:r>
          </w:p>
        </w:tc>
        <w:tc>
          <w:tcPr>
            <w:tcW w:type="dxa" w:w="4320"/>
          </w:tcPr>
          <w:p>
            <w:r>
              <w:t>scroll-padding-right: 18rem; /* 288px */</w:t>
            </w:r>
          </w:p>
        </w:tc>
      </w:tr>
      <w:tr>
        <w:tc>
          <w:tcPr>
            <w:tcW w:type="dxa" w:w="4320"/>
          </w:tcPr>
          <w:p>
            <w:r>
              <w:t>scroll-pb-72</w:t>
            </w:r>
          </w:p>
        </w:tc>
        <w:tc>
          <w:tcPr>
            <w:tcW w:type="dxa" w:w="4320"/>
          </w:tcPr>
          <w:p>
            <w:r>
              <w:t>scroll-padding-bottom: 18rem; /* 288px */</w:t>
            </w:r>
          </w:p>
        </w:tc>
      </w:tr>
      <w:tr>
        <w:tc>
          <w:tcPr>
            <w:tcW w:type="dxa" w:w="4320"/>
          </w:tcPr>
          <w:p>
            <w:r>
              <w:t>scroll-pl-72</w:t>
            </w:r>
          </w:p>
        </w:tc>
        <w:tc>
          <w:tcPr>
            <w:tcW w:type="dxa" w:w="4320"/>
          </w:tcPr>
          <w:p>
            <w:r>
              <w:t>scroll-padding-left: 18rem; /* 288px */</w:t>
            </w:r>
          </w:p>
        </w:tc>
      </w:tr>
      <w:tr>
        <w:tc>
          <w:tcPr>
            <w:tcW w:type="dxa" w:w="4320"/>
          </w:tcPr>
          <w:p>
            <w:r>
              <w:t>scroll-p-80</w:t>
            </w:r>
          </w:p>
        </w:tc>
        <w:tc>
          <w:tcPr>
            <w:tcW w:type="dxa" w:w="4320"/>
          </w:tcPr>
          <w:p>
            <w:r>
              <w:t>scroll-padding: 20rem; /* 320px */</w:t>
            </w:r>
          </w:p>
        </w:tc>
      </w:tr>
      <w:tr>
        <w:tc>
          <w:tcPr>
            <w:tcW w:type="dxa" w:w="4320"/>
          </w:tcPr>
          <w:p>
            <w:r>
              <w:t>scroll-px-80</w:t>
            </w:r>
          </w:p>
        </w:tc>
        <w:tc>
          <w:tcPr>
            <w:tcW w:type="dxa" w:w="4320"/>
          </w:tcPr>
          <w:p>
            <w:r>
              <w:t>scroll-padding-left: 20rem; /* 320px */</w:t>
              <w:br/>
              <w:t>scroll-padding-right: 20rem; /* 320px */</w:t>
            </w:r>
          </w:p>
        </w:tc>
      </w:tr>
      <w:tr>
        <w:tc>
          <w:tcPr>
            <w:tcW w:type="dxa" w:w="4320"/>
          </w:tcPr>
          <w:p>
            <w:r>
              <w:t>scroll-py-80</w:t>
            </w:r>
          </w:p>
        </w:tc>
        <w:tc>
          <w:tcPr>
            <w:tcW w:type="dxa" w:w="4320"/>
          </w:tcPr>
          <w:p>
            <w:r>
              <w:t>scroll-padding-top: 20rem; /* 320px */</w:t>
              <w:br/>
              <w:t>scroll-padding-bottom: 20rem; /* 320px */</w:t>
            </w:r>
          </w:p>
        </w:tc>
      </w:tr>
      <w:tr>
        <w:tc>
          <w:tcPr>
            <w:tcW w:type="dxa" w:w="4320"/>
          </w:tcPr>
          <w:p>
            <w:r>
              <w:t>scroll-ps-80</w:t>
            </w:r>
          </w:p>
        </w:tc>
        <w:tc>
          <w:tcPr>
            <w:tcW w:type="dxa" w:w="4320"/>
          </w:tcPr>
          <w:p>
            <w:r>
              <w:t>scroll-padding-inline-start: 20rem; /* 320px */</w:t>
            </w:r>
          </w:p>
        </w:tc>
      </w:tr>
      <w:tr>
        <w:tc>
          <w:tcPr>
            <w:tcW w:type="dxa" w:w="4320"/>
          </w:tcPr>
          <w:p>
            <w:r>
              <w:t>scroll-pe-80</w:t>
            </w:r>
          </w:p>
        </w:tc>
        <w:tc>
          <w:tcPr>
            <w:tcW w:type="dxa" w:w="4320"/>
          </w:tcPr>
          <w:p>
            <w:r>
              <w:t>scroll-padding-inline-end: 20rem; /* 320px */</w:t>
            </w:r>
          </w:p>
        </w:tc>
      </w:tr>
      <w:tr>
        <w:tc>
          <w:tcPr>
            <w:tcW w:type="dxa" w:w="4320"/>
          </w:tcPr>
          <w:p>
            <w:r>
              <w:t>scroll-pt-80</w:t>
            </w:r>
          </w:p>
        </w:tc>
        <w:tc>
          <w:tcPr>
            <w:tcW w:type="dxa" w:w="4320"/>
          </w:tcPr>
          <w:p>
            <w:r>
              <w:t>scroll-padding-top: 20rem; /* 320px */</w:t>
            </w:r>
          </w:p>
        </w:tc>
      </w:tr>
      <w:tr>
        <w:tc>
          <w:tcPr>
            <w:tcW w:type="dxa" w:w="4320"/>
          </w:tcPr>
          <w:p>
            <w:r>
              <w:t>scroll-pr-80</w:t>
            </w:r>
          </w:p>
        </w:tc>
        <w:tc>
          <w:tcPr>
            <w:tcW w:type="dxa" w:w="4320"/>
          </w:tcPr>
          <w:p>
            <w:r>
              <w:t>scroll-padding-right: 20rem; /* 320px */</w:t>
            </w:r>
          </w:p>
        </w:tc>
      </w:tr>
      <w:tr>
        <w:tc>
          <w:tcPr>
            <w:tcW w:type="dxa" w:w="4320"/>
          </w:tcPr>
          <w:p>
            <w:r>
              <w:t>scroll-pb-80</w:t>
            </w:r>
          </w:p>
        </w:tc>
        <w:tc>
          <w:tcPr>
            <w:tcW w:type="dxa" w:w="4320"/>
          </w:tcPr>
          <w:p>
            <w:r>
              <w:t>scroll-padding-bottom: 20rem; /* 320px */</w:t>
            </w:r>
          </w:p>
        </w:tc>
      </w:tr>
      <w:tr>
        <w:tc>
          <w:tcPr>
            <w:tcW w:type="dxa" w:w="4320"/>
          </w:tcPr>
          <w:p>
            <w:r>
              <w:t>scroll-pl-80</w:t>
            </w:r>
          </w:p>
        </w:tc>
        <w:tc>
          <w:tcPr>
            <w:tcW w:type="dxa" w:w="4320"/>
          </w:tcPr>
          <w:p>
            <w:r>
              <w:t>scroll-padding-left: 20rem; /* 320px */</w:t>
            </w:r>
          </w:p>
        </w:tc>
      </w:tr>
      <w:tr>
        <w:tc>
          <w:tcPr>
            <w:tcW w:type="dxa" w:w="4320"/>
          </w:tcPr>
          <w:p>
            <w:r>
              <w:t>scroll-p-96</w:t>
            </w:r>
          </w:p>
        </w:tc>
        <w:tc>
          <w:tcPr>
            <w:tcW w:type="dxa" w:w="4320"/>
          </w:tcPr>
          <w:p>
            <w:r>
              <w:t>scroll-padding: 24rem; /* 384px */</w:t>
            </w:r>
          </w:p>
        </w:tc>
      </w:tr>
      <w:tr>
        <w:tc>
          <w:tcPr>
            <w:tcW w:type="dxa" w:w="4320"/>
          </w:tcPr>
          <w:p>
            <w:r>
              <w:t>scroll-px-96</w:t>
            </w:r>
          </w:p>
        </w:tc>
        <w:tc>
          <w:tcPr>
            <w:tcW w:type="dxa" w:w="4320"/>
          </w:tcPr>
          <w:p>
            <w:r>
              <w:t>scroll-padding-left: 24rem; /* 384px */</w:t>
              <w:br/>
              <w:t>scroll-padding-right: 24rem; /* 384px */</w:t>
            </w:r>
          </w:p>
        </w:tc>
      </w:tr>
      <w:tr>
        <w:tc>
          <w:tcPr>
            <w:tcW w:type="dxa" w:w="4320"/>
          </w:tcPr>
          <w:p>
            <w:r>
              <w:t>scroll-py-96</w:t>
            </w:r>
          </w:p>
        </w:tc>
        <w:tc>
          <w:tcPr>
            <w:tcW w:type="dxa" w:w="4320"/>
          </w:tcPr>
          <w:p>
            <w:r>
              <w:t>scroll-padding-top: 24rem; /* 384px */</w:t>
              <w:br/>
              <w:t>scroll-padding-bottom: 24rem; /* 384px */</w:t>
            </w:r>
          </w:p>
        </w:tc>
      </w:tr>
      <w:tr>
        <w:tc>
          <w:tcPr>
            <w:tcW w:type="dxa" w:w="4320"/>
          </w:tcPr>
          <w:p>
            <w:r>
              <w:t>scroll-ps-96</w:t>
            </w:r>
          </w:p>
        </w:tc>
        <w:tc>
          <w:tcPr>
            <w:tcW w:type="dxa" w:w="4320"/>
          </w:tcPr>
          <w:p>
            <w:r>
              <w:t>scroll-padding-inline-start: 24rem; /* 384px */</w:t>
            </w:r>
          </w:p>
        </w:tc>
      </w:tr>
      <w:tr>
        <w:tc>
          <w:tcPr>
            <w:tcW w:type="dxa" w:w="4320"/>
          </w:tcPr>
          <w:p>
            <w:r>
              <w:t>scroll-pe-96</w:t>
            </w:r>
          </w:p>
        </w:tc>
        <w:tc>
          <w:tcPr>
            <w:tcW w:type="dxa" w:w="4320"/>
          </w:tcPr>
          <w:p>
            <w:r>
              <w:t>scroll-padding-inline-end: 24rem; /* 384px */</w:t>
            </w:r>
          </w:p>
        </w:tc>
      </w:tr>
      <w:tr>
        <w:tc>
          <w:tcPr>
            <w:tcW w:type="dxa" w:w="4320"/>
          </w:tcPr>
          <w:p>
            <w:r>
              <w:t>scroll-pt-96</w:t>
            </w:r>
          </w:p>
        </w:tc>
        <w:tc>
          <w:tcPr>
            <w:tcW w:type="dxa" w:w="4320"/>
          </w:tcPr>
          <w:p>
            <w:r>
              <w:t>scroll-padding-top: 24rem; /* 384px */</w:t>
            </w:r>
          </w:p>
        </w:tc>
      </w:tr>
      <w:tr>
        <w:tc>
          <w:tcPr>
            <w:tcW w:type="dxa" w:w="4320"/>
          </w:tcPr>
          <w:p>
            <w:r>
              <w:t>scroll-pr-96</w:t>
            </w:r>
          </w:p>
        </w:tc>
        <w:tc>
          <w:tcPr>
            <w:tcW w:type="dxa" w:w="4320"/>
          </w:tcPr>
          <w:p>
            <w:r>
              <w:t>scroll-padding-right: 24rem; /* 384px */</w:t>
            </w:r>
          </w:p>
        </w:tc>
      </w:tr>
      <w:tr>
        <w:tc>
          <w:tcPr>
            <w:tcW w:type="dxa" w:w="4320"/>
          </w:tcPr>
          <w:p>
            <w:r>
              <w:t>scroll-pb-96</w:t>
            </w:r>
          </w:p>
        </w:tc>
        <w:tc>
          <w:tcPr>
            <w:tcW w:type="dxa" w:w="4320"/>
          </w:tcPr>
          <w:p>
            <w:r>
              <w:t>scroll-padding-bottom: 24rem; /* 384px */</w:t>
            </w:r>
          </w:p>
        </w:tc>
      </w:tr>
      <w:tr>
        <w:tc>
          <w:tcPr>
            <w:tcW w:type="dxa" w:w="4320"/>
          </w:tcPr>
          <w:p>
            <w:r>
              <w:t>scroll-pl-96</w:t>
            </w:r>
          </w:p>
        </w:tc>
        <w:tc>
          <w:tcPr>
            <w:tcW w:type="dxa" w:w="4320"/>
          </w:tcPr>
          <w:p>
            <w:r>
              <w:t>scroll-padding-left: 24rem; /* 384px */</w:t>
            </w:r>
          </w:p>
        </w:tc>
      </w:tr>
    </w:tbl>
    <w:p>
      <w:r>
        <w:rPr>
          <w:b/>
        </w:rPr>
        <w:t>Tabela encontrada em: https://tailwindcss.com/docs/scroll-snap-align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snap-start</w:t>
            </w:r>
          </w:p>
        </w:tc>
        <w:tc>
          <w:tcPr>
            <w:tcW w:type="dxa" w:w="4320"/>
          </w:tcPr>
          <w:p>
            <w:r>
              <w:t>scroll-snap-align: start;</w:t>
            </w:r>
          </w:p>
        </w:tc>
      </w:tr>
      <w:tr>
        <w:tc>
          <w:tcPr>
            <w:tcW w:type="dxa" w:w="4320"/>
          </w:tcPr>
          <w:p>
            <w:r>
              <w:t>snap-end</w:t>
            </w:r>
          </w:p>
        </w:tc>
        <w:tc>
          <w:tcPr>
            <w:tcW w:type="dxa" w:w="4320"/>
          </w:tcPr>
          <w:p>
            <w:r>
              <w:t>scroll-snap-align: end;</w:t>
            </w:r>
          </w:p>
        </w:tc>
      </w:tr>
      <w:tr>
        <w:tc>
          <w:tcPr>
            <w:tcW w:type="dxa" w:w="4320"/>
          </w:tcPr>
          <w:p>
            <w:r>
              <w:t>snap-center</w:t>
            </w:r>
          </w:p>
        </w:tc>
        <w:tc>
          <w:tcPr>
            <w:tcW w:type="dxa" w:w="4320"/>
          </w:tcPr>
          <w:p>
            <w:r>
              <w:t>scroll-snap-align: center;</w:t>
            </w:r>
          </w:p>
        </w:tc>
      </w:tr>
      <w:tr>
        <w:tc>
          <w:tcPr>
            <w:tcW w:type="dxa" w:w="4320"/>
          </w:tcPr>
          <w:p>
            <w:r>
              <w:t>snap-align-none</w:t>
            </w:r>
          </w:p>
        </w:tc>
        <w:tc>
          <w:tcPr>
            <w:tcW w:type="dxa" w:w="4320"/>
          </w:tcPr>
          <w:p>
            <w:r>
              <w:t>scroll-snap-align: none;</w:t>
            </w:r>
          </w:p>
        </w:tc>
      </w:tr>
    </w:tbl>
    <w:p>
      <w:r>
        <w:rPr>
          <w:b/>
        </w:rPr>
        <w:t>Tabela encontrada em: https://tailwindcss.com/docs/scroll-snap-stop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snap-normal</w:t>
            </w:r>
          </w:p>
        </w:tc>
        <w:tc>
          <w:tcPr>
            <w:tcW w:type="dxa" w:w="4320"/>
          </w:tcPr>
          <w:p>
            <w:r>
              <w:t>scroll-snap-stop: normal;</w:t>
            </w:r>
          </w:p>
        </w:tc>
      </w:tr>
      <w:tr>
        <w:tc>
          <w:tcPr>
            <w:tcW w:type="dxa" w:w="4320"/>
          </w:tcPr>
          <w:p>
            <w:r>
              <w:t>snap-always</w:t>
            </w:r>
          </w:p>
        </w:tc>
        <w:tc>
          <w:tcPr>
            <w:tcW w:type="dxa" w:w="4320"/>
          </w:tcPr>
          <w:p>
            <w:r>
              <w:t>scroll-snap-stop: always;</w:t>
            </w:r>
          </w:p>
        </w:tc>
      </w:tr>
    </w:tbl>
    <w:p>
      <w:r>
        <w:rPr>
          <w:b/>
        </w:rPr>
        <w:t>Tabela encontrada em: https://tailwindcss.com/docs/scroll-snap-type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snap-none</w:t>
            </w:r>
          </w:p>
        </w:tc>
        <w:tc>
          <w:tcPr>
            <w:tcW w:type="dxa" w:w="4320"/>
          </w:tcPr>
          <w:p>
            <w:r>
              <w:t>scroll-snap-type: none;</w:t>
            </w:r>
          </w:p>
        </w:tc>
      </w:tr>
      <w:tr>
        <w:tc>
          <w:tcPr>
            <w:tcW w:type="dxa" w:w="4320"/>
          </w:tcPr>
          <w:p>
            <w:r>
              <w:t>snap-x</w:t>
            </w:r>
          </w:p>
        </w:tc>
        <w:tc>
          <w:tcPr>
            <w:tcW w:type="dxa" w:w="4320"/>
          </w:tcPr>
          <w:p>
            <w:r>
              <w:t>scroll-snap-type: x var(--tw-scroll-snap-strictness);</w:t>
            </w:r>
          </w:p>
        </w:tc>
      </w:tr>
      <w:tr>
        <w:tc>
          <w:tcPr>
            <w:tcW w:type="dxa" w:w="4320"/>
          </w:tcPr>
          <w:p>
            <w:r>
              <w:t>snap-y</w:t>
            </w:r>
          </w:p>
        </w:tc>
        <w:tc>
          <w:tcPr>
            <w:tcW w:type="dxa" w:w="4320"/>
          </w:tcPr>
          <w:p>
            <w:r>
              <w:t>scroll-snap-type: y var(--tw-scroll-snap-strictness);</w:t>
            </w:r>
          </w:p>
        </w:tc>
      </w:tr>
      <w:tr>
        <w:tc>
          <w:tcPr>
            <w:tcW w:type="dxa" w:w="4320"/>
          </w:tcPr>
          <w:p>
            <w:r>
              <w:t>snap-both</w:t>
            </w:r>
          </w:p>
        </w:tc>
        <w:tc>
          <w:tcPr>
            <w:tcW w:type="dxa" w:w="4320"/>
          </w:tcPr>
          <w:p>
            <w:r>
              <w:t>scroll-snap-type: both var(--tw-scroll-snap-strictness);</w:t>
            </w:r>
          </w:p>
        </w:tc>
      </w:tr>
      <w:tr>
        <w:tc>
          <w:tcPr>
            <w:tcW w:type="dxa" w:w="4320"/>
          </w:tcPr>
          <w:p>
            <w:r>
              <w:t>snap-mandatory</w:t>
            </w:r>
          </w:p>
        </w:tc>
        <w:tc>
          <w:tcPr>
            <w:tcW w:type="dxa" w:w="4320"/>
          </w:tcPr>
          <w:p>
            <w:r>
              <w:t>--tw-scroll-snap-strictness: mandatory;</w:t>
            </w:r>
          </w:p>
        </w:tc>
      </w:tr>
      <w:tr>
        <w:tc>
          <w:tcPr>
            <w:tcW w:type="dxa" w:w="4320"/>
          </w:tcPr>
          <w:p>
            <w:r>
              <w:t>snap-proximity</w:t>
            </w:r>
          </w:p>
        </w:tc>
        <w:tc>
          <w:tcPr>
            <w:tcW w:type="dxa" w:w="4320"/>
          </w:tcPr>
          <w:p>
            <w:r>
              <w:t>--tw-scroll-snap-strictness: proximity;</w:t>
            </w:r>
          </w:p>
        </w:tc>
      </w:tr>
    </w:tbl>
    <w:p>
      <w:r>
        <w:rPr>
          <w:b/>
        </w:rPr>
        <w:t>Tabela encontrada em: https://tailwindcss.com/docs/touch-action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touch-auto</w:t>
            </w:r>
          </w:p>
        </w:tc>
        <w:tc>
          <w:tcPr>
            <w:tcW w:type="dxa" w:w="4320"/>
          </w:tcPr>
          <w:p>
            <w:r>
              <w:t>touch-action: auto;</w:t>
            </w:r>
          </w:p>
        </w:tc>
      </w:tr>
      <w:tr>
        <w:tc>
          <w:tcPr>
            <w:tcW w:type="dxa" w:w="4320"/>
          </w:tcPr>
          <w:p>
            <w:r>
              <w:t>touch-none</w:t>
            </w:r>
          </w:p>
        </w:tc>
        <w:tc>
          <w:tcPr>
            <w:tcW w:type="dxa" w:w="4320"/>
          </w:tcPr>
          <w:p>
            <w:r>
              <w:t>touch-action: none;</w:t>
            </w:r>
          </w:p>
        </w:tc>
      </w:tr>
      <w:tr>
        <w:tc>
          <w:tcPr>
            <w:tcW w:type="dxa" w:w="4320"/>
          </w:tcPr>
          <w:p>
            <w:r>
              <w:t>touch-pan-x</w:t>
            </w:r>
          </w:p>
        </w:tc>
        <w:tc>
          <w:tcPr>
            <w:tcW w:type="dxa" w:w="4320"/>
          </w:tcPr>
          <w:p>
            <w:r>
              <w:t>touch-action: pan-x;</w:t>
            </w:r>
          </w:p>
        </w:tc>
      </w:tr>
      <w:tr>
        <w:tc>
          <w:tcPr>
            <w:tcW w:type="dxa" w:w="4320"/>
          </w:tcPr>
          <w:p>
            <w:r>
              <w:t>touch-pan-left</w:t>
            </w:r>
          </w:p>
        </w:tc>
        <w:tc>
          <w:tcPr>
            <w:tcW w:type="dxa" w:w="4320"/>
          </w:tcPr>
          <w:p>
            <w:r>
              <w:t>touch-action: pan-left;</w:t>
            </w:r>
          </w:p>
        </w:tc>
      </w:tr>
      <w:tr>
        <w:tc>
          <w:tcPr>
            <w:tcW w:type="dxa" w:w="4320"/>
          </w:tcPr>
          <w:p>
            <w:r>
              <w:t>touch-pan-right</w:t>
            </w:r>
          </w:p>
        </w:tc>
        <w:tc>
          <w:tcPr>
            <w:tcW w:type="dxa" w:w="4320"/>
          </w:tcPr>
          <w:p>
            <w:r>
              <w:t>touch-action: pan-right;</w:t>
            </w:r>
          </w:p>
        </w:tc>
      </w:tr>
      <w:tr>
        <w:tc>
          <w:tcPr>
            <w:tcW w:type="dxa" w:w="4320"/>
          </w:tcPr>
          <w:p>
            <w:r>
              <w:t>touch-pan-y</w:t>
            </w:r>
          </w:p>
        </w:tc>
        <w:tc>
          <w:tcPr>
            <w:tcW w:type="dxa" w:w="4320"/>
          </w:tcPr>
          <w:p>
            <w:r>
              <w:t>touch-action: pan-y;</w:t>
            </w:r>
          </w:p>
        </w:tc>
      </w:tr>
      <w:tr>
        <w:tc>
          <w:tcPr>
            <w:tcW w:type="dxa" w:w="4320"/>
          </w:tcPr>
          <w:p>
            <w:r>
              <w:t>touch-pan-up</w:t>
            </w:r>
          </w:p>
        </w:tc>
        <w:tc>
          <w:tcPr>
            <w:tcW w:type="dxa" w:w="4320"/>
          </w:tcPr>
          <w:p>
            <w:r>
              <w:t>touch-action: pan-up;</w:t>
            </w:r>
          </w:p>
        </w:tc>
      </w:tr>
      <w:tr>
        <w:tc>
          <w:tcPr>
            <w:tcW w:type="dxa" w:w="4320"/>
          </w:tcPr>
          <w:p>
            <w:r>
              <w:t>touch-pan-down</w:t>
            </w:r>
          </w:p>
        </w:tc>
        <w:tc>
          <w:tcPr>
            <w:tcW w:type="dxa" w:w="4320"/>
          </w:tcPr>
          <w:p>
            <w:r>
              <w:t>touch-action: pan-down;</w:t>
            </w:r>
          </w:p>
        </w:tc>
      </w:tr>
      <w:tr>
        <w:tc>
          <w:tcPr>
            <w:tcW w:type="dxa" w:w="4320"/>
          </w:tcPr>
          <w:p>
            <w:r>
              <w:t>touch-pinch-zoom</w:t>
            </w:r>
          </w:p>
        </w:tc>
        <w:tc>
          <w:tcPr>
            <w:tcW w:type="dxa" w:w="4320"/>
          </w:tcPr>
          <w:p>
            <w:r>
              <w:t>touch-action: pinch-zoom;</w:t>
            </w:r>
          </w:p>
        </w:tc>
      </w:tr>
      <w:tr>
        <w:tc>
          <w:tcPr>
            <w:tcW w:type="dxa" w:w="4320"/>
          </w:tcPr>
          <w:p>
            <w:r>
              <w:t>touch-manipulation</w:t>
            </w:r>
          </w:p>
        </w:tc>
        <w:tc>
          <w:tcPr>
            <w:tcW w:type="dxa" w:w="4320"/>
          </w:tcPr>
          <w:p>
            <w:r>
              <w:t>touch-action: manipulation;</w:t>
            </w:r>
          </w:p>
        </w:tc>
      </w:tr>
    </w:tbl>
    <w:p>
      <w:r>
        <w:rPr>
          <w:b/>
        </w:rPr>
        <w:t>Tabela encontrada em: https://tailwindcss.com/docs/user-select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select-none</w:t>
            </w:r>
          </w:p>
        </w:tc>
        <w:tc>
          <w:tcPr>
            <w:tcW w:type="dxa" w:w="4320"/>
          </w:tcPr>
          <w:p>
            <w:r>
              <w:t>user-select: none;</w:t>
            </w:r>
          </w:p>
        </w:tc>
      </w:tr>
      <w:tr>
        <w:tc>
          <w:tcPr>
            <w:tcW w:type="dxa" w:w="4320"/>
          </w:tcPr>
          <w:p>
            <w:r>
              <w:t>select-text</w:t>
            </w:r>
          </w:p>
        </w:tc>
        <w:tc>
          <w:tcPr>
            <w:tcW w:type="dxa" w:w="4320"/>
          </w:tcPr>
          <w:p>
            <w:r>
              <w:t>user-select: text;</w:t>
            </w:r>
          </w:p>
        </w:tc>
      </w:tr>
      <w:tr>
        <w:tc>
          <w:tcPr>
            <w:tcW w:type="dxa" w:w="4320"/>
          </w:tcPr>
          <w:p>
            <w:r>
              <w:t>select-all</w:t>
            </w:r>
          </w:p>
        </w:tc>
        <w:tc>
          <w:tcPr>
            <w:tcW w:type="dxa" w:w="4320"/>
          </w:tcPr>
          <w:p>
            <w:r>
              <w:t>user-select: all;</w:t>
            </w:r>
          </w:p>
        </w:tc>
      </w:tr>
      <w:tr>
        <w:tc>
          <w:tcPr>
            <w:tcW w:type="dxa" w:w="4320"/>
          </w:tcPr>
          <w:p>
            <w:r>
              <w:t>select-auto</w:t>
            </w:r>
          </w:p>
        </w:tc>
        <w:tc>
          <w:tcPr>
            <w:tcW w:type="dxa" w:w="4320"/>
          </w:tcPr>
          <w:p>
            <w:r>
              <w:t>user-select: auto;</w:t>
            </w:r>
          </w:p>
        </w:tc>
      </w:tr>
    </w:tbl>
    <w:p>
      <w:r>
        <w:rPr>
          <w:b/>
        </w:rPr>
        <w:t>Tabela encontrada em: https://tailwindcss.com/docs/will-change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will-change-auto</w:t>
            </w:r>
          </w:p>
        </w:tc>
        <w:tc>
          <w:tcPr>
            <w:tcW w:type="dxa" w:w="4320"/>
          </w:tcPr>
          <w:p>
            <w:r>
              <w:t>will-change: auto;</w:t>
            </w:r>
          </w:p>
        </w:tc>
      </w:tr>
      <w:tr>
        <w:tc>
          <w:tcPr>
            <w:tcW w:type="dxa" w:w="4320"/>
          </w:tcPr>
          <w:p>
            <w:r>
              <w:t>will-change-scroll</w:t>
            </w:r>
          </w:p>
        </w:tc>
        <w:tc>
          <w:tcPr>
            <w:tcW w:type="dxa" w:w="4320"/>
          </w:tcPr>
          <w:p>
            <w:r>
              <w:t>will-change: scroll-position;</w:t>
            </w:r>
          </w:p>
        </w:tc>
      </w:tr>
      <w:tr>
        <w:tc>
          <w:tcPr>
            <w:tcW w:type="dxa" w:w="4320"/>
          </w:tcPr>
          <w:p>
            <w:r>
              <w:t>will-change-contents</w:t>
            </w:r>
          </w:p>
        </w:tc>
        <w:tc>
          <w:tcPr>
            <w:tcW w:type="dxa" w:w="4320"/>
          </w:tcPr>
          <w:p>
            <w:r>
              <w:t>will-change: contents;</w:t>
            </w:r>
          </w:p>
        </w:tc>
      </w:tr>
      <w:tr>
        <w:tc>
          <w:tcPr>
            <w:tcW w:type="dxa" w:w="4320"/>
          </w:tcPr>
          <w:p>
            <w:r>
              <w:t>will-change-transform</w:t>
            </w:r>
          </w:p>
        </w:tc>
        <w:tc>
          <w:tcPr>
            <w:tcW w:type="dxa" w:w="4320"/>
          </w:tcPr>
          <w:p>
            <w:r>
              <w:t>will-change: transform;</w:t>
            </w:r>
          </w:p>
        </w:tc>
      </w:tr>
    </w:tbl>
    <w:p>
      <w:r>
        <w:rPr>
          <w:b/>
        </w:rPr>
        <w:t>Tabela encontrada em: https://tailwindcss.com/docs/fill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fill-none</w:t>
            </w:r>
          </w:p>
        </w:tc>
        <w:tc>
          <w:tcPr>
            <w:tcW w:type="dxa" w:w="4320"/>
          </w:tcPr>
          <w:p>
            <w:r>
              <w:t>fill: none;</w:t>
            </w:r>
          </w:p>
        </w:tc>
      </w:tr>
      <w:tr>
        <w:tc>
          <w:tcPr>
            <w:tcW w:type="dxa" w:w="4320"/>
          </w:tcPr>
          <w:p>
            <w:r>
              <w:t>fill-inherit</w:t>
            </w:r>
          </w:p>
        </w:tc>
        <w:tc>
          <w:tcPr>
            <w:tcW w:type="dxa" w:w="4320"/>
          </w:tcPr>
          <w:p>
            <w:r>
              <w:t>fill: inherit;</w:t>
            </w:r>
          </w:p>
        </w:tc>
      </w:tr>
      <w:tr>
        <w:tc>
          <w:tcPr>
            <w:tcW w:type="dxa" w:w="4320"/>
          </w:tcPr>
          <w:p>
            <w:r>
              <w:t>fill-current</w:t>
            </w:r>
          </w:p>
        </w:tc>
        <w:tc>
          <w:tcPr>
            <w:tcW w:type="dxa" w:w="4320"/>
          </w:tcPr>
          <w:p>
            <w:r>
              <w:t>fill: currentColor;</w:t>
            </w:r>
          </w:p>
        </w:tc>
      </w:tr>
      <w:tr>
        <w:tc>
          <w:tcPr>
            <w:tcW w:type="dxa" w:w="4320"/>
          </w:tcPr>
          <w:p>
            <w:r>
              <w:t>fill-transparent</w:t>
            </w:r>
          </w:p>
        </w:tc>
        <w:tc>
          <w:tcPr>
            <w:tcW w:type="dxa" w:w="4320"/>
          </w:tcPr>
          <w:p>
            <w:r>
              <w:t>fill: transparent;</w:t>
            </w:r>
          </w:p>
        </w:tc>
      </w:tr>
      <w:tr>
        <w:tc>
          <w:tcPr>
            <w:tcW w:type="dxa" w:w="4320"/>
          </w:tcPr>
          <w:p>
            <w:r>
              <w:t>fill-black</w:t>
            </w:r>
          </w:p>
        </w:tc>
        <w:tc>
          <w:tcPr>
            <w:tcW w:type="dxa" w:w="4320"/>
          </w:tcPr>
          <w:p>
            <w:r>
              <w:t>fill: #000;</w:t>
            </w:r>
          </w:p>
        </w:tc>
      </w:tr>
      <w:tr>
        <w:tc>
          <w:tcPr>
            <w:tcW w:type="dxa" w:w="4320"/>
          </w:tcPr>
          <w:p>
            <w:r>
              <w:t>fill-white</w:t>
            </w:r>
          </w:p>
        </w:tc>
        <w:tc>
          <w:tcPr>
            <w:tcW w:type="dxa" w:w="4320"/>
          </w:tcPr>
          <w:p>
            <w:r>
              <w:t>fill: #fff;</w:t>
            </w:r>
          </w:p>
        </w:tc>
      </w:tr>
      <w:tr>
        <w:tc>
          <w:tcPr>
            <w:tcW w:type="dxa" w:w="4320"/>
          </w:tcPr>
          <w:p>
            <w:r>
              <w:t>fill-slate-50</w:t>
            </w:r>
          </w:p>
        </w:tc>
        <w:tc>
          <w:tcPr>
            <w:tcW w:type="dxa" w:w="4320"/>
          </w:tcPr>
          <w:p>
            <w:r>
              <w:t>fill: #f8fafc;</w:t>
            </w:r>
          </w:p>
        </w:tc>
      </w:tr>
      <w:tr>
        <w:tc>
          <w:tcPr>
            <w:tcW w:type="dxa" w:w="4320"/>
          </w:tcPr>
          <w:p>
            <w:r>
              <w:t>fill-slate-100</w:t>
            </w:r>
          </w:p>
        </w:tc>
        <w:tc>
          <w:tcPr>
            <w:tcW w:type="dxa" w:w="4320"/>
          </w:tcPr>
          <w:p>
            <w:r>
              <w:t>fill: #f1f5f9;</w:t>
            </w:r>
          </w:p>
        </w:tc>
      </w:tr>
      <w:tr>
        <w:tc>
          <w:tcPr>
            <w:tcW w:type="dxa" w:w="4320"/>
          </w:tcPr>
          <w:p>
            <w:r>
              <w:t>fill-slate-200</w:t>
            </w:r>
          </w:p>
        </w:tc>
        <w:tc>
          <w:tcPr>
            <w:tcW w:type="dxa" w:w="4320"/>
          </w:tcPr>
          <w:p>
            <w:r>
              <w:t>fill: #e2e8f0;</w:t>
            </w:r>
          </w:p>
        </w:tc>
      </w:tr>
      <w:tr>
        <w:tc>
          <w:tcPr>
            <w:tcW w:type="dxa" w:w="4320"/>
          </w:tcPr>
          <w:p>
            <w:r>
              <w:t>fill-slate-300</w:t>
            </w:r>
          </w:p>
        </w:tc>
        <w:tc>
          <w:tcPr>
            <w:tcW w:type="dxa" w:w="4320"/>
          </w:tcPr>
          <w:p>
            <w:r>
              <w:t>fill: #cbd5e1;</w:t>
            </w:r>
          </w:p>
        </w:tc>
      </w:tr>
      <w:tr>
        <w:tc>
          <w:tcPr>
            <w:tcW w:type="dxa" w:w="4320"/>
          </w:tcPr>
          <w:p>
            <w:r>
              <w:t>fill-slate-400</w:t>
            </w:r>
          </w:p>
        </w:tc>
        <w:tc>
          <w:tcPr>
            <w:tcW w:type="dxa" w:w="4320"/>
          </w:tcPr>
          <w:p>
            <w:r>
              <w:t>fill: #94a3b8;</w:t>
            </w:r>
          </w:p>
        </w:tc>
      </w:tr>
      <w:tr>
        <w:tc>
          <w:tcPr>
            <w:tcW w:type="dxa" w:w="4320"/>
          </w:tcPr>
          <w:p>
            <w:r>
              <w:t>fill-slate-500</w:t>
            </w:r>
          </w:p>
        </w:tc>
        <w:tc>
          <w:tcPr>
            <w:tcW w:type="dxa" w:w="4320"/>
          </w:tcPr>
          <w:p>
            <w:r>
              <w:t>fill: #64748b;</w:t>
            </w:r>
          </w:p>
        </w:tc>
      </w:tr>
      <w:tr>
        <w:tc>
          <w:tcPr>
            <w:tcW w:type="dxa" w:w="4320"/>
          </w:tcPr>
          <w:p>
            <w:r>
              <w:t>fill-slate-600</w:t>
            </w:r>
          </w:p>
        </w:tc>
        <w:tc>
          <w:tcPr>
            <w:tcW w:type="dxa" w:w="4320"/>
          </w:tcPr>
          <w:p>
            <w:r>
              <w:t>fill: #475569;</w:t>
            </w:r>
          </w:p>
        </w:tc>
      </w:tr>
      <w:tr>
        <w:tc>
          <w:tcPr>
            <w:tcW w:type="dxa" w:w="4320"/>
          </w:tcPr>
          <w:p>
            <w:r>
              <w:t>fill-slate-700</w:t>
            </w:r>
          </w:p>
        </w:tc>
        <w:tc>
          <w:tcPr>
            <w:tcW w:type="dxa" w:w="4320"/>
          </w:tcPr>
          <w:p>
            <w:r>
              <w:t>fill: #334155;</w:t>
            </w:r>
          </w:p>
        </w:tc>
      </w:tr>
      <w:tr>
        <w:tc>
          <w:tcPr>
            <w:tcW w:type="dxa" w:w="4320"/>
          </w:tcPr>
          <w:p>
            <w:r>
              <w:t>fill-slate-800</w:t>
            </w:r>
          </w:p>
        </w:tc>
        <w:tc>
          <w:tcPr>
            <w:tcW w:type="dxa" w:w="4320"/>
          </w:tcPr>
          <w:p>
            <w:r>
              <w:t>fill: #1e293b;</w:t>
            </w:r>
          </w:p>
        </w:tc>
      </w:tr>
      <w:tr>
        <w:tc>
          <w:tcPr>
            <w:tcW w:type="dxa" w:w="4320"/>
          </w:tcPr>
          <w:p>
            <w:r>
              <w:t>fill-slate-900</w:t>
            </w:r>
          </w:p>
        </w:tc>
        <w:tc>
          <w:tcPr>
            <w:tcW w:type="dxa" w:w="4320"/>
          </w:tcPr>
          <w:p>
            <w:r>
              <w:t>fill: #0f172a;</w:t>
            </w:r>
          </w:p>
        </w:tc>
      </w:tr>
      <w:tr>
        <w:tc>
          <w:tcPr>
            <w:tcW w:type="dxa" w:w="4320"/>
          </w:tcPr>
          <w:p>
            <w:r>
              <w:t>fill-slate-950</w:t>
            </w:r>
          </w:p>
        </w:tc>
        <w:tc>
          <w:tcPr>
            <w:tcW w:type="dxa" w:w="4320"/>
          </w:tcPr>
          <w:p>
            <w:r>
              <w:t>fill: #020617;</w:t>
            </w:r>
          </w:p>
        </w:tc>
      </w:tr>
      <w:tr>
        <w:tc>
          <w:tcPr>
            <w:tcW w:type="dxa" w:w="4320"/>
          </w:tcPr>
          <w:p>
            <w:r>
              <w:t>fill-gray-50</w:t>
            </w:r>
          </w:p>
        </w:tc>
        <w:tc>
          <w:tcPr>
            <w:tcW w:type="dxa" w:w="4320"/>
          </w:tcPr>
          <w:p>
            <w:r>
              <w:t>fill: #f9fafb;</w:t>
            </w:r>
          </w:p>
        </w:tc>
      </w:tr>
      <w:tr>
        <w:tc>
          <w:tcPr>
            <w:tcW w:type="dxa" w:w="4320"/>
          </w:tcPr>
          <w:p>
            <w:r>
              <w:t>fill-gray-100</w:t>
            </w:r>
          </w:p>
        </w:tc>
        <w:tc>
          <w:tcPr>
            <w:tcW w:type="dxa" w:w="4320"/>
          </w:tcPr>
          <w:p>
            <w:r>
              <w:t>fill: #f3f4f6;</w:t>
            </w:r>
          </w:p>
        </w:tc>
      </w:tr>
      <w:tr>
        <w:tc>
          <w:tcPr>
            <w:tcW w:type="dxa" w:w="4320"/>
          </w:tcPr>
          <w:p>
            <w:r>
              <w:t>fill-gray-200</w:t>
            </w:r>
          </w:p>
        </w:tc>
        <w:tc>
          <w:tcPr>
            <w:tcW w:type="dxa" w:w="4320"/>
          </w:tcPr>
          <w:p>
            <w:r>
              <w:t>fill: #e5e7eb;</w:t>
            </w:r>
          </w:p>
        </w:tc>
      </w:tr>
      <w:tr>
        <w:tc>
          <w:tcPr>
            <w:tcW w:type="dxa" w:w="4320"/>
          </w:tcPr>
          <w:p>
            <w:r>
              <w:t>fill-gray-300</w:t>
            </w:r>
          </w:p>
        </w:tc>
        <w:tc>
          <w:tcPr>
            <w:tcW w:type="dxa" w:w="4320"/>
          </w:tcPr>
          <w:p>
            <w:r>
              <w:t>fill: #d1d5db;</w:t>
            </w:r>
          </w:p>
        </w:tc>
      </w:tr>
      <w:tr>
        <w:tc>
          <w:tcPr>
            <w:tcW w:type="dxa" w:w="4320"/>
          </w:tcPr>
          <w:p>
            <w:r>
              <w:t>fill-gray-400</w:t>
            </w:r>
          </w:p>
        </w:tc>
        <w:tc>
          <w:tcPr>
            <w:tcW w:type="dxa" w:w="4320"/>
          </w:tcPr>
          <w:p>
            <w:r>
              <w:t>fill: #9ca3af;</w:t>
            </w:r>
          </w:p>
        </w:tc>
      </w:tr>
      <w:tr>
        <w:tc>
          <w:tcPr>
            <w:tcW w:type="dxa" w:w="4320"/>
          </w:tcPr>
          <w:p>
            <w:r>
              <w:t>fill-gray-500</w:t>
            </w:r>
          </w:p>
        </w:tc>
        <w:tc>
          <w:tcPr>
            <w:tcW w:type="dxa" w:w="4320"/>
          </w:tcPr>
          <w:p>
            <w:r>
              <w:t>fill: #6b7280;</w:t>
            </w:r>
          </w:p>
        </w:tc>
      </w:tr>
      <w:tr>
        <w:tc>
          <w:tcPr>
            <w:tcW w:type="dxa" w:w="4320"/>
          </w:tcPr>
          <w:p>
            <w:r>
              <w:t>fill-gray-600</w:t>
            </w:r>
          </w:p>
        </w:tc>
        <w:tc>
          <w:tcPr>
            <w:tcW w:type="dxa" w:w="4320"/>
          </w:tcPr>
          <w:p>
            <w:r>
              <w:t>fill: #4b5563;</w:t>
            </w:r>
          </w:p>
        </w:tc>
      </w:tr>
      <w:tr>
        <w:tc>
          <w:tcPr>
            <w:tcW w:type="dxa" w:w="4320"/>
          </w:tcPr>
          <w:p>
            <w:r>
              <w:t>fill-gray-700</w:t>
            </w:r>
          </w:p>
        </w:tc>
        <w:tc>
          <w:tcPr>
            <w:tcW w:type="dxa" w:w="4320"/>
          </w:tcPr>
          <w:p>
            <w:r>
              <w:t>fill: #374151;</w:t>
            </w:r>
          </w:p>
        </w:tc>
      </w:tr>
      <w:tr>
        <w:tc>
          <w:tcPr>
            <w:tcW w:type="dxa" w:w="4320"/>
          </w:tcPr>
          <w:p>
            <w:r>
              <w:t>fill-gray-800</w:t>
            </w:r>
          </w:p>
        </w:tc>
        <w:tc>
          <w:tcPr>
            <w:tcW w:type="dxa" w:w="4320"/>
          </w:tcPr>
          <w:p>
            <w:r>
              <w:t>fill: #1f2937;</w:t>
            </w:r>
          </w:p>
        </w:tc>
      </w:tr>
      <w:tr>
        <w:tc>
          <w:tcPr>
            <w:tcW w:type="dxa" w:w="4320"/>
          </w:tcPr>
          <w:p>
            <w:r>
              <w:t>fill-gray-900</w:t>
            </w:r>
          </w:p>
        </w:tc>
        <w:tc>
          <w:tcPr>
            <w:tcW w:type="dxa" w:w="4320"/>
          </w:tcPr>
          <w:p>
            <w:r>
              <w:t>fill: #111827;</w:t>
            </w:r>
          </w:p>
        </w:tc>
      </w:tr>
      <w:tr>
        <w:tc>
          <w:tcPr>
            <w:tcW w:type="dxa" w:w="4320"/>
          </w:tcPr>
          <w:p>
            <w:r>
              <w:t>fill-gray-950</w:t>
            </w:r>
          </w:p>
        </w:tc>
        <w:tc>
          <w:tcPr>
            <w:tcW w:type="dxa" w:w="4320"/>
          </w:tcPr>
          <w:p>
            <w:r>
              <w:t>fill: #030712;</w:t>
            </w:r>
          </w:p>
        </w:tc>
      </w:tr>
      <w:tr>
        <w:tc>
          <w:tcPr>
            <w:tcW w:type="dxa" w:w="4320"/>
          </w:tcPr>
          <w:p>
            <w:r>
              <w:t>fill-zinc-50</w:t>
            </w:r>
          </w:p>
        </w:tc>
        <w:tc>
          <w:tcPr>
            <w:tcW w:type="dxa" w:w="4320"/>
          </w:tcPr>
          <w:p>
            <w:r>
              <w:t>fill: #fafafa;</w:t>
            </w:r>
          </w:p>
        </w:tc>
      </w:tr>
      <w:tr>
        <w:tc>
          <w:tcPr>
            <w:tcW w:type="dxa" w:w="4320"/>
          </w:tcPr>
          <w:p>
            <w:r>
              <w:t>fill-zinc-100</w:t>
            </w:r>
          </w:p>
        </w:tc>
        <w:tc>
          <w:tcPr>
            <w:tcW w:type="dxa" w:w="4320"/>
          </w:tcPr>
          <w:p>
            <w:r>
              <w:t>fill: #f4f4f5;</w:t>
            </w:r>
          </w:p>
        </w:tc>
      </w:tr>
      <w:tr>
        <w:tc>
          <w:tcPr>
            <w:tcW w:type="dxa" w:w="4320"/>
          </w:tcPr>
          <w:p>
            <w:r>
              <w:t>fill-zinc-200</w:t>
            </w:r>
          </w:p>
        </w:tc>
        <w:tc>
          <w:tcPr>
            <w:tcW w:type="dxa" w:w="4320"/>
          </w:tcPr>
          <w:p>
            <w:r>
              <w:t>fill: #e4e4e7;</w:t>
            </w:r>
          </w:p>
        </w:tc>
      </w:tr>
      <w:tr>
        <w:tc>
          <w:tcPr>
            <w:tcW w:type="dxa" w:w="4320"/>
          </w:tcPr>
          <w:p>
            <w:r>
              <w:t>fill-zinc-300</w:t>
            </w:r>
          </w:p>
        </w:tc>
        <w:tc>
          <w:tcPr>
            <w:tcW w:type="dxa" w:w="4320"/>
          </w:tcPr>
          <w:p>
            <w:r>
              <w:t>fill: #d4d4d8;</w:t>
            </w:r>
          </w:p>
        </w:tc>
      </w:tr>
      <w:tr>
        <w:tc>
          <w:tcPr>
            <w:tcW w:type="dxa" w:w="4320"/>
          </w:tcPr>
          <w:p>
            <w:r>
              <w:t>fill-zinc-400</w:t>
            </w:r>
          </w:p>
        </w:tc>
        <w:tc>
          <w:tcPr>
            <w:tcW w:type="dxa" w:w="4320"/>
          </w:tcPr>
          <w:p>
            <w:r>
              <w:t>fill: #a1a1aa;</w:t>
            </w:r>
          </w:p>
        </w:tc>
      </w:tr>
      <w:tr>
        <w:tc>
          <w:tcPr>
            <w:tcW w:type="dxa" w:w="4320"/>
          </w:tcPr>
          <w:p>
            <w:r>
              <w:t>fill-zinc-500</w:t>
            </w:r>
          </w:p>
        </w:tc>
        <w:tc>
          <w:tcPr>
            <w:tcW w:type="dxa" w:w="4320"/>
          </w:tcPr>
          <w:p>
            <w:r>
              <w:t>fill: #71717a;</w:t>
            </w:r>
          </w:p>
        </w:tc>
      </w:tr>
      <w:tr>
        <w:tc>
          <w:tcPr>
            <w:tcW w:type="dxa" w:w="4320"/>
          </w:tcPr>
          <w:p>
            <w:r>
              <w:t>fill-zinc-600</w:t>
            </w:r>
          </w:p>
        </w:tc>
        <w:tc>
          <w:tcPr>
            <w:tcW w:type="dxa" w:w="4320"/>
          </w:tcPr>
          <w:p>
            <w:r>
              <w:t>fill: #52525b;</w:t>
            </w:r>
          </w:p>
        </w:tc>
      </w:tr>
      <w:tr>
        <w:tc>
          <w:tcPr>
            <w:tcW w:type="dxa" w:w="4320"/>
          </w:tcPr>
          <w:p>
            <w:r>
              <w:t>fill-zinc-700</w:t>
            </w:r>
          </w:p>
        </w:tc>
        <w:tc>
          <w:tcPr>
            <w:tcW w:type="dxa" w:w="4320"/>
          </w:tcPr>
          <w:p>
            <w:r>
              <w:t>fill: #3f3f46;</w:t>
            </w:r>
          </w:p>
        </w:tc>
      </w:tr>
      <w:tr>
        <w:tc>
          <w:tcPr>
            <w:tcW w:type="dxa" w:w="4320"/>
          </w:tcPr>
          <w:p>
            <w:r>
              <w:t>fill-zinc-800</w:t>
            </w:r>
          </w:p>
        </w:tc>
        <w:tc>
          <w:tcPr>
            <w:tcW w:type="dxa" w:w="4320"/>
          </w:tcPr>
          <w:p>
            <w:r>
              <w:t>fill: #27272a;</w:t>
            </w:r>
          </w:p>
        </w:tc>
      </w:tr>
      <w:tr>
        <w:tc>
          <w:tcPr>
            <w:tcW w:type="dxa" w:w="4320"/>
          </w:tcPr>
          <w:p>
            <w:r>
              <w:t>fill-zinc-900</w:t>
            </w:r>
          </w:p>
        </w:tc>
        <w:tc>
          <w:tcPr>
            <w:tcW w:type="dxa" w:w="4320"/>
          </w:tcPr>
          <w:p>
            <w:r>
              <w:t>fill: #18181b;</w:t>
            </w:r>
          </w:p>
        </w:tc>
      </w:tr>
      <w:tr>
        <w:tc>
          <w:tcPr>
            <w:tcW w:type="dxa" w:w="4320"/>
          </w:tcPr>
          <w:p>
            <w:r>
              <w:t>fill-zinc-950</w:t>
            </w:r>
          </w:p>
        </w:tc>
        <w:tc>
          <w:tcPr>
            <w:tcW w:type="dxa" w:w="4320"/>
          </w:tcPr>
          <w:p>
            <w:r>
              <w:t>fill: #09090b;</w:t>
            </w:r>
          </w:p>
        </w:tc>
      </w:tr>
      <w:tr>
        <w:tc>
          <w:tcPr>
            <w:tcW w:type="dxa" w:w="4320"/>
          </w:tcPr>
          <w:p>
            <w:r>
              <w:t>fill-neutral-50</w:t>
            </w:r>
          </w:p>
        </w:tc>
        <w:tc>
          <w:tcPr>
            <w:tcW w:type="dxa" w:w="4320"/>
          </w:tcPr>
          <w:p>
            <w:r>
              <w:t>fill: #fafafa;</w:t>
            </w:r>
          </w:p>
        </w:tc>
      </w:tr>
      <w:tr>
        <w:tc>
          <w:tcPr>
            <w:tcW w:type="dxa" w:w="4320"/>
          </w:tcPr>
          <w:p>
            <w:r>
              <w:t>fill-neutral-100</w:t>
            </w:r>
          </w:p>
        </w:tc>
        <w:tc>
          <w:tcPr>
            <w:tcW w:type="dxa" w:w="4320"/>
          </w:tcPr>
          <w:p>
            <w:r>
              <w:t>fill: #f5f5f5;</w:t>
            </w:r>
          </w:p>
        </w:tc>
      </w:tr>
      <w:tr>
        <w:tc>
          <w:tcPr>
            <w:tcW w:type="dxa" w:w="4320"/>
          </w:tcPr>
          <w:p>
            <w:r>
              <w:t>fill-neutral-200</w:t>
            </w:r>
          </w:p>
        </w:tc>
        <w:tc>
          <w:tcPr>
            <w:tcW w:type="dxa" w:w="4320"/>
          </w:tcPr>
          <w:p>
            <w:r>
              <w:t>fill: #e5e5e5;</w:t>
            </w:r>
          </w:p>
        </w:tc>
      </w:tr>
      <w:tr>
        <w:tc>
          <w:tcPr>
            <w:tcW w:type="dxa" w:w="4320"/>
          </w:tcPr>
          <w:p>
            <w:r>
              <w:t>fill-neutral-300</w:t>
            </w:r>
          </w:p>
        </w:tc>
        <w:tc>
          <w:tcPr>
            <w:tcW w:type="dxa" w:w="4320"/>
          </w:tcPr>
          <w:p>
            <w:r>
              <w:t>fill: #d4d4d4;</w:t>
            </w:r>
          </w:p>
        </w:tc>
      </w:tr>
      <w:tr>
        <w:tc>
          <w:tcPr>
            <w:tcW w:type="dxa" w:w="4320"/>
          </w:tcPr>
          <w:p>
            <w:r>
              <w:t>fill-neutral-400</w:t>
            </w:r>
          </w:p>
        </w:tc>
        <w:tc>
          <w:tcPr>
            <w:tcW w:type="dxa" w:w="4320"/>
          </w:tcPr>
          <w:p>
            <w:r>
              <w:t>fill: #a3a3a3;</w:t>
            </w:r>
          </w:p>
        </w:tc>
      </w:tr>
      <w:tr>
        <w:tc>
          <w:tcPr>
            <w:tcW w:type="dxa" w:w="4320"/>
          </w:tcPr>
          <w:p>
            <w:r>
              <w:t>fill-neutral-500</w:t>
            </w:r>
          </w:p>
        </w:tc>
        <w:tc>
          <w:tcPr>
            <w:tcW w:type="dxa" w:w="4320"/>
          </w:tcPr>
          <w:p>
            <w:r>
              <w:t>fill: #737373;</w:t>
            </w:r>
          </w:p>
        </w:tc>
      </w:tr>
      <w:tr>
        <w:tc>
          <w:tcPr>
            <w:tcW w:type="dxa" w:w="4320"/>
          </w:tcPr>
          <w:p>
            <w:r>
              <w:t>fill-neutral-600</w:t>
            </w:r>
          </w:p>
        </w:tc>
        <w:tc>
          <w:tcPr>
            <w:tcW w:type="dxa" w:w="4320"/>
          </w:tcPr>
          <w:p>
            <w:r>
              <w:t>fill: #525252;</w:t>
            </w:r>
          </w:p>
        </w:tc>
      </w:tr>
      <w:tr>
        <w:tc>
          <w:tcPr>
            <w:tcW w:type="dxa" w:w="4320"/>
          </w:tcPr>
          <w:p>
            <w:r>
              <w:t>fill-neutral-700</w:t>
            </w:r>
          </w:p>
        </w:tc>
        <w:tc>
          <w:tcPr>
            <w:tcW w:type="dxa" w:w="4320"/>
          </w:tcPr>
          <w:p>
            <w:r>
              <w:t>fill: #404040;</w:t>
            </w:r>
          </w:p>
        </w:tc>
      </w:tr>
      <w:tr>
        <w:tc>
          <w:tcPr>
            <w:tcW w:type="dxa" w:w="4320"/>
          </w:tcPr>
          <w:p>
            <w:r>
              <w:t>fill-neutral-800</w:t>
            </w:r>
          </w:p>
        </w:tc>
        <w:tc>
          <w:tcPr>
            <w:tcW w:type="dxa" w:w="4320"/>
          </w:tcPr>
          <w:p>
            <w:r>
              <w:t>fill: #262626;</w:t>
            </w:r>
          </w:p>
        </w:tc>
      </w:tr>
      <w:tr>
        <w:tc>
          <w:tcPr>
            <w:tcW w:type="dxa" w:w="4320"/>
          </w:tcPr>
          <w:p>
            <w:r>
              <w:t>fill-neutral-900</w:t>
            </w:r>
          </w:p>
        </w:tc>
        <w:tc>
          <w:tcPr>
            <w:tcW w:type="dxa" w:w="4320"/>
          </w:tcPr>
          <w:p>
            <w:r>
              <w:t>fill: #171717;</w:t>
            </w:r>
          </w:p>
        </w:tc>
      </w:tr>
      <w:tr>
        <w:tc>
          <w:tcPr>
            <w:tcW w:type="dxa" w:w="4320"/>
          </w:tcPr>
          <w:p>
            <w:r>
              <w:t>fill-neutral-950</w:t>
            </w:r>
          </w:p>
        </w:tc>
        <w:tc>
          <w:tcPr>
            <w:tcW w:type="dxa" w:w="4320"/>
          </w:tcPr>
          <w:p>
            <w:r>
              <w:t>fill: #0a0a0a;</w:t>
            </w:r>
          </w:p>
        </w:tc>
      </w:tr>
      <w:tr>
        <w:tc>
          <w:tcPr>
            <w:tcW w:type="dxa" w:w="4320"/>
          </w:tcPr>
          <w:p>
            <w:r>
              <w:t>fill-stone-50</w:t>
            </w:r>
          </w:p>
        </w:tc>
        <w:tc>
          <w:tcPr>
            <w:tcW w:type="dxa" w:w="4320"/>
          </w:tcPr>
          <w:p>
            <w:r>
              <w:t>fill: #fafaf9;</w:t>
            </w:r>
          </w:p>
        </w:tc>
      </w:tr>
      <w:tr>
        <w:tc>
          <w:tcPr>
            <w:tcW w:type="dxa" w:w="4320"/>
          </w:tcPr>
          <w:p>
            <w:r>
              <w:t>fill-stone-100</w:t>
            </w:r>
          </w:p>
        </w:tc>
        <w:tc>
          <w:tcPr>
            <w:tcW w:type="dxa" w:w="4320"/>
          </w:tcPr>
          <w:p>
            <w:r>
              <w:t>fill: #f5f5f4;</w:t>
            </w:r>
          </w:p>
        </w:tc>
      </w:tr>
      <w:tr>
        <w:tc>
          <w:tcPr>
            <w:tcW w:type="dxa" w:w="4320"/>
          </w:tcPr>
          <w:p>
            <w:r>
              <w:t>fill-stone-200</w:t>
            </w:r>
          </w:p>
        </w:tc>
        <w:tc>
          <w:tcPr>
            <w:tcW w:type="dxa" w:w="4320"/>
          </w:tcPr>
          <w:p>
            <w:r>
              <w:t>fill: #e7e5e4;</w:t>
            </w:r>
          </w:p>
        </w:tc>
      </w:tr>
      <w:tr>
        <w:tc>
          <w:tcPr>
            <w:tcW w:type="dxa" w:w="4320"/>
          </w:tcPr>
          <w:p>
            <w:r>
              <w:t>fill-stone-300</w:t>
            </w:r>
          </w:p>
        </w:tc>
        <w:tc>
          <w:tcPr>
            <w:tcW w:type="dxa" w:w="4320"/>
          </w:tcPr>
          <w:p>
            <w:r>
              <w:t>fill: #d6d3d1;</w:t>
            </w:r>
          </w:p>
        </w:tc>
      </w:tr>
      <w:tr>
        <w:tc>
          <w:tcPr>
            <w:tcW w:type="dxa" w:w="4320"/>
          </w:tcPr>
          <w:p>
            <w:r>
              <w:t>fill-stone-400</w:t>
            </w:r>
          </w:p>
        </w:tc>
        <w:tc>
          <w:tcPr>
            <w:tcW w:type="dxa" w:w="4320"/>
          </w:tcPr>
          <w:p>
            <w:r>
              <w:t>fill: #a8a29e;</w:t>
            </w:r>
          </w:p>
        </w:tc>
      </w:tr>
      <w:tr>
        <w:tc>
          <w:tcPr>
            <w:tcW w:type="dxa" w:w="4320"/>
          </w:tcPr>
          <w:p>
            <w:r>
              <w:t>fill-stone-500</w:t>
            </w:r>
          </w:p>
        </w:tc>
        <w:tc>
          <w:tcPr>
            <w:tcW w:type="dxa" w:w="4320"/>
          </w:tcPr>
          <w:p>
            <w:r>
              <w:t>fill: #78716c;</w:t>
            </w:r>
          </w:p>
        </w:tc>
      </w:tr>
      <w:tr>
        <w:tc>
          <w:tcPr>
            <w:tcW w:type="dxa" w:w="4320"/>
          </w:tcPr>
          <w:p>
            <w:r>
              <w:t>fill-stone-600</w:t>
            </w:r>
          </w:p>
        </w:tc>
        <w:tc>
          <w:tcPr>
            <w:tcW w:type="dxa" w:w="4320"/>
          </w:tcPr>
          <w:p>
            <w:r>
              <w:t>fill: #57534e;</w:t>
            </w:r>
          </w:p>
        </w:tc>
      </w:tr>
      <w:tr>
        <w:tc>
          <w:tcPr>
            <w:tcW w:type="dxa" w:w="4320"/>
          </w:tcPr>
          <w:p>
            <w:r>
              <w:t>fill-stone-700</w:t>
            </w:r>
          </w:p>
        </w:tc>
        <w:tc>
          <w:tcPr>
            <w:tcW w:type="dxa" w:w="4320"/>
          </w:tcPr>
          <w:p>
            <w:r>
              <w:t>fill: #44403c;</w:t>
            </w:r>
          </w:p>
        </w:tc>
      </w:tr>
      <w:tr>
        <w:tc>
          <w:tcPr>
            <w:tcW w:type="dxa" w:w="4320"/>
          </w:tcPr>
          <w:p>
            <w:r>
              <w:t>fill-stone-800</w:t>
            </w:r>
          </w:p>
        </w:tc>
        <w:tc>
          <w:tcPr>
            <w:tcW w:type="dxa" w:w="4320"/>
          </w:tcPr>
          <w:p>
            <w:r>
              <w:t>fill: #292524;</w:t>
            </w:r>
          </w:p>
        </w:tc>
      </w:tr>
      <w:tr>
        <w:tc>
          <w:tcPr>
            <w:tcW w:type="dxa" w:w="4320"/>
          </w:tcPr>
          <w:p>
            <w:r>
              <w:t>fill-stone-900</w:t>
            </w:r>
          </w:p>
        </w:tc>
        <w:tc>
          <w:tcPr>
            <w:tcW w:type="dxa" w:w="4320"/>
          </w:tcPr>
          <w:p>
            <w:r>
              <w:t>fill: #1c1917;</w:t>
            </w:r>
          </w:p>
        </w:tc>
      </w:tr>
      <w:tr>
        <w:tc>
          <w:tcPr>
            <w:tcW w:type="dxa" w:w="4320"/>
          </w:tcPr>
          <w:p>
            <w:r>
              <w:t>fill-stone-950</w:t>
            </w:r>
          </w:p>
        </w:tc>
        <w:tc>
          <w:tcPr>
            <w:tcW w:type="dxa" w:w="4320"/>
          </w:tcPr>
          <w:p>
            <w:r>
              <w:t>fill: #0c0a09;</w:t>
            </w:r>
          </w:p>
        </w:tc>
      </w:tr>
      <w:tr>
        <w:tc>
          <w:tcPr>
            <w:tcW w:type="dxa" w:w="4320"/>
          </w:tcPr>
          <w:p>
            <w:r>
              <w:t>fill-red-50</w:t>
            </w:r>
          </w:p>
        </w:tc>
        <w:tc>
          <w:tcPr>
            <w:tcW w:type="dxa" w:w="4320"/>
          </w:tcPr>
          <w:p>
            <w:r>
              <w:t>fill: #fef2f2;</w:t>
            </w:r>
          </w:p>
        </w:tc>
      </w:tr>
      <w:tr>
        <w:tc>
          <w:tcPr>
            <w:tcW w:type="dxa" w:w="4320"/>
          </w:tcPr>
          <w:p>
            <w:r>
              <w:t>fill-red-100</w:t>
            </w:r>
          </w:p>
        </w:tc>
        <w:tc>
          <w:tcPr>
            <w:tcW w:type="dxa" w:w="4320"/>
          </w:tcPr>
          <w:p>
            <w:r>
              <w:t>fill: #fee2e2;</w:t>
            </w:r>
          </w:p>
        </w:tc>
      </w:tr>
      <w:tr>
        <w:tc>
          <w:tcPr>
            <w:tcW w:type="dxa" w:w="4320"/>
          </w:tcPr>
          <w:p>
            <w:r>
              <w:t>fill-red-200</w:t>
            </w:r>
          </w:p>
        </w:tc>
        <w:tc>
          <w:tcPr>
            <w:tcW w:type="dxa" w:w="4320"/>
          </w:tcPr>
          <w:p>
            <w:r>
              <w:t>fill: #fecaca;</w:t>
            </w:r>
          </w:p>
        </w:tc>
      </w:tr>
      <w:tr>
        <w:tc>
          <w:tcPr>
            <w:tcW w:type="dxa" w:w="4320"/>
          </w:tcPr>
          <w:p>
            <w:r>
              <w:t>fill-red-300</w:t>
            </w:r>
          </w:p>
        </w:tc>
        <w:tc>
          <w:tcPr>
            <w:tcW w:type="dxa" w:w="4320"/>
          </w:tcPr>
          <w:p>
            <w:r>
              <w:t>fill: #fca5a5;</w:t>
            </w:r>
          </w:p>
        </w:tc>
      </w:tr>
      <w:tr>
        <w:tc>
          <w:tcPr>
            <w:tcW w:type="dxa" w:w="4320"/>
          </w:tcPr>
          <w:p>
            <w:r>
              <w:t>fill-red-400</w:t>
            </w:r>
          </w:p>
        </w:tc>
        <w:tc>
          <w:tcPr>
            <w:tcW w:type="dxa" w:w="4320"/>
          </w:tcPr>
          <w:p>
            <w:r>
              <w:t>fill: #f87171;</w:t>
            </w:r>
          </w:p>
        </w:tc>
      </w:tr>
      <w:tr>
        <w:tc>
          <w:tcPr>
            <w:tcW w:type="dxa" w:w="4320"/>
          </w:tcPr>
          <w:p>
            <w:r>
              <w:t>fill-red-500</w:t>
            </w:r>
          </w:p>
        </w:tc>
        <w:tc>
          <w:tcPr>
            <w:tcW w:type="dxa" w:w="4320"/>
          </w:tcPr>
          <w:p>
            <w:r>
              <w:t>fill: #ef4444;</w:t>
            </w:r>
          </w:p>
        </w:tc>
      </w:tr>
      <w:tr>
        <w:tc>
          <w:tcPr>
            <w:tcW w:type="dxa" w:w="4320"/>
          </w:tcPr>
          <w:p>
            <w:r>
              <w:t>fill-red-600</w:t>
            </w:r>
          </w:p>
        </w:tc>
        <w:tc>
          <w:tcPr>
            <w:tcW w:type="dxa" w:w="4320"/>
          </w:tcPr>
          <w:p>
            <w:r>
              <w:t>fill: #dc2626;</w:t>
            </w:r>
          </w:p>
        </w:tc>
      </w:tr>
      <w:tr>
        <w:tc>
          <w:tcPr>
            <w:tcW w:type="dxa" w:w="4320"/>
          </w:tcPr>
          <w:p>
            <w:r>
              <w:t>fill-red-700</w:t>
            </w:r>
          </w:p>
        </w:tc>
        <w:tc>
          <w:tcPr>
            <w:tcW w:type="dxa" w:w="4320"/>
          </w:tcPr>
          <w:p>
            <w:r>
              <w:t>fill: #b91c1c;</w:t>
            </w:r>
          </w:p>
        </w:tc>
      </w:tr>
      <w:tr>
        <w:tc>
          <w:tcPr>
            <w:tcW w:type="dxa" w:w="4320"/>
          </w:tcPr>
          <w:p>
            <w:r>
              <w:t>fill-red-800</w:t>
            </w:r>
          </w:p>
        </w:tc>
        <w:tc>
          <w:tcPr>
            <w:tcW w:type="dxa" w:w="4320"/>
          </w:tcPr>
          <w:p>
            <w:r>
              <w:t>fill: #991b1b;</w:t>
            </w:r>
          </w:p>
        </w:tc>
      </w:tr>
      <w:tr>
        <w:tc>
          <w:tcPr>
            <w:tcW w:type="dxa" w:w="4320"/>
          </w:tcPr>
          <w:p>
            <w:r>
              <w:t>fill-red-900</w:t>
            </w:r>
          </w:p>
        </w:tc>
        <w:tc>
          <w:tcPr>
            <w:tcW w:type="dxa" w:w="4320"/>
          </w:tcPr>
          <w:p>
            <w:r>
              <w:t>fill: #7f1d1d;</w:t>
            </w:r>
          </w:p>
        </w:tc>
      </w:tr>
      <w:tr>
        <w:tc>
          <w:tcPr>
            <w:tcW w:type="dxa" w:w="4320"/>
          </w:tcPr>
          <w:p>
            <w:r>
              <w:t>fill-red-950</w:t>
            </w:r>
          </w:p>
        </w:tc>
        <w:tc>
          <w:tcPr>
            <w:tcW w:type="dxa" w:w="4320"/>
          </w:tcPr>
          <w:p>
            <w:r>
              <w:t>fill: #450a0a;</w:t>
            </w:r>
          </w:p>
        </w:tc>
      </w:tr>
      <w:tr>
        <w:tc>
          <w:tcPr>
            <w:tcW w:type="dxa" w:w="4320"/>
          </w:tcPr>
          <w:p>
            <w:r>
              <w:t>fill-orange-50</w:t>
            </w:r>
          </w:p>
        </w:tc>
        <w:tc>
          <w:tcPr>
            <w:tcW w:type="dxa" w:w="4320"/>
          </w:tcPr>
          <w:p>
            <w:r>
              <w:t>fill: #fff7ed;</w:t>
            </w:r>
          </w:p>
        </w:tc>
      </w:tr>
      <w:tr>
        <w:tc>
          <w:tcPr>
            <w:tcW w:type="dxa" w:w="4320"/>
          </w:tcPr>
          <w:p>
            <w:r>
              <w:t>fill-orange-100</w:t>
            </w:r>
          </w:p>
        </w:tc>
        <w:tc>
          <w:tcPr>
            <w:tcW w:type="dxa" w:w="4320"/>
          </w:tcPr>
          <w:p>
            <w:r>
              <w:t>fill: #ffedd5;</w:t>
            </w:r>
          </w:p>
        </w:tc>
      </w:tr>
      <w:tr>
        <w:tc>
          <w:tcPr>
            <w:tcW w:type="dxa" w:w="4320"/>
          </w:tcPr>
          <w:p>
            <w:r>
              <w:t>fill-orange-200</w:t>
            </w:r>
          </w:p>
        </w:tc>
        <w:tc>
          <w:tcPr>
            <w:tcW w:type="dxa" w:w="4320"/>
          </w:tcPr>
          <w:p>
            <w:r>
              <w:t>fill: #fed7aa;</w:t>
            </w:r>
          </w:p>
        </w:tc>
      </w:tr>
      <w:tr>
        <w:tc>
          <w:tcPr>
            <w:tcW w:type="dxa" w:w="4320"/>
          </w:tcPr>
          <w:p>
            <w:r>
              <w:t>fill-orange-300</w:t>
            </w:r>
          </w:p>
        </w:tc>
        <w:tc>
          <w:tcPr>
            <w:tcW w:type="dxa" w:w="4320"/>
          </w:tcPr>
          <w:p>
            <w:r>
              <w:t>fill: #fdba74;</w:t>
            </w:r>
          </w:p>
        </w:tc>
      </w:tr>
      <w:tr>
        <w:tc>
          <w:tcPr>
            <w:tcW w:type="dxa" w:w="4320"/>
          </w:tcPr>
          <w:p>
            <w:r>
              <w:t>fill-orange-400</w:t>
            </w:r>
          </w:p>
        </w:tc>
        <w:tc>
          <w:tcPr>
            <w:tcW w:type="dxa" w:w="4320"/>
          </w:tcPr>
          <w:p>
            <w:r>
              <w:t>fill: #fb923c;</w:t>
            </w:r>
          </w:p>
        </w:tc>
      </w:tr>
      <w:tr>
        <w:tc>
          <w:tcPr>
            <w:tcW w:type="dxa" w:w="4320"/>
          </w:tcPr>
          <w:p>
            <w:r>
              <w:t>fill-orange-500</w:t>
            </w:r>
          </w:p>
        </w:tc>
        <w:tc>
          <w:tcPr>
            <w:tcW w:type="dxa" w:w="4320"/>
          </w:tcPr>
          <w:p>
            <w:r>
              <w:t>fill: #f97316;</w:t>
            </w:r>
          </w:p>
        </w:tc>
      </w:tr>
      <w:tr>
        <w:tc>
          <w:tcPr>
            <w:tcW w:type="dxa" w:w="4320"/>
          </w:tcPr>
          <w:p>
            <w:r>
              <w:t>fill-orange-600</w:t>
            </w:r>
          </w:p>
        </w:tc>
        <w:tc>
          <w:tcPr>
            <w:tcW w:type="dxa" w:w="4320"/>
          </w:tcPr>
          <w:p>
            <w:r>
              <w:t>fill: #ea580c;</w:t>
            </w:r>
          </w:p>
        </w:tc>
      </w:tr>
      <w:tr>
        <w:tc>
          <w:tcPr>
            <w:tcW w:type="dxa" w:w="4320"/>
          </w:tcPr>
          <w:p>
            <w:r>
              <w:t>fill-orange-700</w:t>
            </w:r>
          </w:p>
        </w:tc>
        <w:tc>
          <w:tcPr>
            <w:tcW w:type="dxa" w:w="4320"/>
          </w:tcPr>
          <w:p>
            <w:r>
              <w:t>fill: #c2410c;</w:t>
            </w:r>
          </w:p>
        </w:tc>
      </w:tr>
      <w:tr>
        <w:tc>
          <w:tcPr>
            <w:tcW w:type="dxa" w:w="4320"/>
          </w:tcPr>
          <w:p>
            <w:r>
              <w:t>fill-orange-800</w:t>
            </w:r>
          </w:p>
        </w:tc>
        <w:tc>
          <w:tcPr>
            <w:tcW w:type="dxa" w:w="4320"/>
          </w:tcPr>
          <w:p>
            <w:r>
              <w:t>fill: #9a3412;</w:t>
            </w:r>
          </w:p>
        </w:tc>
      </w:tr>
      <w:tr>
        <w:tc>
          <w:tcPr>
            <w:tcW w:type="dxa" w:w="4320"/>
          </w:tcPr>
          <w:p>
            <w:r>
              <w:t>fill-orange-900</w:t>
            </w:r>
          </w:p>
        </w:tc>
        <w:tc>
          <w:tcPr>
            <w:tcW w:type="dxa" w:w="4320"/>
          </w:tcPr>
          <w:p>
            <w:r>
              <w:t>fill: #7c2d12;</w:t>
            </w:r>
          </w:p>
        </w:tc>
      </w:tr>
      <w:tr>
        <w:tc>
          <w:tcPr>
            <w:tcW w:type="dxa" w:w="4320"/>
          </w:tcPr>
          <w:p>
            <w:r>
              <w:t>fill-orange-950</w:t>
            </w:r>
          </w:p>
        </w:tc>
        <w:tc>
          <w:tcPr>
            <w:tcW w:type="dxa" w:w="4320"/>
          </w:tcPr>
          <w:p>
            <w:r>
              <w:t>fill: #431407;</w:t>
            </w:r>
          </w:p>
        </w:tc>
      </w:tr>
      <w:tr>
        <w:tc>
          <w:tcPr>
            <w:tcW w:type="dxa" w:w="4320"/>
          </w:tcPr>
          <w:p>
            <w:r>
              <w:t>fill-amber-50</w:t>
            </w:r>
          </w:p>
        </w:tc>
        <w:tc>
          <w:tcPr>
            <w:tcW w:type="dxa" w:w="4320"/>
          </w:tcPr>
          <w:p>
            <w:r>
              <w:t>fill: #fffbeb;</w:t>
            </w:r>
          </w:p>
        </w:tc>
      </w:tr>
      <w:tr>
        <w:tc>
          <w:tcPr>
            <w:tcW w:type="dxa" w:w="4320"/>
          </w:tcPr>
          <w:p>
            <w:r>
              <w:t>fill-amber-100</w:t>
            </w:r>
          </w:p>
        </w:tc>
        <w:tc>
          <w:tcPr>
            <w:tcW w:type="dxa" w:w="4320"/>
          </w:tcPr>
          <w:p>
            <w:r>
              <w:t>fill: #fef3c7;</w:t>
            </w:r>
          </w:p>
        </w:tc>
      </w:tr>
      <w:tr>
        <w:tc>
          <w:tcPr>
            <w:tcW w:type="dxa" w:w="4320"/>
          </w:tcPr>
          <w:p>
            <w:r>
              <w:t>fill-amber-200</w:t>
            </w:r>
          </w:p>
        </w:tc>
        <w:tc>
          <w:tcPr>
            <w:tcW w:type="dxa" w:w="4320"/>
          </w:tcPr>
          <w:p>
            <w:r>
              <w:t>fill: #fde68a;</w:t>
            </w:r>
          </w:p>
        </w:tc>
      </w:tr>
      <w:tr>
        <w:tc>
          <w:tcPr>
            <w:tcW w:type="dxa" w:w="4320"/>
          </w:tcPr>
          <w:p>
            <w:r>
              <w:t>fill-amber-300</w:t>
            </w:r>
          </w:p>
        </w:tc>
        <w:tc>
          <w:tcPr>
            <w:tcW w:type="dxa" w:w="4320"/>
          </w:tcPr>
          <w:p>
            <w:r>
              <w:t>fill: #fcd34d;</w:t>
            </w:r>
          </w:p>
        </w:tc>
      </w:tr>
      <w:tr>
        <w:tc>
          <w:tcPr>
            <w:tcW w:type="dxa" w:w="4320"/>
          </w:tcPr>
          <w:p>
            <w:r>
              <w:t>fill-amber-400</w:t>
            </w:r>
          </w:p>
        </w:tc>
        <w:tc>
          <w:tcPr>
            <w:tcW w:type="dxa" w:w="4320"/>
          </w:tcPr>
          <w:p>
            <w:r>
              <w:t>fill: #fbbf24;</w:t>
            </w:r>
          </w:p>
        </w:tc>
      </w:tr>
      <w:tr>
        <w:tc>
          <w:tcPr>
            <w:tcW w:type="dxa" w:w="4320"/>
          </w:tcPr>
          <w:p>
            <w:r>
              <w:t>fill-amber-500</w:t>
            </w:r>
          </w:p>
        </w:tc>
        <w:tc>
          <w:tcPr>
            <w:tcW w:type="dxa" w:w="4320"/>
          </w:tcPr>
          <w:p>
            <w:r>
              <w:t>fill: #f59e0b;</w:t>
            </w:r>
          </w:p>
        </w:tc>
      </w:tr>
      <w:tr>
        <w:tc>
          <w:tcPr>
            <w:tcW w:type="dxa" w:w="4320"/>
          </w:tcPr>
          <w:p>
            <w:r>
              <w:t>fill-amber-600</w:t>
            </w:r>
          </w:p>
        </w:tc>
        <w:tc>
          <w:tcPr>
            <w:tcW w:type="dxa" w:w="4320"/>
          </w:tcPr>
          <w:p>
            <w:r>
              <w:t>fill: #d97706;</w:t>
            </w:r>
          </w:p>
        </w:tc>
      </w:tr>
      <w:tr>
        <w:tc>
          <w:tcPr>
            <w:tcW w:type="dxa" w:w="4320"/>
          </w:tcPr>
          <w:p>
            <w:r>
              <w:t>fill-amber-700</w:t>
            </w:r>
          </w:p>
        </w:tc>
        <w:tc>
          <w:tcPr>
            <w:tcW w:type="dxa" w:w="4320"/>
          </w:tcPr>
          <w:p>
            <w:r>
              <w:t>fill: #b45309;</w:t>
            </w:r>
          </w:p>
        </w:tc>
      </w:tr>
      <w:tr>
        <w:tc>
          <w:tcPr>
            <w:tcW w:type="dxa" w:w="4320"/>
          </w:tcPr>
          <w:p>
            <w:r>
              <w:t>fill-amber-800</w:t>
            </w:r>
          </w:p>
        </w:tc>
        <w:tc>
          <w:tcPr>
            <w:tcW w:type="dxa" w:w="4320"/>
          </w:tcPr>
          <w:p>
            <w:r>
              <w:t>fill: #92400e;</w:t>
            </w:r>
          </w:p>
        </w:tc>
      </w:tr>
      <w:tr>
        <w:tc>
          <w:tcPr>
            <w:tcW w:type="dxa" w:w="4320"/>
          </w:tcPr>
          <w:p>
            <w:r>
              <w:t>fill-amber-900</w:t>
            </w:r>
          </w:p>
        </w:tc>
        <w:tc>
          <w:tcPr>
            <w:tcW w:type="dxa" w:w="4320"/>
          </w:tcPr>
          <w:p>
            <w:r>
              <w:t>fill: #78350f;</w:t>
            </w:r>
          </w:p>
        </w:tc>
      </w:tr>
      <w:tr>
        <w:tc>
          <w:tcPr>
            <w:tcW w:type="dxa" w:w="4320"/>
          </w:tcPr>
          <w:p>
            <w:r>
              <w:t>fill-amber-950</w:t>
            </w:r>
          </w:p>
        </w:tc>
        <w:tc>
          <w:tcPr>
            <w:tcW w:type="dxa" w:w="4320"/>
          </w:tcPr>
          <w:p>
            <w:r>
              <w:t>fill: #451a03;</w:t>
            </w:r>
          </w:p>
        </w:tc>
      </w:tr>
      <w:tr>
        <w:tc>
          <w:tcPr>
            <w:tcW w:type="dxa" w:w="4320"/>
          </w:tcPr>
          <w:p>
            <w:r>
              <w:t>fill-yellow-50</w:t>
            </w:r>
          </w:p>
        </w:tc>
        <w:tc>
          <w:tcPr>
            <w:tcW w:type="dxa" w:w="4320"/>
          </w:tcPr>
          <w:p>
            <w:r>
              <w:t>fill: #fefce8;</w:t>
            </w:r>
          </w:p>
        </w:tc>
      </w:tr>
      <w:tr>
        <w:tc>
          <w:tcPr>
            <w:tcW w:type="dxa" w:w="4320"/>
          </w:tcPr>
          <w:p>
            <w:r>
              <w:t>fill-yellow-100</w:t>
            </w:r>
          </w:p>
        </w:tc>
        <w:tc>
          <w:tcPr>
            <w:tcW w:type="dxa" w:w="4320"/>
          </w:tcPr>
          <w:p>
            <w:r>
              <w:t>fill: #fef9c3;</w:t>
            </w:r>
          </w:p>
        </w:tc>
      </w:tr>
      <w:tr>
        <w:tc>
          <w:tcPr>
            <w:tcW w:type="dxa" w:w="4320"/>
          </w:tcPr>
          <w:p>
            <w:r>
              <w:t>fill-yellow-200</w:t>
            </w:r>
          </w:p>
        </w:tc>
        <w:tc>
          <w:tcPr>
            <w:tcW w:type="dxa" w:w="4320"/>
          </w:tcPr>
          <w:p>
            <w:r>
              <w:t>fill: #fef08a;</w:t>
            </w:r>
          </w:p>
        </w:tc>
      </w:tr>
      <w:tr>
        <w:tc>
          <w:tcPr>
            <w:tcW w:type="dxa" w:w="4320"/>
          </w:tcPr>
          <w:p>
            <w:r>
              <w:t>fill-yellow-300</w:t>
            </w:r>
          </w:p>
        </w:tc>
        <w:tc>
          <w:tcPr>
            <w:tcW w:type="dxa" w:w="4320"/>
          </w:tcPr>
          <w:p>
            <w:r>
              <w:t>fill: #fde047;</w:t>
            </w:r>
          </w:p>
        </w:tc>
      </w:tr>
      <w:tr>
        <w:tc>
          <w:tcPr>
            <w:tcW w:type="dxa" w:w="4320"/>
          </w:tcPr>
          <w:p>
            <w:r>
              <w:t>fill-yellow-400</w:t>
            </w:r>
          </w:p>
        </w:tc>
        <w:tc>
          <w:tcPr>
            <w:tcW w:type="dxa" w:w="4320"/>
          </w:tcPr>
          <w:p>
            <w:r>
              <w:t>fill: #facc15;</w:t>
            </w:r>
          </w:p>
        </w:tc>
      </w:tr>
      <w:tr>
        <w:tc>
          <w:tcPr>
            <w:tcW w:type="dxa" w:w="4320"/>
          </w:tcPr>
          <w:p>
            <w:r>
              <w:t>fill-yellow-500</w:t>
            </w:r>
          </w:p>
        </w:tc>
        <w:tc>
          <w:tcPr>
            <w:tcW w:type="dxa" w:w="4320"/>
          </w:tcPr>
          <w:p>
            <w:r>
              <w:t>fill: #eab308;</w:t>
            </w:r>
          </w:p>
        </w:tc>
      </w:tr>
      <w:tr>
        <w:tc>
          <w:tcPr>
            <w:tcW w:type="dxa" w:w="4320"/>
          </w:tcPr>
          <w:p>
            <w:r>
              <w:t>fill-yellow-600</w:t>
            </w:r>
          </w:p>
        </w:tc>
        <w:tc>
          <w:tcPr>
            <w:tcW w:type="dxa" w:w="4320"/>
          </w:tcPr>
          <w:p>
            <w:r>
              <w:t>fill: #ca8a04;</w:t>
            </w:r>
          </w:p>
        </w:tc>
      </w:tr>
      <w:tr>
        <w:tc>
          <w:tcPr>
            <w:tcW w:type="dxa" w:w="4320"/>
          </w:tcPr>
          <w:p>
            <w:r>
              <w:t>fill-yellow-700</w:t>
            </w:r>
          </w:p>
        </w:tc>
        <w:tc>
          <w:tcPr>
            <w:tcW w:type="dxa" w:w="4320"/>
          </w:tcPr>
          <w:p>
            <w:r>
              <w:t>fill: #a16207;</w:t>
            </w:r>
          </w:p>
        </w:tc>
      </w:tr>
      <w:tr>
        <w:tc>
          <w:tcPr>
            <w:tcW w:type="dxa" w:w="4320"/>
          </w:tcPr>
          <w:p>
            <w:r>
              <w:t>fill-yellow-800</w:t>
            </w:r>
          </w:p>
        </w:tc>
        <w:tc>
          <w:tcPr>
            <w:tcW w:type="dxa" w:w="4320"/>
          </w:tcPr>
          <w:p>
            <w:r>
              <w:t>fill: #854d0e;</w:t>
            </w:r>
          </w:p>
        </w:tc>
      </w:tr>
      <w:tr>
        <w:tc>
          <w:tcPr>
            <w:tcW w:type="dxa" w:w="4320"/>
          </w:tcPr>
          <w:p>
            <w:r>
              <w:t>fill-yellow-900</w:t>
            </w:r>
          </w:p>
        </w:tc>
        <w:tc>
          <w:tcPr>
            <w:tcW w:type="dxa" w:w="4320"/>
          </w:tcPr>
          <w:p>
            <w:r>
              <w:t>fill: #713f12;</w:t>
            </w:r>
          </w:p>
        </w:tc>
      </w:tr>
      <w:tr>
        <w:tc>
          <w:tcPr>
            <w:tcW w:type="dxa" w:w="4320"/>
          </w:tcPr>
          <w:p>
            <w:r>
              <w:t>fill-yellow-950</w:t>
            </w:r>
          </w:p>
        </w:tc>
        <w:tc>
          <w:tcPr>
            <w:tcW w:type="dxa" w:w="4320"/>
          </w:tcPr>
          <w:p>
            <w:r>
              <w:t>fill: #422006;</w:t>
            </w:r>
          </w:p>
        </w:tc>
      </w:tr>
      <w:tr>
        <w:tc>
          <w:tcPr>
            <w:tcW w:type="dxa" w:w="4320"/>
          </w:tcPr>
          <w:p>
            <w:r>
              <w:t>fill-lime-50</w:t>
            </w:r>
          </w:p>
        </w:tc>
        <w:tc>
          <w:tcPr>
            <w:tcW w:type="dxa" w:w="4320"/>
          </w:tcPr>
          <w:p>
            <w:r>
              <w:t>fill: #f7fee7;</w:t>
            </w:r>
          </w:p>
        </w:tc>
      </w:tr>
      <w:tr>
        <w:tc>
          <w:tcPr>
            <w:tcW w:type="dxa" w:w="4320"/>
          </w:tcPr>
          <w:p>
            <w:r>
              <w:t>fill-lime-100</w:t>
            </w:r>
          </w:p>
        </w:tc>
        <w:tc>
          <w:tcPr>
            <w:tcW w:type="dxa" w:w="4320"/>
          </w:tcPr>
          <w:p>
            <w:r>
              <w:t>fill: #ecfccb;</w:t>
            </w:r>
          </w:p>
        </w:tc>
      </w:tr>
      <w:tr>
        <w:tc>
          <w:tcPr>
            <w:tcW w:type="dxa" w:w="4320"/>
          </w:tcPr>
          <w:p>
            <w:r>
              <w:t>fill-lime-200</w:t>
            </w:r>
          </w:p>
        </w:tc>
        <w:tc>
          <w:tcPr>
            <w:tcW w:type="dxa" w:w="4320"/>
          </w:tcPr>
          <w:p>
            <w:r>
              <w:t>fill: #d9f99d;</w:t>
            </w:r>
          </w:p>
        </w:tc>
      </w:tr>
      <w:tr>
        <w:tc>
          <w:tcPr>
            <w:tcW w:type="dxa" w:w="4320"/>
          </w:tcPr>
          <w:p>
            <w:r>
              <w:t>fill-lime-300</w:t>
            </w:r>
          </w:p>
        </w:tc>
        <w:tc>
          <w:tcPr>
            <w:tcW w:type="dxa" w:w="4320"/>
          </w:tcPr>
          <w:p>
            <w:r>
              <w:t>fill: #bef264;</w:t>
            </w:r>
          </w:p>
        </w:tc>
      </w:tr>
      <w:tr>
        <w:tc>
          <w:tcPr>
            <w:tcW w:type="dxa" w:w="4320"/>
          </w:tcPr>
          <w:p>
            <w:r>
              <w:t>fill-lime-400</w:t>
            </w:r>
          </w:p>
        </w:tc>
        <w:tc>
          <w:tcPr>
            <w:tcW w:type="dxa" w:w="4320"/>
          </w:tcPr>
          <w:p>
            <w:r>
              <w:t>fill: #a3e635;</w:t>
            </w:r>
          </w:p>
        </w:tc>
      </w:tr>
      <w:tr>
        <w:tc>
          <w:tcPr>
            <w:tcW w:type="dxa" w:w="4320"/>
          </w:tcPr>
          <w:p>
            <w:r>
              <w:t>fill-lime-500</w:t>
            </w:r>
          </w:p>
        </w:tc>
        <w:tc>
          <w:tcPr>
            <w:tcW w:type="dxa" w:w="4320"/>
          </w:tcPr>
          <w:p>
            <w:r>
              <w:t>fill: #84cc16;</w:t>
            </w:r>
          </w:p>
        </w:tc>
      </w:tr>
      <w:tr>
        <w:tc>
          <w:tcPr>
            <w:tcW w:type="dxa" w:w="4320"/>
          </w:tcPr>
          <w:p>
            <w:r>
              <w:t>fill-lime-600</w:t>
            </w:r>
          </w:p>
        </w:tc>
        <w:tc>
          <w:tcPr>
            <w:tcW w:type="dxa" w:w="4320"/>
          </w:tcPr>
          <w:p>
            <w:r>
              <w:t>fill: #65a30d;</w:t>
            </w:r>
          </w:p>
        </w:tc>
      </w:tr>
      <w:tr>
        <w:tc>
          <w:tcPr>
            <w:tcW w:type="dxa" w:w="4320"/>
          </w:tcPr>
          <w:p>
            <w:r>
              <w:t>fill-lime-700</w:t>
            </w:r>
          </w:p>
        </w:tc>
        <w:tc>
          <w:tcPr>
            <w:tcW w:type="dxa" w:w="4320"/>
          </w:tcPr>
          <w:p>
            <w:r>
              <w:t>fill: #4d7c0f;</w:t>
            </w:r>
          </w:p>
        </w:tc>
      </w:tr>
      <w:tr>
        <w:tc>
          <w:tcPr>
            <w:tcW w:type="dxa" w:w="4320"/>
          </w:tcPr>
          <w:p>
            <w:r>
              <w:t>fill-lime-800</w:t>
            </w:r>
          </w:p>
        </w:tc>
        <w:tc>
          <w:tcPr>
            <w:tcW w:type="dxa" w:w="4320"/>
          </w:tcPr>
          <w:p>
            <w:r>
              <w:t>fill: #3f6212;</w:t>
            </w:r>
          </w:p>
        </w:tc>
      </w:tr>
      <w:tr>
        <w:tc>
          <w:tcPr>
            <w:tcW w:type="dxa" w:w="4320"/>
          </w:tcPr>
          <w:p>
            <w:r>
              <w:t>fill-lime-900</w:t>
            </w:r>
          </w:p>
        </w:tc>
        <w:tc>
          <w:tcPr>
            <w:tcW w:type="dxa" w:w="4320"/>
          </w:tcPr>
          <w:p>
            <w:r>
              <w:t>fill: #365314;</w:t>
            </w:r>
          </w:p>
        </w:tc>
      </w:tr>
      <w:tr>
        <w:tc>
          <w:tcPr>
            <w:tcW w:type="dxa" w:w="4320"/>
          </w:tcPr>
          <w:p>
            <w:r>
              <w:t>fill-lime-950</w:t>
            </w:r>
          </w:p>
        </w:tc>
        <w:tc>
          <w:tcPr>
            <w:tcW w:type="dxa" w:w="4320"/>
          </w:tcPr>
          <w:p>
            <w:r>
              <w:t>fill: #1a2e05;</w:t>
            </w:r>
          </w:p>
        </w:tc>
      </w:tr>
      <w:tr>
        <w:tc>
          <w:tcPr>
            <w:tcW w:type="dxa" w:w="4320"/>
          </w:tcPr>
          <w:p>
            <w:r>
              <w:t>fill-green-50</w:t>
            </w:r>
          </w:p>
        </w:tc>
        <w:tc>
          <w:tcPr>
            <w:tcW w:type="dxa" w:w="4320"/>
          </w:tcPr>
          <w:p>
            <w:r>
              <w:t>fill: #f0fdf4;</w:t>
            </w:r>
          </w:p>
        </w:tc>
      </w:tr>
      <w:tr>
        <w:tc>
          <w:tcPr>
            <w:tcW w:type="dxa" w:w="4320"/>
          </w:tcPr>
          <w:p>
            <w:r>
              <w:t>fill-green-100</w:t>
            </w:r>
          </w:p>
        </w:tc>
        <w:tc>
          <w:tcPr>
            <w:tcW w:type="dxa" w:w="4320"/>
          </w:tcPr>
          <w:p>
            <w:r>
              <w:t>fill: #dcfce7;</w:t>
            </w:r>
          </w:p>
        </w:tc>
      </w:tr>
      <w:tr>
        <w:tc>
          <w:tcPr>
            <w:tcW w:type="dxa" w:w="4320"/>
          </w:tcPr>
          <w:p>
            <w:r>
              <w:t>fill-green-200</w:t>
            </w:r>
          </w:p>
        </w:tc>
        <w:tc>
          <w:tcPr>
            <w:tcW w:type="dxa" w:w="4320"/>
          </w:tcPr>
          <w:p>
            <w:r>
              <w:t>fill: #bbf7d0;</w:t>
            </w:r>
          </w:p>
        </w:tc>
      </w:tr>
      <w:tr>
        <w:tc>
          <w:tcPr>
            <w:tcW w:type="dxa" w:w="4320"/>
          </w:tcPr>
          <w:p>
            <w:r>
              <w:t>fill-green-300</w:t>
            </w:r>
          </w:p>
        </w:tc>
        <w:tc>
          <w:tcPr>
            <w:tcW w:type="dxa" w:w="4320"/>
          </w:tcPr>
          <w:p>
            <w:r>
              <w:t>fill: #86efac;</w:t>
            </w:r>
          </w:p>
        </w:tc>
      </w:tr>
      <w:tr>
        <w:tc>
          <w:tcPr>
            <w:tcW w:type="dxa" w:w="4320"/>
          </w:tcPr>
          <w:p>
            <w:r>
              <w:t>fill-green-400</w:t>
            </w:r>
          </w:p>
        </w:tc>
        <w:tc>
          <w:tcPr>
            <w:tcW w:type="dxa" w:w="4320"/>
          </w:tcPr>
          <w:p>
            <w:r>
              <w:t>fill: #4ade80;</w:t>
            </w:r>
          </w:p>
        </w:tc>
      </w:tr>
      <w:tr>
        <w:tc>
          <w:tcPr>
            <w:tcW w:type="dxa" w:w="4320"/>
          </w:tcPr>
          <w:p>
            <w:r>
              <w:t>fill-green-500</w:t>
            </w:r>
          </w:p>
        </w:tc>
        <w:tc>
          <w:tcPr>
            <w:tcW w:type="dxa" w:w="4320"/>
          </w:tcPr>
          <w:p>
            <w:r>
              <w:t>fill: #22c55e;</w:t>
            </w:r>
          </w:p>
        </w:tc>
      </w:tr>
      <w:tr>
        <w:tc>
          <w:tcPr>
            <w:tcW w:type="dxa" w:w="4320"/>
          </w:tcPr>
          <w:p>
            <w:r>
              <w:t>fill-green-600</w:t>
            </w:r>
          </w:p>
        </w:tc>
        <w:tc>
          <w:tcPr>
            <w:tcW w:type="dxa" w:w="4320"/>
          </w:tcPr>
          <w:p>
            <w:r>
              <w:t>fill: #16a34a;</w:t>
            </w:r>
          </w:p>
        </w:tc>
      </w:tr>
      <w:tr>
        <w:tc>
          <w:tcPr>
            <w:tcW w:type="dxa" w:w="4320"/>
          </w:tcPr>
          <w:p>
            <w:r>
              <w:t>fill-green-700</w:t>
            </w:r>
          </w:p>
        </w:tc>
        <w:tc>
          <w:tcPr>
            <w:tcW w:type="dxa" w:w="4320"/>
          </w:tcPr>
          <w:p>
            <w:r>
              <w:t>fill: #15803d;</w:t>
            </w:r>
          </w:p>
        </w:tc>
      </w:tr>
      <w:tr>
        <w:tc>
          <w:tcPr>
            <w:tcW w:type="dxa" w:w="4320"/>
          </w:tcPr>
          <w:p>
            <w:r>
              <w:t>fill-green-800</w:t>
            </w:r>
          </w:p>
        </w:tc>
        <w:tc>
          <w:tcPr>
            <w:tcW w:type="dxa" w:w="4320"/>
          </w:tcPr>
          <w:p>
            <w:r>
              <w:t>fill: #166534;</w:t>
            </w:r>
          </w:p>
        </w:tc>
      </w:tr>
      <w:tr>
        <w:tc>
          <w:tcPr>
            <w:tcW w:type="dxa" w:w="4320"/>
          </w:tcPr>
          <w:p>
            <w:r>
              <w:t>fill-green-900</w:t>
            </w:r>
          </w:p>
        </w:tc>
        <w:tc>
          <w:tcPr>
            <w:tcW w:type="dxa" w:w="4320"/>
          </w:tcPr>
          <w:p>
            <w:r>
              <w:t>fill: #14532d;</w:t>
            </w:r>
          </w:p>
        </w:tc>
      </w:tr>
      <w:tr>
        <w:tc>
          <w:tcPr>
            <w:tcW w:type="dxa" w:w="4320"/>
          </w:tcPr>
          <w:p>
            <w:r>
              <w:t>fill-green-950</w:t>
            </w:r>
          </w:p>
        </w:tc>
        <w:tc>
          <w:tcPr>
            <w:tcW w:type="dxa" w:w="4320"/>
          </w:tcPr>
          <w:p>
            <w:r>
              <w:t>fill: #052e16;</w:t>
            </w:r>
          </w:p>
        </w:tc>
      </w:tr>
      <w:tr>
        <w:tc>
          <w:tcPr>
            <w:tcW w:type="dxa" w:w="4320"/>
          </w:tcPr>
          <w:p>
            <w:r>
              <w:t>fill-emerald-50</w:t>
            </w:r>
          </w:p>
        </w:tc>
        <w:tc>
          <w:tcPr>
            <w:tcW w:type="dxa" w:w="4320"/>
          </w:tcPr>
          <w:p>
            <w:r>
              <w:t>fill: #ecfdf5;</w:t>
            </w:r>
          </w:p>
        </w:tc>
      </w:tr>
      <w:tr>
        <w:tc>
          <w:tcPr>
            <w:tcW w:type="dxa" w:w="4320"/>
          </w:tcPr>
          <w:p>
            <w:r>
              <w:t>fill-emerald-100</w:t>
            </w:r>
          </w:p>
        </w:tc>
        <w:tc>
          <w:tcPr>
            <w:tcW w:type="dxa" w:w="4320"/>
          </w:tcPr>
          <w:p>
            <w:r>
              <w:t>fill: #d1fae5;</w:t>
            </w:r>
          </w:p>
        </w:tc>
      </w:tr>
      <w:tr>
        <w:tc>
          <w:tcPr>
            <w:tcW w:type="dxa" w:w="4320"/>
          </w:tcPr>
          <w:p>
            <w:r>
              <w:t>fill-emerald-200</w:t>
            </w:r>
          </w:p>
        </w:tc>
        <w:tc>
          <w:tcPr>
            <w:tcW w:type="dxa" w:w="4320"/>
          </w:tcPr>
          <w:p>
            <w:r>
              <w:t>fill: #a7f3d0;</w:t>
            </w:r>
          </w:p>
        </w:tc>
      </w:tr>
      <w:tr>
        <w:tc>
          <w:tcPr>
            <w:tcW w:type="dxa" w:w="4320"/>
          </w:tcPr>
          <w:p>
            <w:r>
              <w:t>fill-emerald-300</w:t>
            </w:r>
          </w:p>
        </w:tc>
        <w:tc>
          <w:tcPr>
            <w:tcW w:type="dxa" w:w="4320"/>
          </w:tcPr>
          <w:p>
            <w:r>
              <w:t>fill: #6ee7b7;</w:t>
            </w:r>
          </w:p>
        </w:tc>
      </w:tr>
      <w:tr>
        <w:tc>
          <w:tcPr>
            <w:tcW w:type="dxa" w:w="4320"/>
          </w:tcPr>
          <w:p>
            <w:r>
              <w:t>fill-emerald-400</w:t>
            </w:r>
          </w:p>
        </w:tc>
        <w:tc>
          <w:tcPr>
            <w:tcW w:type="dxa" w:w="4320"/>
          </w:tcPr>
          <w:p>
            <w:r>
              <w:t>fill: #34d399;</w:t>
            </w:r>
          </w:p>
        </w:tc>
      </w:tr>
      <w:tr>
        <w:tc>
          <w:tcPr>
            <w:tcW w:type="dxa" w:w="4320"/>
          </w:tcPr>
          <w:p>
            <w:r>
              <w:t>fill-emerald-500</w:t>
            </w:r>
          </w:p>
        </w:tc>
        <w:tc>
          <w:tcPr>
            <w:tcW w:type="dxa" w:w="4320"/>
          </w:tcPr>
          <w:p>
            <w:r>
              <w:t>fill: #10b981;</w:t>
            </w:r>
          </w:p>
        </w:tc>
      </w:tr>
      <w:tr>
        <w:tc>
          <w:tcPr>
            <w:tcW w:type="dxa" w:w="4320"/>
          </w:tcPr>
          <w:p>
            <w:r>
              <w:t>fill-emerald-600</w:t>
            </w:r>
          </w:p>
        </w:tc>
        <w:tc>
          <w:tcPr>
            <w:tcW w:type="dxa" w:w="4320"/>
          </w:tcPr>
          <w:p>
            <w:r>
              <w:t>fill: #059669;</w:t>
            </w:r>
          </w:p>
        </w:tc>
      </w:tr>
      <w:tr>
        <w:tc>
          <w:tcPr>
            <w:tcW w:type="dxa" w:w="4320"/>
          </w:tcPr>
          <w:p>
            <w:r>
              <w:t>fill-emerald-700</w:t>
            </w:r>
          </w:p>
        </w:tc>
        <w:tc>
          <w:tcPr>
            <w:tcW w:type="dxa" w:w="4320"/>
          </w:tcPr>
          <w:p>
            <w:r>
              <w:t>fill: #047857;</w:t>
            </w:r>
          </w:p>
        </w:tc>
      </w:tr>
      <w:tr>
        <w:tc>
          <w:tcPr>
            <w:tcW w:type="dxa" w:w="4320"/>
          </w:tcPr>
          <w:p>
            <w:r>
              <w:t>fill-emerald-800</w:t>
            </w:r>
          </w:p>
        </w:tc>
        <w:tc>
          <w:tcPr>
            <w:tcW w:type="dxa" w:w="4320"/>
          </w:tcPr>
          <w:p>
            <w:r>
              <w:t>fill: #065f46;</w:t>
            </w:r>
          </w:p>
        </w:tc>
      </w:tr>
      <w:tr>
        <w:tc>
          <w:tcPr>
            <w:tcW w:type="dxa" w:w="4320"/>
          </w:tcPr>
          <w:p>
            <w:r>
              <w:t>fill-emerald-900</w:t>
            </w:r>
          </w:p>
        </w:tc>
        <w:tc>
          <w:tcPr>
            <w:tcW w:type="dxa" w:w="4320"/>
          </w:tcPr>
          <w:p>
            <w:r>
              <w:t>fill: #064e3b;</w:t>
            </w:r>
          </w:p>
        </w:tc>
      </w:tr>
      <w:tr>
        <w:tc>
          <w:tcPr>
            <w:tcW w:type="dxa" w:w="4320"/>
          </w:tcPr>
          <w:p>
            <w:r>
              <w:t>fill-emerald-950</w:t>
            </w:r>
          </w:p>
        </w:tc>
        <w:tc>
          <w:tcPr>
            <w:tcW w:type="dxa" w:w="4320"/>
          </w:tcPr>
          <w:p>
            <w:r>
              <w:t>fill: #022c22;</w:t>
            </w:r>
          </w:p>
        </w:tc>
      </w:tr>
      <w:tr>
        <w:tc>
          <w:tcPr>
            <w:tcW w:type="dxa" w:w="4320"/>
          </w:tcPr>
          <w:p>
            <w:r>
              <w:t>fill-teal-50</w:t>
            </w:r>
          </w:p>
        </w:tc>
        <w:tc>
          <w:tcPr>
            <w:tcW w:type="dxa" w:w="4320"/>
          </w:tcPr>
          <w:p>
            <w:r>
              <w:t>fill: #f0fdfa;</w:t>
            </w:r>
          </w:p>
        </w:tc>
      </w:tr>
      <w:tr>
        <w:tc>
          <w:tcPr>
            <w:tcW w:type="dxa" w:w="4320"/>
          </w:tcPr>
          <w:p>
            <w:r>
              <w:t>fill-teal-100</w:t>
            </w:r>
          </w:p>
        </w:tc>
        <w:tc>
          <w:tcPr>
            <w:tcW w:type="dxa" w:w="4320"/>
          </w:tcPr>
          <w:p>
            <w:r>
              <w:t>fill: #ccfbf1;</w:t>
            </w:r>
          </w:p>
        </w:tc>
      </w:tr>
      <w:tr>
        <w:tc>
          <w:tcPr>
            <w:tcW w:type="dxa" w:w="4320"/>
          </w:tcPr>
          <w:p>
            <w:r>
              <w:t>fill-teal-200</w:t>
            </w:r>
          </w:p>
        </w:tc>
        <w:tc>
          <w:tcPr>
            <w:tcW w:type="dxa" w:w="4320"/>
          </w:tcPr>
          <w:p>
            <w:r>
              <w:t>fill: #99f6e4;</w:t>
            </w:r>
          </w:p>
        </w:tc>
      </w:tr>
      <w:tr>
        <w:tc>
          <w:tcPr>
            <w:tcW w:type="dxa" w:w="4320"/>
          </w:tcPr>
          <w:p>
            <w:r>
              <w:t>fill-teal-300</w:t>
            </w:r>
          </w:p>
        </w:tc>
        <w:tc>
          <w:tcPr>
            <w:tcW w:type="dxa" w:w="4320"/>
          </w:tcPr>
          <w:p>
            <w:r>
              <w:t>fill: #5eead4;</w:t>
            </w:r>
          </w:p>
        </w:tc>
      </w:tr>
      <w:tr>
        <w:tc>
          <w:tcPr>
            <w:tcW w:type="dxa" w:w="4320"/>
          </w:tcPr>
          <w:p>
            <w:r>
              <w:t>fill-teal-400</w:t>
            </w:r>
          </w:p>
        </w:tc>
        <w:tc>
          <w:tcPr>
            <w:tcW w:type="dxa" w:w="4320"/>
          </w:tcPr>
          <w:p>
            <w:r>
              <w:t>fill: #2dd4bf;</w:t>
            </w:r>
          </w:p>
        </w:tc>
      </w:tr>
      <w:tr>
        <w:tc>
          <w:tcPr>
            <w:tcW w:type="dxa" w:w="4320"/>
          </w:tcPr>
          <w:p>
            <w:r>
              <w:t>fill-teal-500</w:t>
            </w:r>
          </w:p>
        </w:tc>
        <w:tc>
          <w:tcPr>
            <w:tcW w:type="dxa" w:w="4320"/>
          </w:tcPr>
          <w:p>
            <w:r>
              <w:t>fill: #14b8a6;</w:t>
            </w:r>
          </w:p>
        </w:tc>
      </w:tr>
      <w:tr>
        <w:tc>
          <w:tcPr>
            <w:tcW w:type="dxa" w:w="4320"/>
          </w:tcPr>
          <w:p>
            <w:r>
              <w:t>fill-teal-600</w:t>
            </w:r>
          </w:p>
        </w:tc>
        <w:tc>
          <w:tcPr>
            <w:tcW w:type="dxa" w:w="4320"/>
          </w:tcPr>
          <w:p>
            <w:r>
              <w:t>fill: #0d9488;</w:t>
            </w:r>
          </w:p>
        </w:tc>
      </w:tr>
      <w:tr>
        <w:tc>
          <w:tcPr>
            <w:tcW w:type="dxa" w:w="4320"/>
          </w:tcPr>
          <w:p>
            <w:r>
              <w:t>fill-teal-700</w:t>
            </w:r>
          </w:p>
        </w:tc>
        <w:tc>
          <w:tcPr>
            <w:tcW w:type="dxa" w:w="4320"/>
          </w:tcPr>
          <w:p>
            <w:r>
              <w:t>fill: #0f766e;</w:t>
            </w:r>
          </w:p>
        </w:tc>
      </w:tr>
      <w:tr>
        <w:tc>
          <w:tcPr>
            <w:tcW w:type="dxa" w:w="4320"/>
          </w:tcPr>
          <w:p>
            <w:r>
              <w:t>fill-teal-800</w:t>
            </w:r>
          </w:p>
        </w:tc>
        <w:tc>
          <w:tcPr>
            <w:tcW w:type="dxa" w:w="4320"/>
          </w:tcPr>
          <w:p>
            <w:r>
              <w:t>fill: #115e59;</w:t>
            </w:r>
          </w:p>
        </w:tc>
      </w:tr>
      <w:tr>
        <w:tc>
          <w:tcPr>
            <w:tcW w:type="dxa" w:w="4320"/>
          </w:tcPr>
          <w:p>
            <w:r>
              <w:t>fill-teal-900</w:t>
            </w:r>
          </w:p>
        </w:tc>
        <w:tc>
          <w:tcPr>
            <w:tcW w:type="dxa" w:w="4320"/>
          </w:tcPr>
          <w:p>
            <w:r>
              <w:t>fill: #134e4a;</w:t>
            </w:r>
          </w:p>
        </w:tc>
      </w:tr>
      <w:tr>
        <w:tc>
          <w:tcPr>
            <w:tcW w:type="dxa" w:w="4320"/>
          </w:tcPr>
          <w:p>
            <w:r>
              <w:t>fill-teal-950</w:t>
            </w:r>
          </w:p>
        </w:tc>
        <w:tc>
          <w:tcPr>
            <w:tcW w:type="dxa" w:w="4320"/>
          </w:tcPr>
          <w:p>
            <w:r>
              <w:t>fill: #042f2e;</w:t>
            </w:r>
          </w:p>
        </w:tc>
      </w:tr>
      <w:tr>
        <w:tc>
          <w:tcPr>
            <w:tcW w:type="dxa" w:w="4320"/>
          </w:tcPr>
          <w:p>
            <w:r>
              <w:t>fill-cyan-50</w:t>
            </w:r>
          </w:p>
        </w:tc>
        <w:tc>
          <w:tcPr>
            <w:tcW w:type="dxa" w:w="4320"/>
          </w:tcPr>
          <w:p>
            <w:r>
              <w:t>fill: #ecfeff;</w:t>
            </w:r>
          </w:p>
        </w:tc>
      </w:tr>
      <w:tr>
        <w:tc>
          <w:tcPr>
            <w:tcW w:type="dxa" w:w="4320"/>
          </w:tcPr>
          <w:p>
            <w:r>
              <w:t>fill-cyan-100</w:t>
            </w:r>
          </w:p>
        </w:tc>
        <w:tc>
          <w:tcPr>
            <w:tcW w:type="dxa" w:w="4320"/>
          </w:tcPr>
          <w:p>
            <w:r>
              <w:t>fill: #cffafe;</w:t>
            </w:r>
          </w:p>
        </w:tc>
      </w:tr>
      <w:tr>
        <w:tc>
          <w:tcPr>
            <w:tcW w:type="dxa" w:w="4320"/>
          </w:tcPr>
          <w:p>
            <w:r>
              <w:t>fill-cyan-200</w:t>
            </w:r>
          </w:p>
        </w:tc>
        <w:tc>
          <w:tcPr>
            <w:tcW w:type="dxa" w:w="4320"/>
          </w:tcPr>
          <w:p>
            <w:r>
              <w:t>fill: #a5f3fc;</w:t>
            </w:r>
          </w:p>
        </w:tc>
      </w:tr>
      <w:tr>
        <w:tc>
          <w:tcPr>
            <w:tcW w:type="dxa" w:w="4320"/>
          </w:tcPr>
          <w:p>
            <w:r>
              <w:t>fill-cyan-300</w:t>
            </w:r>
          </w:p>
        </w:tc>
        <w:tc>
          <w:tcPr>
            <w:tcW w:type="dxa" w:w="4320"/>
          </w:tcPr>
          <w:p>
            <w:r>
              <w:t>fill: #67e8f9;</w:t>
            </w:r>
          </w:p>
        </w:tc>
      </w:tr>
      <w:tr>
        <w:tc>
          <w:tcPr>
            <w:tcW w:type="dxa" w:w="4320"/>
          </w:tcPr>
          <w:p>
            <w:r>
              <w:t>fill-cyan-400</w:t>
            </w:r>
          </w:p>
        </w:tc>
        <w:tc>
          <w:tcPr>
            <w:tcW w:type="dxa" w:w="4320"/>
          </w:tcPr>
          <w:p>
            <w:r>
              <w:t>fill: #22d3ee;</w:t>
            </w:r>
          </w:p>
        </w:tc>
      </w:tr>
      <w:tr>
        <w:tc>
          <w:tcPr>
            <w:tcW w:type="dxa" w:w="4320"/>
          </w:tcPr>
          <w:p>
            <w:r>
              <w:t>fill-cyan-500</w:t>
            </w:r>
          </w:p>
        </w:tc>
        <w:tc>
          <w:tcPr>
            <w:tcW w:type="dxa" w:w="4320"/>
          </w:tcPr>
          <w:p>
            <w:r>
              <w:t>fill: #06b6d4;</w:t>
            </w:r>
          </w:p>
        </w:tc>
      </w:tr>
      <w:tr>
        <w:tc>
          <w:tcPr>
            <w:tcW w:type="dxa" w:w="4320"/>
          </w:tcPr>
          <w:p>
            <w:r>
              <w:t>fill-cyan-600</w:t>
            </w:r>
          </w:p>
        </w:tc>
        <w:tc>
          <w:tcPr>
            <w:tcW w:type="dxa" w:w="4320"/>
          </w:tcPr>
          <w:p>
            <w:r>
              <w:t>fill: #0891b2;</w:t>
            </w:r>
          </w:p>
        </w:tc>
      </w:tr>
      <w:tr>
        <w:tc>
          <w:tcPr>
            <w:tcW w:type="dxa" w:w="4320"/>
          </w:tcPr>
          <w:p>
            <w:r>
              <w:t>fill-cyan-700</w:t>
            </w:r>
          </w:p>
        </w:tc>
        <w:tc>
          <w:tcPr>
            <w:tcW w:type="dxa" w:w="4320"/>
          </w:tcPr>
          <w:p>
            <w:r>
              <w:t>fill: #0e7490;</w:t>
            </w:r>
          </w:p>
        </w:tc>
      </w:tr>
      <w:tr>
        <w:tc>
          <w:tcPr>
            <w:tcW w:type="dxa" w:w="4320"/>
          </w:tcPr>
          <w:p>
            <w:r>
              <w:t>fill-cyan-800</w:t>
            </w:r>
          </w:p>
        </w:tc>
        <w:tc>
          <w:tcPr>
            <w:tcW w:type="dxa" w:w="4320"/>
          </w:tcPr>
          <w:p>
            <w:r>
              <w:t>fill: #155e75;</w:t>
            </w:r>
          </w:p>
        </w:tc>
      </w:tr>
      <w:tr>
        <w:tc>
          <w:tcPr>
            <w:tcW w:type="dxa" w:w="4320"/>
          </w:tcPr>
          <w:p>
            <w:r>
              <w:t>fill-cyan-900</w:t>
            </w:r>
          </w:p>
        </w:tc>
        <w:tc>
          <w:tcPr>
            <w:tcW w:type="dxa" w:w="4320"/>
          </w:tcPr>
          <w:p>
            <w:r>
              <w:t>fill: #164e63;</w:t>
            </w:r>
          </w:p>
        </w:tc>
      </w:tr>
      <w:tr>
        <w:tc>
          <w:tcPr>
            <w:tcW w:type="dxa" w:w="4320"/>
          </w:tcPr>
          <w:p>
            <w:r>
              <w:t>fill-cyan-950</w:t>
            </w:r>
          </w:p>
        </w:tc>
        <w:tc>
          <w:tcPr>
            <w:tcW w:type="dxa" w:w="4320"/>
          </w:tcPr>
          <w:p>
            <w:r>
              <w:t>fill: #083344;</w:t>
            </w:r>
          </w:p>
        </w:tc>
      </w:tr>
      <w:tr>
        <w:tc>
          <w:tcPr>
            <w:tcW w:type="dxa" w:w="4320"/>
          </w:tcPr>
          <w:p>
            <w:r>
              <w:t>fill-sky-50</w:t>
            </w:r>
          </w:p>
        </w:tc>
        <w:tc>
          <w:tcPr>
            <w:tcW w:type="dxa" w:w="4320"/>
          </w:tcPr>
          <w:p>
            <w:r>
              <w:t>fill: #f0f9ff;</w:t>
            </w:r>
          </w:p>
        </w:tc>
      </w:tr>
      <w:tr>
        <w:tc>
          <w:tcPr>
            <w:tcW w:type="dxa" w:w="4320"/>
          </w:tcPr>
          <w:p>
            <w:r>
              <w:t>fill-sky-100</w:t>
            </w:r>
          </w:p>
        </w:tc>
        <w:tc>
          <w:tcPr>
            <w:tcW w:type="dxa" w:w="4320"/>
          </w:tcPr>
          <w:p>
            <w:r>
              <w:t>fill: #e0f2fe;</w:t>
            </w:r>
          </w:p>
        </w:tc>
      </w:tr>
      <w:tr>
        <w:tc>
          <w:tcPr>
            <w:tcW w:type="dxa" w:w="4320"/>
          </w:tcPr>
          <w:p>
            <w:r>
              <w:t>fill-sky-200</w:t>
            </w:r>
          </w:p>
        </w:tc>
        <w:tc>
          <w:tcPr>
            <w:tcW w:type="dxa" w:w="4320"/>
          </w:tcPr>
          <w:p>
            <w:r>
              <w:t>fill: #bae6fd;</w:t>
            </w:r>
          </w:p>
        </w:tc>
      </w:tr>
      <w:tr>
        <w:tc>
          <w:tcPr>
            <w:tcW w:type="dxa" w:w="4320"/>
          </w:tcPr>
          <w:p>
            <w:r>
              <w:t>fill-sky-300</w:t>
            </w:r>
          </w:p>
        </w:tc>
        <w:tc>
          <w:tcPr>
            <w:tcW w:type="dxa" w:w="4320"/>
          </w:tcPr>
          <w:p>
            <w:r>
              <w:t>fill: #7dd3fc;</w:t>
            </w:r>
          </w:p>
        </w:tc>
      </w:tr>
      <w:tr>
        <w:tc>
          <w:tcPr>
            <w:tcW w:type="dxa" w:w="4320"/>
          </w:tcPr>
          <w:p>
            <w:r>
              <w:t>fill-sky-400</w:t>
            </w:r>
          </w:p>
        </w:tc>
        <w:tc>
          <w:tcPr>
            <w:tcW w:type="dxa" w:w="4320"/>
          </w:tcPr>
          <w:p>
            <w:r>
              <w:t>fill: #38bdf8;</w:t>
            </w:r>
          </w:p>
        </w:tc>
      </w:tr>
      <w:tr>
        <w:tc>
          <w:tcPr>
            <w:tcW w:type="dxa" w:w="4320"/>
          </w:tcPr>
          <w:p>
            <w:r>
              <w:t>fill-sky-500</w:t>
            </w:r>
          </w:p>
        </w:tc>
        <w:tc>
          <w:tcPr>
            <w:tcW w:type="dxa" w:w="4320"/>
          </w:tcPr>
          <w:p>
            <w:r>
              <w:t>fill: #0ea5e9;</w:t>
            </w:r>
          </w:p>
        </w:tc>
      </w:tr>
      <w:tr>
        <w:tc>
          <w:tcPr>
            <w:tcW w:type="dxa" w:w="4320"/>
          </w:tcPr>
          <w:p>
            <w:r>
              <w:t>fill-sky-600</w:t>
            </w:r>
          </w:p>
        </w:tc>
        <w:tc>
          <w:tcPr>
            <w:tcW w:type="dxa" w:w="4320"/>
          </w:tcPr>
          <w:p>
            <w:r>
              <w:t>fill: #0284c7;</w:t>
            </w:r>
          </w:p>
        </w:tc>
      </w:tr>
      <w:tr>
        <w:tc>
          <w:tcPr>
            <w:tcW w:type="dxa" w:w="4320"/>
          </w:tcPr>
          <w:p>
            <w:r>
              <w:t>fill-sky-700</w:t>
            </w:r>
          </w:p>
        </w:tc>
        <w:tc>
          <w:tcPr>
            <w:tcW w:type="dxa" w:w="4320"/>
          </w:tcPr>
          <w:p>
            <w:r>
              <w:t>fill: #0369a1;</w:t>
            </w:r>
          </w:p>
        </w:tc>
      </w:tr>
      <w:tr>
        <w:tc>
          <w:tcPr>
            <w:tcW w:type="dxa" w:w="4320"/>
          </w:tcPr>
          <w:p>
            <w:r>
              <w:t>fill-sky-800</w:t>
            </w:r>
          </w:p>
        </w:tc>
        <w:tc>
          <w:tcPr>
            <w:tcW w:type="dxa" w:w="4320"/>
          </w:tcPr>
          <w:p>
            <w:r>
              <w:t>fill: #075985;</w:t>
            </w:r>
          </w:p>
        </w:tc>
      </w:tr>
      <w:tr>
        <w:tc>
          <w:tcPr>
            <w:tcW w:type="dxa" w:w="4320"/>
          </w:tcPr>
          <w:p>
            <w:r>
              <w:t>fill-sky-900</w:t>
            </w:r>
          </w:p>
        </w:tc>
        <w:tc>
          <w:tcPr>
            <w:tcW w:type="dxa" w:w="4320"/>
          </w:tcPr>
          <w:p>
            <w:r>
              <w:t>fill: #0c4a6e;</w:t>
            </w:r>
          </w:p>
        </w:tc>
      </w:tr>
      <w:tr>
        <w:tc>
          <w:tcPr>
            <w:tcW w:type="dxa" w:w="4320"/>
          </w:tcPr>
          <w:p>
            <w:r>
              <w:t>fill-sky-950</w:t>
            </w:r>
          </w:p>
        </w:tc>
        <w:tc>
          <w:tcPr>
            <w:tcW w:type="dxa" w:w="4320"/>
          </w:tcPr>
          <w:p>
            <w:r>
              <w:t>fill: #082f49;</w:t>
            </w:r>
          </w:p>
        </w:tc>
      </w:tr>
      <w:tr>
        <w:tc>
          <w:tcPr>
            <w:tcW w:type="dxa" w:w="4320"/>
          </w:tcPr>
          <w:p>
            <w:r>
              <w:t>fill-blue-50</w:t>
            </w:r>
          </w:p>
        </w:tc>
        <w:tc>
          <w:tcPr>
            <w:tcW w:type="dxa" w:w="4320"/>
          </w:tcPr>
          <w:p>
            <w:r>
              <w:t>fill: #eff6ff;</w:t>
            </w:r>
          </w:p>
        </w:tc>
      </w:tr>
      <w:tr>
        <w:tc>
          <w:tcPr>
            <w:tcW w:type="dxa" w:w="4320"/>
          </w:tcPr>
          <w:p>
            <w:r>
              <w:t>fill-blue-100</w:t>
            </w:r>
          </w:p>
        </w:tc>
        <w:tc>
          <w:tcPr>
            <w:tcW w:type="dxa" w:w="4320"/>
          </w:tcPr>
          <w:p>
            <w:r>
              <w:t>fill: #dbeafe;</w:t>
            </w:r>
          </w:p>
        </w:tc>
      </w:tr>
      <w:tr>
        <w:tc>
          <w:tcPr>
            <w:tcW w:type="dxa" w:w="4320"/>
          </w:tcPr>
          <w:p>
            <w:r>
              <w:t>fill-blue-200</w:t>
            </w:r>
          </w:p>
        </w:tc>
        <w:tc>
          <w:tcPr>
            <w:tcW w:type="dxa" w:w="4320"/>
          </w:tcPr>
          <w:p>
            <w:r>
              <w:t>fill: #bfdbfe;</w:t>
            </w:r>
          </w:p>
        </w:tc>
      </w:tr>
      <w:tr>
        <w:tc>
          <w:tcPr>
            <w:tcW w:type="dxa" w:w="4320"/>
          </w:tcPr>
          <w:p>
            <w:r>
              <w:t>fill-blue-300</w:t>
            </w:r>
          </w:p>
        </w:tc>
        <w:tc>
          <w:tcPr>
            <w:tcW w:type="dxa" w:w="4320"/>
          </w:tcPr>
          <w:p>
            <w:r>
              <w:t>fill: #93c5fd;</w:t>
            </w:r>
          </w:p>
        </w:tc>
      </w:tr>
      <w:tr>
        <w:tc>
          <w:tcPr>
            <w:tcW w:type="dxa" w:w="4320"/>
          </w:tcPr>
          <w:p>
            <w:r>
              <w:t>fill-blue-400</w:t>
            </w:r>
          </w:p>
        </w:tc>
        <w:tc>
          <w:tcPr>
            <w:tcW w:type="dxa" w:w="4320"/>
          </w:tcPr>
          <w:p>
            <w:r>
              <w:t>fill: #60a5fa;</w:t>
            </w:r>
          </w:p>
        </w:tc>
      </w:tr>
      <w:tr>
        <w:tc>
          <w:tcPr>
            <w:tcW w:type="dxa" w:w="4320"/>
          </w:tcPr>
          <w:p>
            <w:r>
              <w:t>fill-blue-500</w:t>
            </w:r>
          </w:p>
        </w:tc>
        <w:tc>
          <w:tcPr>
            <w:tcW w:type="dxa" w:w="4320"/>
          </w:tcPr>
          <w:p>
            <w:r>
              <w:t>fill: #3b82f6;</w:t>
            </w:r>
          </w:p>
        </w:tc>
      </w:tr>
      <w:tr>
        <w:tc>
          <w:tcPr>
            <w:tcW w:type="dxa" w:w="4320"/>
          </w:tcPr>
          <w:p>
            <w:r>
              <w:t>fill-blue-600</w:t>
            </w:r>
          </w:p>
        </w:tc>
        <w:tc>
          <w:tcPr>
            <w:tcW w:type="dxa" w:w="4320"/>
          </w:tcPr>
          <w:p>
            <w:r>
              <w:t>fill: #2563eb;</w:t>
            </w:r>
          </w:p>
        </w:tc>
      </w:tr>
      <w:tr>
        <w:tc>
          <w:tcPr>
            <w:tcW w:type="dxa" w:w="4320"/>
          </w:tcPr>
          <w:p>
            <w:r>
              <w:t>fill-blue-700</w:t>
            </w:r>
          </w:p>
        </w:tc>
        <w:tc>
          <w:tcPr>
            <w:tcW w:type="dxa" w:w="4320"/>
          </w:tcPr>
          <w:p>
            <w:r>
              <w:t>fill: #1d4ed8;</w:t>
            </w:r>
          </w:p>
        </w:tc>
      </w:tr>
      <w:tr>
        <w:tc>
          <w:tcPr>
            <w:tcW w:type="dxa" w:w="4320"/>
          </w:tcPr>
          <w:p>
            <w:r>
              <w:t>fill-blue-800</w:t>
            </w:r>
          </w:p>
        </w:tc>
        <w:tc>
          <w:tcPr>
            <w:tcW w:type="dxa" w:w="4320"/>
          </w:tcPr>
          <w:p>
            <w:r>
              <w:t>fill: #1e40af;</w:t>
            </w:r>
          </w:p>
        </w:tc>
      </w:tr>
      <w:tr>
        <w:tc>
          <w:tcPr>
            <w:tcW w:type="dxa" w:w="4320"/>
          </w:tcPr>
          <w:p>
            <w:r>
              <w:t>fill-blue-900</w:t>
            </w:r>
          </w:p>
        </w:tc>
        <w:tc>
          <w:tcPr>
            <w:tcW w:type="dxa" w:w="4320"/>
          </w:tcPr>
          <w:p>
            <w:r>
              <w:t>fill: #1e3a8a;</w:t>
            </w:r>
          </w:p>
        </w:tc>
      </w:tr>
      <w:tr>
        <w:tc>
          <w:tcPr>
            <w:tcW w:type="dxa" w:w="4320"/>
          </w:tcPr>
          <w:p>
            <w:r>
              <w:t>fill-blue-950</w:t>
            </w:r>
          </w:p>
        </w:tc>
        <w:tc>
          <w:tcPr>
            <w:tcW w:type="dxa" w:w="4320"/>
          </w:tcPr>
          <w:p>
            <w:r>
              <w:t>fill: #172554;</w:t>
            </w:r>
          </w:p>
        </w:tc>
      </w:tr>
      <w:tr>
        <w:tc>
          <w:tcPr>
            <w:tcW w:type="dxa" w:w="4320"/>
          </w:tcPr>
          <w:p>
            <w:r>
              <w:t>fill-indigo-50</w:t>
            </w:r>
          </w:p>
        </w:tc>
        <w:tc>
          <w:tcPr>
            <w:tcW w:type="dxa" w:w="4320"/>
          </w:tcPr>
          <w:p>
            <w:r>
              <w:t>fill: #eef2ff;</w:t>
            </w:r>
          </w:p>
        </w:tc>
      </w:tr>
      <w:tr>
        <w:tc>
          <w:tcPr>
            <w:tcW w:type="dxa" w:w="4320"/>
          </w:tcPr>
          <w:p>
            <w:r>
              <w:t>fill-indigo-100</w:t>
            </w:r>
          </w:p>
        </w:tc>
        <w:tc>
          <w:tcPr>
            <w:tcW w:type="dxa" w:w="4320"/>
          </w:tcPr>
          <w:p>
            <w:r>
              <w:t>fill: #e0e7ff;</w:t>
            </w:r>
          </w:p>
        </w:tc>
      </w:tr>
      <w:tr>
        <w:tc>
          <w:tcPr>
            <w:tcW w:type="dxa" w:w="4320"/>
          </w:tcPr>
          <w:p>
            <w:r>
              <w:t>fill-indigo-200</w:t>
            </w:r>
          </w:p>
        </w:tc>
        <w:tc>
          <w:tcPr>
            <w:tcW w:type="dxa" w:w="4320"/>
          </w:tcPr>
          <w:p>
            <w:r>
              <w:t>fill: #c7d2fe;</w:t>
            </w:r>
          </w:p>
        </w:tc>
      </w:tr>
      <w:tr>
        <w:tc>
          <w:tcPr>
            <w:tcW w:type="dxa" w:w="4320"/>
          </w:tcPr>
          <w:p>
            <w:r>
              <w:t>fill-indigo-300</w:t>
            </w:r>
          </w:p>
        </w:tc>
        <w:tc>
          <w:tcPr>
            <w:tcW w:type="dxa" w:w="4320"/>
          </w:tcPr>
          <w:p>
            <w:r>
              <w:t>fill: #a5b4fc;</w:t>
            </w:r>
          </w:p>
        </w:tc>
      </w:tr>
      <w:tr>
        <w:tc>
          <w:tcPr>
            <w:tcW w:type="dxa" w:w="4320"/>
          </w:tcPr>
          <w:p>
            <w:r>
              <w:t>fill-indigo-400</w:t>
            </w:r>
          </w:p>
        </w:tc>
        <w:tc>
          <w:tcPr>
            <w:tcW w:type="dxa" w:w="4320"/>
          </w:tcPr>
          <w:p>
            <w:r>
              <w:t>fill: #818cf8;</w:t>
            </w:r>
          </w:p>
        </w:tc>
      </w:tr>
      <w:tr>
        <w:tc>
          <w:tcPr>
            <w:tcW w:type="dxa" w:w="4320"/>
          </w:tcPr>
          <w:p>
            <w:r>
              <w:t>fill-indigo-500</w:t>
            </w:r>
          </w:p>
        </w:tc>
        <w:tc>
          <w:tcPr>
            <w:tcW w:type="dxa" w:w="4320"/>
          </w:tcPr>
          <w:p>
            <w:r>
              <w:t>fill: #6366f1;</w:t>
            </w:r>
          </w:p>
        </w:tc>
      </w:tr>
      <w:tr>
        <w:tc>
          <w:tcPr>
            <w:tcW w:type="dxa" w:w="4320"/>
          </w:tcPr>
          <w:p>
            <w:r>
              <w:t>fill-indigo-600</w:t>
            </w:r>
          </w:p>
        </w:tc>
        <w:tc>
          <w:tcPr>
            <w:tcW w:type="dxa" w:w="4320"/>
          </w:tcPr>
          <w:p>
            <w:r>
              <w:t>fill: #4f46e5;</w:t>
            </w:r>
          </w:p>
        </w:tc>
      </w:tr>
      <w:tr>
        <w:tc>
          <w:tcPr>
            <w:tcW w:type="dxa" w:w="4320"/>
          </w:tcPr>
          <w:p>
            <w:r>
              <w:t>fill-indigo-700</w:t>
            </w:r>
          </w:p>
        </w:tc>
        <w:tc>
          <w:tcPr>
            <w:tcW w:type="dxa" w:w="4320"/>
          </w:tcPr>
          <w:p>
            <w:r>
              <w:t>fill: #4338ca;</w:t>
            </w:r>
          </w:p>
        </w:tc>
      </w:tr>
      <w:tr>
        <w:tc>
          <w:tcPr>
            <w:tcW w:type="dxa" w:w="4320"/>
          </w:tcPr>
          <w:p>
            <w:r>
              <w:t>fill-indigo-800</w:t>
            </w:r>
          </w:p>
        </w:tc>
        <w:tc>
          <w:tcPr>
            <w:tcW w:type="dxa" w:w="4320"/>
          </w:tcPr>
          <w:p>
            <w:r>
              <w:t>fill: #3730a3;</w:t>
            </w:r>
          </w:p>
        </w:tc>
      </w:tr>
      <w:tr>
        <w:tc>
          <w:tcPr>
            <w:tcW w:type="dxa" w:w="4320"/>
          </w:tcPr>
          <w:p>
            <w:r>
              <w:t>fill-indigo-900</w:t>
            </w:r>
          </w:p>
        </w:tc>
        <w:tc>
          <w:tcPr>
            <w:tcW w:type="dxa" w:w="4320"/>
          </w:tcPr>
          <w:p>
            <w:r>
              <w:t>fill: #312e81;</w:t>
            </w:r>
          </w:p>
        </w:tc>
      </w:tr>
      <w:tr>
        <w:tc>
          <w:tcPr>
            <w:tcW w:type="dxa" w:w="4320"/>
          </w:tcPr>
          <w:p>
            <w:r>
              <w:t>fill-indigo-950</w:t>
            </w:r>
          </w:p>
        </w:tc>
        <w:tc>
          <w:tcPr>
            <w:tcW w:type="dxa" w:w="4320"/>
          </w:tcPr>
          <w:p>
            <w:r>
              <w:t>fill: #1e1b4b;</w:t>
            </w:r>
          </w:p>
        </w:tc>
      </w:tr>
      <w:tr>
        <w:tc>
          <w:tcPr>
            <w:tcW w:type="dxa" w:w="4320"/>
          </w:tcPr>
          <w:p>
            <w:r>
              <w:t>fill-violet-50</w:t>
            </w:r>
          </w:p>
        </w:tc>
        <w:tc>
          <w:tcPr>
            <w:tcW w:type="dxa" w:w="4320"/>
          </w:tcPr>
          <w:p>
            <w:r>
              <w:t>fill: #f5f3ff;</w:t>
            </w:r>
          </w:p>
        </w:tc>
      </w:tr>
      <w:tr>
        <w:tc>
          <w:tcPr>
            <w:tcW w:type="dxa" w:w="4320"/>
          </w:tcPr>
          <w:p>
            <w:r>
              <w:t>fill-violet-100</w:t>
            </w:r>
          </w:p>
        </w:tc>
        <w:tc>
          <w:tcPr>
            <w:tcW w:type="dxa" w:w="4320"/>
          </w:tcPr>
          <w:p>
            <w:r>
              <w:t>fill: #ede9fe;</w:t>
            </w:r>
          </w:p>
        </w:tc>
      </w:tr>
      <w:tr>
        <w:tc>
          <w:tcPr>
            <w:tcW w:type="dxa" w:w="4320"/>
          </w:tcPr>
          <w:p>
            <w:r>
              <w:t>fill-violet-200</w:t>
            </w:r>
          </w:p>
        </w:tc>
        <w:tc>
          <w:tcPr>
            <w:tcW w:type="dxa" w:w="4320"/>
          </w:tcPr>
          <w:p>
            <w:r>
              <w:t>fill: #ddd6fe;</w:t>
            </w:r>
          </w:p>
        </w:tc>
      </w:tr>
      <w:tr>
        <w:tc>
          <w:tcPr>
            <w:tcW w:type="dxa" w:w="4320"/>
          </w:tcPr>
          <w:p>
            <w:r>
              <w:t>fill-violet-300</w:t>
            </w:r>
          </w:p>
        </w:tc>
        <w:tc>
          <w:tcPr>
            <w:tcW w:type="dxa" w:w="4320"/>
          </w:tcPr>
          <w:p>
            <w:r>
              <w:t>fill: #c4b5fd;</w:t>
            </w:r>
          </w:p>
        </w:tc>
      </w:tr>
      <w:tr>
        <w:tc>
          <w:tcPr>
            <w:tcW w:type="dxa" w:w="4320"/>
          </w:tcPr>
          <w:p>
            <w:r>
              <w:t>fill-violet-400</w:t>
            </w:r>
          </w:p>
        </w:tc>
        <w:tc>
          <w:tcPr>
            <w:tcW w:type="dxa" w:w="4320"/>
          </w:tcPr>
          <w:p>
            <w:r>
              <w:t>fill: #a78bfa;</w:t>
            </w:r>
          </w:p>
        </w:tc>
      </w:tr>
      <w:tr>
        <w:tc>
          <w:tcPr>
            <w:tcW w:type="dxa" w:w="4320"/>
          </w:tcPr>
          <w:p>
            <w:r>
              <w:t>fill-violet-500</w:t>
            </w:r>
          </w:p>
        </w:tc>
        <w:tc>
          <w:tcPr>
            <w:tcW w:type="dxa" w:w="4320"/>
          </w:tcPr>
          <w:p>
            <w:r>
              <w:t>fill: #8b5cf6;</w:t>
            </w:r>
          </w:p>
        </w:tc>
      </w:tr>
      <w:tr>
        <w:tc>
          <w:tcPr>
            <w:tcW w:type="dxa" w:w="4320"/>
          </w:tcPr>
          <w:p>
            <w:r>
              <w:t>fill-violet-600</w:t>
            </w:r>
          </w:p>
        </w:tc>
        <w:tc>
          <w:tcPr>
            <w:tcW w:type="dxa" w:w="4320"/>
          </w:tcPr>
          <w:p>
            <w:r>
              <w:t>fill: #7c3aed;</w:t>
            </w:r>
          </w:p>
        </w:tc>
      </w:tr>
      <w:tr>
        <w:tc>
          <w:tcPr>
            <w:tcW w:type="dxa" w:w="4320"/>
          </w:tcPr>
          <w:p>
            <w:r>
              <w:t>fill-violet-700</w:t>
            </w:r>
          </w:p>
        </w:tc>
        <w:tc>
          <w:tcPr>
            <w:tcW w:type="dxa" w:w="4320"/>
          </w:tcPr>
          <w:p>
            <w:r>
              <w:t>fill: #6d28d9;</w:t>
            </w:r>
          </w:p>
        </w:tc>
      </w:tr>
      <w:tr>
        <w:tc>
          <w:tcPr>
            <w:tcW w:type="dxa" w:w="4320"/>
          </w:tcPr>
          <w:p>
            <w:r>
              <w:t>fill-violet-800</w:t>
            </w:r>
          </w:p>
        </w:tc>
        <w:tc>
          <w:tcPr>
            <w:tcW w:type="dxa" w:w="4320"/>
          </w:tcPr>
          <w:p>
            <w:r>
              <w:t>fill: #5b21b6;</w:t>
            </w:r>
          </w:p>
        </w:tc>
      </w:tr>
      <w:tr>
        <w:tc>
          <w:tcPr>
            <w:tcW w:type="dxa" w:w="4320"/>
          </w:tcPr>
          <w:p>
            <w:r>
              <w:t>fill-violet-900</w:t>
            </w:r>
          </w:p>
        </w:tc>
        <w:tc>
          <w:tcPr>
            <w:tcW w:type="dxa" w:w="4320"/>
          </w:tcPr>
          <w:p>
            <w:r>
              <w:t>fill: #4c1d95;</w:t>
            </w:r>
          </w:p>
        </w:tc>
      </w:tr>
      <w:tr>
        <w:tc>
          <w:tcPr>
            <w:tcW w:type="dxa" w:w="4320"/>
          </w:tcPr>
          <w:p>
            <w:r>
              <w:t>fill-violet-950</w:t>
            </w:r>
          </w:p>
        </w:tc>
        <w:tc>
          <w:tcPr>
            <w:tcW w:type="dxa" w:w="4320"/>
          </w:tcPr>
          <w:p>
            <w:r>
              <w:t>fill: #2e1065;</w:t>
            </w:r>
          </w:p>
        </w:tc>
      </w:tr>
      <w:tr>
        <w:tc>
          <w:tcPr>
            <w:tcW w:type="dxa" w:w="4320"/>
          </w:tcPr>
          <w:p>
            <w:r>
              <w:t>fill-purple-50</w:t>
            </w:r>
          </w:p>
        </w:tc>
        <w:tc>
          <w:tcPr>
            <w:tcW w:type="dxa" w:w="4320"/>
          </w:tcPr>
          <w:p>
            <w:r>
              <w:t>fill: #faf5ff;</w:t>
            </w:r>
          </w:p>
        </w:tc>
      </w:tr>
      <w:tr>
        <w:tc>
          <w:tcPr>
            <w:tcW w:type="dxa" w:w="4320"/>
          </w:tcPr>
          <w:p>
            <w:r>
              <w:t>fill-purple-100</w:t>
            </w:r>
          </w:p>
        </w:tc>
        <w:tc>
          <w:tcPr>
            <w:tcW w:type="dxa" w:w="4320"/>
          </w:tcPr>
          <w:p>
            <w:r>
              <w:t>fill: #f3e8ff;</w:t>
            </w:r>
          </w:p>
        </w:tc>
      </w:tr>
      <w:tr>
        <w:tc>
          <w:tcPr>
            <w:tcW w:type="dxa" w:w="4320"/>
          </w:tcPr>
          <w:p>
            <w:r>
              <w:t>fill-purple-200</w:t>
            </w:r>
          </w:p>
        </w:tc>
        <w:tc>
          <w:tcPr>
            <w:tcW w:type="dxa" w:w="4320"/>
          </w:tcPr>
          <w:p>
            <w:r>
              <w:t>fill: #e9d5ff;</w:t>
            </w:r>
          </w:p>
        </w:tc>
      </w:tr>
      <w:tr>
        <w:tc>
          <w:tcPr>
            <w:tcW w:type="dxa" w:w="4320"/>
          </w:tcPr>
          <w:p>
            <w:r>
              <w:t>fill-purple-300</w:t>
            </w:r>
          </w:p>
        </w:tc>
        <w:tc>
          <w:tcPr>
            <w:tcW w:type="dxa" w:w="4320"/>
          </w:tcPr>
          <w:p>
            <w:r>
              <w:t>fill: #d8b4fe;</w:t>
            </w:r>
          </w:p>
        </w:tc>
      </w:tr>
      <w:tr>
        <w:tc>
          <w:tcPr>
            <w:tcW w:type="dxa" w:w="4320"/>
          </w:tcPr>
          <w:p>
            <w:r>
              <w:t>fill-purple-400</w:t>
            </w:r>
          </w:p>
        </w:tc>
        <w:tc>
          <w:tcPr>
            <w:tcW w:type="dxa" w:w="4320"/>
          </w:tcPr>
          <w:p>
            <w:r>
              <w:t>fill: #c084fc;</w:t>
            </w:r>
          </w:p>
        </w:tc>
      </w:tr>
      <w:tr>
        <w:tc>
          <w:tcPr>
            <w:tcW w:type="dxa" w:w="4320"/>
          </w:tcPr>
          <w:p>
            <w:r>
              <w:t>fill-purple-500</w:t>
            </w:r>
          </w:p>
        </w:tc>
        <w:tc>
          <w:tcPr>
            <w:tcW w:type="dxa" w:w="4320"/>
          </w:tcPr>
          <w:p>
            <w:r>
              <w:t>fill: #a855f7;</w:t>
            </w:r>
          </w:p>
        </w:tc>
      </w:tr>
      <w:tr>
        <w:tc>
          <w:tcPr>
            <w:tcW w:type="dxa" w:w="4320"/>
          </w:tcPr>
          <w:p>
            <w:r>
              <w:t>fill-purple-600</w:t>
            </w:r>
          </w:p>
        </w:tc>
        <w:tc>
          <w:tcPr>
            <w:tcW w:type="dxa" w:w="4320"/>
          </w:tcPr>
          <w:p>
            <w:r>
              <w:t>fill: #9333ea;</w:t>
            </w:r>
          </w:p>
        </w:tc>
      </w:tr>
      <w:tr>
        <w:tc>
          <w:tcPr>
            <w:tcW w:type="dxa" w:w="4320"/>
          </w:tcPr>
          <w:p>
            <w:r>
              <w:t>fill-purple-700</w:t>
            </w:r>
          </w:p>
        </w:tc>
        <w:tc>
          <w:tcPr>
            <w:tcW w:type="dxa" w:w="4320"/>
          </w:tcPr>
          <w:p>
            <w:r>
              <w:t>fill: #7e22ce;</w:t>
            </w:r>
          </w:p>
        </w:tc>
      </w:tr>
      <w:tr>
        <w:tc>
          <w:tcPr>
            <w:tcW w:type="dxa" w:w="4320"/>
          </w:tcPr>
          <w:p>
            <w:r>
              <w:t>fill-purple-800</w:t>
            </w:r>
          </w:p>
        </w:tc>
        <w:tc>
          <w:tcPr>
            <w:tcW w:type="dxa" w:w="4320"/>
          </w:tcPr>
          <w:p>
            <w:r>
              <w:t>fill: #6b21a8;</w:t>
            </w:r>
          </w:p>
        </w:tc>
      </w:tr>
      <w:tr>
        <w:tc>
          <w:tcPr>
            <w:tcW w:type="dxa" w:w="4320"/>
          </w:tcPr>
          <w:p>
            <w:r>
              <w:t>fill-purple-900</w:t>
            </w:r>
          </w:p>
        </w:tc>
        <w:tc>
          <w:tcPr>
            <w:tcW w:type="dxa" w:w="4320"/>
          </w:tcPr>
          <w:p>
            <w:r>
              <w:t>fill: #581c87;</w:t>
            </w:r>
          </w:p>
        </w:tc>
      </w:tr>
      <w:tr>
        <w:tc>
          <w:tcPr>
            <w:tcW w:type="dxa" w:w="4320"/>
          </w:tcPr>
          <w:p>
            <w:r>
              <w:t>fill-purple-950</w:t>
            </w:r>
          </w:p>
        </w:tc>
        <w:tc>
          <w:tcPr>
            <w:tcW w:type="dxa" w:w="4320"/>
          </w:tcPr>
          <w:p>
            <w:r>
              <w:t>fill: #3b0764;</w:t>
            </w:r>
          </w:p>
        </w:tc>
      </w:tr>
      <w:tr>
        <w:tc>
          <w:tcPr>
            <w:tcW w:type="dxa" w:w="4320"/>
          </w:tcPr>
          <w:p>
            <w:r>
              <w:t>fill-fuchsia-50</w:t>
            </w:r>
          </w:p>
        </w:tc>
        <w:tc>
          <w:tcPr>
            <w:tcW w:type="dxa" w:w="4320"/>
          </w:tcPr>
          <w:p>
            <w:r>
              <w:t>fill: #fdf4ff;</w:t>
            </w:r>
          </w:p>
        </w:tc>
      </w:tr>
      <w:tr>
        <w:tc>
          <w:tcPr>
            <w:tcW w:type="dxa" w:w="4320"/>
          </w:tcPr>
          <w:p>
            <w:r>
              <w:t>fill-fuchsia-100</w:t>
            </w:r>
          </w:p>
        </w:tc>
        <w:tc>
          <w:tcPr>
            <w:tcW w:type="dxa" w:w="4320"/>
          </w:tcPr>
          <w:p>
            <w:r>
              <w:t>fill: #fae8ff;</w:t>
            </w:r>
          </w:p>
        </w:tc>
      </w:tr>
      <w:tr>
        <w:tc>
          <w:tcPr>
            <w:tcW w:type="dxa" w:w="4320"/>
          </w:tcPr>
          <w:p>
            <w:r>
              <w:t>fill-fuchsia-200</w:t>
            </w:r>
          </w:p>
        </w:tc>
        <w:tc>
          <w:tcPr>
            <w:tcW w:type="dxa" w:w="4320"/>
          </w:tcPr>
          <w:p>
            <w:r>
              <w:t>fill: #f5d0fe;</w:t>
            </w:r>
          </w:p>
        </w:tc>
      </w:tr>
      <w:tr>
        <w:tc>
          <w:tcPr>
            <w:tcW w:type="dxa" w:w="4320"/>
          </w:tcPr>
          <w:p>
            <w:r>
              <w:t>fill-fuchsia-300</w:t>
            </w:r>
          </w:p>
        </w:tc>
        <w:tc>
          <w:tcPr>
            <w:tcW w:type="dxa" w:w="4320"/>
          </w:tcPr>
          <w:p>
            <w:r>
              <w:t>fill: #f0abfc;</w:t>
            </w:r>
          </w:p>
        </w:tc>
      </w:tr>
      <w:tr>
        <w:tc>
          <w:tcPr>
            <w:tcW w:type="dxa" w:w="4320"/>
          </w:tcPr>
          <w:p>
            <w:r>
              <w:t>fill-fuchsia-400</w:t>
            </w:r>
          </w:p>
        </w:tc>
        <w:tc>
          <w:tcPr>
            <w:tcW w:type="dxa" w:w="4320"/>
          </w:tcPr>
          <w:p>
            <w:r>
              <w:t>fill: #e879f9;</w:t>
            </w:r>
          </w:p>
        </w:tc>
      </w:tr>
      <w:tr>
        <w:tc>
          <w:tcPr>
            <w:tcW w:type="dxa" w:w="4320"/>
          </w:tcPr>
          <w:p>
            <w:r>
              <w:t>fill-fuchsia-500</w:t>
            </w:r>
          </w:p>
        </w:tc>
        <w:tc>
          <w:tcPr>
            <w:tcW w:type="dxa" w:w="4320"/>
          </w:tcPr>
          <w:p>
            <w:r>
              <w:t>fill: #d946ef;</w:t>
            </w:r>
          </w:p>
        </w:tc>
      </w:tr>
      <w:tr>
        <w:tc>
          <w:tcPr>
            <w:tcW w:type="dxa" w:w="4320"/>
          </w:tcPr>
          <w:p>
            <w:r>
              <w:t>fill-fuchsia-600</w:t>
            </w:r>
          </w:p>
        </w:tc>
        <w:tc>
          <w:tcPr>
            <w:tcW w:type="dxa" w:w="4320"/>
          </w:tcPr>
          <w:p>
            <w:r>
              <w:t>fill: #c026d3;</w:t>
            </w:r>
          </w:p>
        </w:tc>
      </w:tr>
      <w:tr>
        <w:tc>
          <w:tcPr>
            <w:tcW w:type="dxa" w:w="4320"/>
          </w:tcPr>
          <w:p>
            <w:r>
              <w:t>fill-fuchsia-700</w:t>
            </w:r>
          </w:p>
        </w:tc>
        <w:tc>
          <w:tcPr>
            <w:tcW w:type="dxa" w:w="4320"/>
          </w:tcPr>
          <w:p>
            <w:r>
              <w:t>fill: #a21caf;</w:t>
            </w:r>
          </w:p>
        </w:tc>
      </w:tr>
      <w:tr>
        <w:tc>
          <w:tcPr>
            <w:tcW w:type="dxa" w:w="4320"/>
          </w:tcPr>
          <w:p>
            <w:r>
              <w:t>fill-fuchsia-800</w:t>
            </w:r>
          </w:p>
        </w:tc>
        <w:tc>
          <w:tcPr>
            <w:tcW w:type="dxa" w:w="4320"/>
          </w:tcPr>
          <w:p>
            <w:r>
              <w:t>fill: #86198f;</w:t>
            </w:r>
          </w:p>
        </w:tc>
      </w:tr>
      <w:tr>
        <w:tc>
          <w:tcPr>
            <w:tcW w:type="dxa" w:w="4320"/>
          </w:tcPr>
          <w:p>
            <w:r>
              <w:t>fill-fuchsia-900</w:t>
            </w:r>
          </w:p>
        </w:tc>
        <w:tc>
          <w:tcPr>
            <w:tcW w:type="dxa" w:w="4320"/>
          </w:tcPr>
          <w:p>
            <w:r>
              <w:t>fill: #701a75;</w:t>
            </w:r>
          </w:p>
        </w:tc>
      </w:tr>
      <w:tr>
        <w:tc>
          <w:tcPr>
            <w:tcW w:type="dxa" w:w="4320"/>
          </w:tcPr>
          <w:p>
            <w:r>
              <w:t>fill-fuchsia-950</w:t>
            </w:r>
          </w:p>
        </w:tc>
        <w:tc>
          <w:tcPr>
            <w:tcW w:type="dxa" w:w="4320"/>
          </w:tcPr>
          <w:p>
            <w:r>
              <w:t>fill: #4a044e;</w:t>
            </w:r>
          </w:p>
        </w:tc>
      </w:tr>
      <w:tr>
        <w:tc>
          <w:tcPr>
            <w:tcW w:type="dxa" w:w="4320"/>
          </w:tcPr>
          <w:p>
            <w:r>
              <w:t>fill-pink-50</w:t>
            </w:r>
          </w:p>
        </w:tc>
        <w:tc>
          <w:tcPr>
            <w:tcW w:type="dxa" w:w="4320"/>
          </w:tcPr>
          <w:p>
            <w:r>
              <w:t>fill: #fdf2f8;</w:t>
            </w:r>
          </w:p>
        </w:tc>
      </w:tr>
      <w:tr>
        <w:tc>
          <w:tcPr>
            <w:tcW w:type="dxa" w:w="4320"/>
          </w:tcPr>
          <w:p>
            <w:r>
              <w:t>fill-pink-100</w:t>
            </w:r>
          </w:p>
        </w:tc>
        <w:tc>
          <w:tcPr>
            <w:tcW w:type="dxa" w:w="4320"/>
          </w:tcPr>
          <w:p>
            <w:r>
              <w:t>fill: #fce7f3;</w:t>
            </w:r>
          </w:p>
        </w:tc>
      </w:tr>
      <w:tr>
        <w:tc>
          <w:tcPr>
            <w:tcW w:type="dxa" w:w="4320"/>
          </w:tcPr>
          <w:p>
            <w:r>
              <w:t>fill-pink-200</w:t>
            </w:r>
          </w:p>
        </w:tc>
        <w:tc>
          <w:tcPr>
            <w:tcW w:type="dxa" w:w="4320"/>
          </w:tcPr>
          <w:p>
            <w:r>
              <w:t>fill: #fbcfe8;</w:t>
            </w:r>
          </w:p>
        </w:tc>
      </w:tr>
      <w:tr>
        <w:tc>
          <w:tcPr>
            <w:tcW w:type="dxa" w:w="4320"/>
          </w:tcPr>
          <w:p>
            <w:r>
              <w:t>fill-pink-300</w:t>
            </w:r>
          </w:p>
        </w:tc>
        <w:tc>
          <w:tcPr>
            <w:tcW w:type="dxa" w:w="4320"/>
          </w:tcPr>
          <w:p>
            <w:r>
              <w:t>fill: #f9a8d4;</w:t>
            </w:r>
          </w:p>
        </w:tc>
      </w:tr>
      <w:tr>
        <w:tc>
          <w:tcPr>
            <w:tcW w:type="dxa" w:w="4320"/>
          </w:tcPr>
          <w:p>
            <w:r>
              <w:t>fill-pink-400</w:t>
            </w:r>
          </w:p>
        </w:tc>
        <w:tc>
          <w:tcPr>
            <w:tcW w:type="dxa" w:w="4320"/>
          </w:tcPr>
          <w:p>
            <w:r>
              <w:t>fill: #f472b6;</w:t>
            </w:r>
          </w:p>
        </w:tc>
      </w:tr>
      <w:tr>
        <w:tc>
          <w:tcPr>
            <w:tcW w:type="dxa" w:w="4320"/>
          </w:tcPr>
          <w:p>
            <w:r>
              <w:t>fill-pink-500</w:t>
            </w:r>
          </w:p>
        </w:tc>
        <w:tc>
          <w:tcPr>
            <w:tcW w:type="dxa" w:w="4320"/>
          </w:tcPr>
          <w:p>
            <w:r>
              <w:t>fill: #ec4899;</w:t>
            </w:r>
          </w:p>
        </w:tc>
      </w:tr>
      <w:tr>
        <w:tc>
          <w:tcPr>
            <w:tcW w:type="dxa" w:w="4320"/>
          </w:tcPr>
          <w:p>
            <w:r>
              <w:t>fill-pink-600</w:t>
            </w:r>
          </w:p>
        </w:tc>
        <w:tc>
          <w:tcPr>
            <w:tcW w:type="dxa" w:w="4320"/>
          </w:tcPr>
          <w:p>
            <w:r>
              <w:t>fill: #db2777;</w:t>
            </w:r>
          </w:p>
        </w:tc>
      </w:tr>
      <w:tr>
        <w:tc>
          <w:tcPr>
            <w:tcW w:type="dxa" w:w="4320"/>
          </w:tcPr>
          <w:p>
            <w:r>
              <w:t>fill-pink-700</w:t>
            </w:r>
          </w:p>
        </w:tc>
        <w:tc>
          <w:tcPr>
            <w:tcW w:type="dxa" w:w="4320"/>
          </w:tcPr>
          <w:p>
            <w:r>
              <w:t>fill: #be185d;</w:t>
            </w:r>
          </w:p>
        </w:tc>
      </w:tr>
      <w:tr>
        <w:tc>
          <w:tcPr>
            <w:tcW w:type="dxa" w:w="4320"/>
          </w:tcPr>
          <w:p>
            <w:r>
              <w:t>fill-pink-800</w:t>
            </w:r>
          </w:p>
        </w:tc>
        <w:tc>
          <w:tcPr>
            <w:tcW w:type="dxa" w:w="4320"/>
          </w:tcPr>
          <w:p>
            <w:r>
              <w:t>fill: #9d174d;</w:t>
            </w:r>
          </w:p>
        </w:tc>
      </w:tr>
      <w:tr>
        <w:tc>
          <w:tcPr>
            <w:tcW w:type="dxa" w:w="4320"/>
          </w:tcPr>
          <w:p>
            <w:r>
              <w:t>fill-pink-900</w:t>
            </w:r>
          </w:p>
        </w:tc>
        <w:tc>
          <w:tcPr>
            <w:tcW w:type="dxa" w:w="4320"/>
          </w:tcPr>
          <w:p>
            <w:r>
              <w:t>fill: #831843;</w:t>
            </w:r>
          </w:p>
        </w:tc>
      </w:tr>
      <w:tr>
        <w:tc>
          <w:tcPr>
            <w:tcW w:type="dxa" w:w="4320"/>
          </w:tcPr>
          <w:p>
            <w:r>
              <w:t>fill-pink-950</w:t>
            </w:r>
          </w:p>
        </w:tc>
        <w:tc>
          <w:tcPr>
            <w:tcW w:type="dxa" w:w="4320"/>
          </w:tcPr>
          <w:p>
            <w:r>
              <w:t>fill: #500724;</w:t>
            </w:r>
          </w:p>
        </w:tc>
      </w:tr>
      <w:tr>
        <w:tc>
          <w:tcPr>
            <w:tcW w:type="dxa" w:w="4320"/>
          </w:tcPr>
          <w:p>
            <w:r>
              <w:t>fill-rose-50</w:t>
            </w:r>
          </w:p>
        </w:tc>
        <w:tc>
          <w:tcPr>
            <w:tcW w:type="dxa" w:w="4320"/>
          </w:tcPr>
          <w:p>
            <w:r>
              <w:t>fill: #fff1f2;</w:t>
            </w:r>
          </w:p>
        </w:tc>
      </w:tr>
      <w:tr>
        <w:tc>
          <w:tcPr>
            <w:tcW w:type="dxa" w:w="4320"/>
          </w:tcPr>
          <w:p>
            <w:r>
              <w:t>fill-rose-100</w:t>
            </w:r>
          </w:p>
        </w:tc>
        <w:tc>
          <w:tcPr>
            <w:tcW w:type="dxa" w:w="4320"/>
          </w:tcPr>
          <w:p>
            <w:r>
              <w:t>fill: #ffe4e6;</w:t>
            </w:r>
          </w:p>
        </w:tc>
      </w:tr>
      <w:tr>
        <w:tc>
          <w:tcPr>
            <w:tcW w:type="dxa" w:w="4320"/>
          </w:tcPr>
          <w:p>
            <w:r>
              <w:t>fill-rose-200</w:t>
            </w:r>
          </w:p>
        </w:tc>
        <w:tc>
          <w:tcPr>
            <w:tcW w:type="dxa" w:w="4320"/>
          </w:tcPr>
          <w:p>
            <w:r>
              <w:t>fill: #fecdd3;</w:t>
            </w:r>
          </w:p>
        </w:tc>
      </w:tr>
      <w:tr>
        <w:tc>
          <w:tcPr>
            <w:tcW w:type="dxa" w:w="4320"/>
          </w:tcPr>
          <w:p>
            <w:r>
              <w:t>fill-rose-300</w:t>
            </w:r>
          </w:p>
        </w:tc>
        <w:tc>
          <w:tcPr>
            <w:tcW w:type="dxa" w:w="4320"/>
          </w:tcPr>
          <w:p>
            <w:r>
              <w:t>fill: #fda4af;</w:t>
            </w:r>
          </w:p>
        </w:tc>
      </w:tr>
      <w:tr>
        <w:tc>
          <w:tcPr>
            <w:tcW w:type="dxa" w:w="4320"/>
          </w:tcPr>
          <w:p>
            <w:r>
              <w:t>fill-rose-400</w:t>
            </w:r>
          </w:p>
        </w:tc>
        <w:tc>
          <w:tcPr>
            <w:tcW w:type="dxa" w:w="4320"/>
          </w:tcPr>
          <w:p>
            <w:r>
              <w:t>fill: #fb7185;</w:t>
            </w:r>
          </w:p>
        </w:tc>
      </w:tr>
      <w:tr>
        <w:tc>
          <w:tcPr>
            <w:tcW w:type="dxa" w:w="4320"/>
          </w:tcPr>
          <w:p>
            <w:r>
              <w:t>fill-rose-500</w:t>
            </w:r>
          </w:p>
        </w:tc>
        <w:tc>
          <w:tcPr>
            <w:tcW w:type="dxa" w:w="4320"/>
          </w:tcPr>
          <w:p>
            <w:r>
              <w:t>fill: #f43f5e;</w:t>
            </w:r>
          </w:p>
        </w:tc>
      </w:tr>
      <w:tr>
        <w:tc>
          <w:tcPr>
            <w:tcW w:type="dxa" w:w="4320"/>
          </w:tcPr>
          <w:p>
            <w:r>
              <w:t>fill-rose-600</w:t>
            </w:r>
          </w:p>
        </w:tc>
        <w:tc>
          <w:tcPr>
            <w:tcW w:type="dxa" w:w="4320"/>
          </w:tcPr>
          <w:p>
            <w:r>
              <w:t>fill: #e11d48;</w:t>
            </w:r>
          </w:p>
        </w:tc>
      </w:tr>
      <w:tr>
        <w:tc>
          <w:tcPr>
            <w:tcW w:type="dxa" w:w="4320"/>
          </w:tcPr>
          <w:p>
            <w:r>
              <w:t>fill-rose-700</w:t>
            </w:r>
          </w:p>
        </w:tc>
        <w:tc>
          <w:tcPr>
            <w:tcW w:type="dxa" w:w="4320"/>
          </w:tcPr>
          <w:p>
            <w:r>
              <w:t>fill: #be123c;</w:t>
            </w:r>
          </w:p>
        </w:tc>
      </w:tr>
      <w:tr>
        <w:tc>
          <w:tcPr>
            <w:tcW w:type="dxa" w:w="4320"/>
          </w:tcPr>
          <w:p>
            <w:r>
              <w:t>fill-rose-800</w:t>
            </w:r>
          </w:p>
        </w:tc>
        <w:tc>
          <w:tcPr>
            <w:tcW w:type="dxa" w:w="4320"/>
          </w:tcPr>
          <w:p>
            <w:r>
              <w:t>fill: #9f1239;</w:t>
            </w:r>
          </w:p>
        </w:tc>
      </w:tr>
      <w:tr>
        <w:tc>
          <w:tcPr>
            <w:tcW w:type="dxa" w:w="4320"/>
          </w:tcPr>
          <w:p>
            <w:r>
              <w:t>fill-rose-900</w:t>
            </w:r>
          </w:p>
        </w:tc>
        <w:tc>
          <w:tcPr>
            <w:tcW w:type="dxa" w:w="4320"/>
          </w:tcPr>
          <w:p>
            <w:r>
              <w:t>fill: #881337;</w:t>
            </w:r>
          </w:p>
        </w:tc>
      </w:tr>
      <w:tr>
        <w:tc>
          <w:tcPr>
            <w:tcW w:type="dxa" w:w="4320"/>
          </w:tcPr>
          <w:p>
            <w:r>
              <w:t>fill-rose-950</w:t>
            </w:r>
          </w:p>
        </w:tc>
        <w:tc>
          <w:tcPr>
            <w:tcW w:type="dxa" w:w="4320"/>
          </w:tcPr>
          <w:p>
            <w:r>
              <w:t>fill: #4c0519;</w:t>
            </w:r>
          </w:p>
        </w:tc>
      </w:tr>
    </w:tbl>
    <w:p>
      <w:r>
        <w:rPr>
          <w:b/>
        </w:rPr>
        <w:t>Tabela encontrada em: https://tailwindcss.com/docs/stroke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stroke-none</w:t>
            </w:r>
          </w:p>
        </w:tc>
        <w:tc>
          <w:tcPr>
            <w:tcW w:type="dxa" w:w="4320"/>
          </w:tcPr>
          <w:p>
            <w:r>
              <w:t>stroke: none;</w:t>
            </w:r>
          </w:p>
        </w:tc>
      </w:tr>
      <w:tr>
        <w:tc>
          <w:tcPr>
            <w:tcW w:type="dxa" w:w="4320"/>
          </w:tcPr>
          <w:p>
            <w:r>
              <w:t>stroke-inherit</w:t>
            </w:r>
          </w:p>
        </w:tc>
        <w:tc>
          <w:tcPr>
            <w:tcW w:type="dxa" w:w="4320"/>
          </w:tcPr>
          <w:p>
            <w:r>
              <w:t>stroke: inherit;</w:t>
            </w:r>
          </w:p>
        </w:tc>
      </w:tr>
      <w:tr>
        <w:tc>
          <w:tcPr>
            <w:tcW w:type="dxa" w:w="4320"/>
          </w:tcPr>
          <w:p>
            <w:r>
              <w:t>stroke-current</w:t>
            </w:r>
          </w:p>
        </w:tc>
        <w:tc>
          <w:tcPr>
            <w:tcW w:type="dxa" w:w="4320"/>
          </w:tcPr>
          <w:p>
            <w:r>
              <w:t>stroke: currentColor;</w:t>
            </w:r>
          </w:p>
        </w:tc>
      </w:tr>
      <w:tr>
        <w:tc>
          <w:tcPr>
            <w:tcW w:type="dxa" w:w="4320"/>
          </w:tcPr>
          <w:p>
            <w:r>
              <w:t>stroke-transparent</w:t>
            </w:r>
          </w:p>
        </w:tc>
        <w:tc>
          <w:tcPr>
            <w:tcW w:type="dxa" w:w="4320"/>
          </w:tcPr>
          <w:p>
            <w:r>
              <w:t>stroke: transparent;</w:t>
            </w:r>
          </w:p>
        </w:tc>
      </w:tr>
      <w:tr>
        <w:tc>
          <w:tcPr>
            <w:tcW w:type="dxa" w:w="4320"/>
          </w:tcPr>
          <w:p>
            <w:r>
              <w:t>stroke-black</w:t>
            </w:r>
          </w:p>
        </w:tc>
        <w:tc>
          <w:tcPr>
            <w:tcW w:type="dxa" w:w="4320"/>
          </w:tcPr>
          <w:p>
            <w:r>
              <w:t>stroke: #000;</w:t>
            </w:r>
          </w:p>
        </w:tc>
      </w:tr>
      <w:tr>
        <w:tc>
          <w:tcPr>
            <w:tcW w:type="dxa" w:w="4320"/>
          </w:tcPr>
          <w:p>
            <w:r>
              <w:t>stroke-white</w:t>
            </w:r>
          </w:p>
        </w:tc>
        <w:tc>
          <w:tcPr>
            <w:tcW w:type="dxa" w:w="4320"/>
          </w:tcPr>
          <w:p>
            <w:r>
              <w:t>stroke: #fff;</w:t>
            </w:r>
          </w:p>
        </w:tc>
      </w:tr>
      <w:tr>
        <w:tc>
          <w:tcPr>
            <w:tcW w:type="dxa" w:w="4320"/>
          </w:tcPr>
          <w:p>
            <w:r>
              <w:t>stroke-slate-50</w:t>
            </w:r>
          </w:p>
        </w:tc>
        <w:tc>
          <w:tcPr>
            <w:tcW w:type="dxa" w:w="4320"/>
          </w:tcPr>
          <w:p>
            <w:r>
              <w:t>stroke: #f8fafc;</w:t>
            </w:r>
          </w:p>
        </w:tc>
      </w:tr>
      <w:tr>
        <w:tc>
          <w:tcPr>
            <w:tcW w:type="dxa" w:w="4320"/>
          </w:tcPr>
          <w:p>
            <w:r>
              <w:t>stroke-slate-100</w:t>
            </w:r>
          </w:p>
        </w:tc>
        <w:tc>
          <w:tcPr>
            <w:tcW w:type="dxa" w:w="4320"/>
          </w:tcPr>
          <w:p>
            <w:r>
              <w:t>stroke: #f1f5f9;</w:t>
            </w:r>
          </w:p>
        </w:tc>
      </w:tr>
      <w:tr>
        <w:tc>
          <w:tcPr>
            <w:tcW w:type="dxa" w:w="4320"/>
          </w:tcPr>
          <w:p>
            <w:r>
              <w:t>stroke-slate-200</w:t>
            </w:r>
          </w:p>
        </w:tc>
        <w:tc>
          <w:tcPr>
            <w:tcW w:type="dxa" w:w="4320"/>
          </w:tcPr>
          <w:p>
            <w:r>
              <w:t>stroke: #e2e8f0;</w:t>
            </w:r>
          </w:p>
        </w:tc>
      </w:tr>
      <w:tr>
        <w:tc>
          <w:tcPr>
            <w:tcW w:type="dxa" w:w="4320"/>
          </w:tcPr>
          <w:p>
            <w:r>
              <w:t>stroke-slate-300</w:t>
            </w:r>
          </w:p>
        </w:tc>
        <w:tc>
          <w:tcPr>
            <w:tcW w:type="dxa" w:w="4320"/>
          </w:tcPr>
          <w:p>
            <w:r>
              <w:t>stroke: #cbd5e1;</w:t>
            </w:r>
          </w:p>
        </w:tc>
      </w:tr>
      <w:tr>
        <w:tc>
          <w:tcPr>
            <w:tcW w:type="dxa" w:w="4320"/>
          </w:tcPr>
          <w:p>
            <w:r>
              <w:t>stroke-slate-400</w:t>
            </w:r>
          </w:p>
        </w:tc>
        <w:tc>
          <w:tcPr>
            <w:tcW w:type="dxa" w:w="4320"/>
          </w:tcPr>
          <w:p>
            <w:r>
              <w:t>stroke: #94a3b8;</w:t>
            </w:r>
          </w:p>
        </w:tc>
      </w:tr>
      <w:tr>
        <w:tc>
          <w:tcPr>
            <w:tcW w:type="dxa" w:w="4320"/>
          </w:tcPr>
          <w:p>
            <w:r>
              <w:t>stroke-slate-500</w:t>
            </w:r>
          </w:p>
        </w:tc>
        <w:tc>
          <w:tcPr>
            <w:tcW w:type="dxa" w:w="4320"/>
          </w:tcPr>
          <w:p>
            <w:r>
              <w:t>stroke: #64748b;</w:t>
            </w:r>
          </w:p>
        </w:tc>
      </w:tr>
      <w:tr>
        <w:tc>
          <w:tcPr>
            <w:tcW w:type="dxa" w:w="4320"/>
          </w:tcPr>
          <w:p>
            <w:r>
              <w:t>stroke-slate-600</w:t>
            </w:r>
          </w:p>
        </w:tc>
        <w:tc>
          <w:tcPr>
            <w:tcW w:type="dxa" w:w="4320"/>
          </w:tcPr>
          <w:p>
            <w:r>
              <w:t>stroke: #475569;</w:t>
            </w:r>
          </w:p>
        </w:tc>
      </w:tr>
      <w:tr>
        <w:tc>
          <w:tcPr>
            <w:tcW w:type="dxa" w:w="4320"/>
          </w:tcPr>
          <w:p>
            <w:r>
              <w:t>stroke-slate-700</w:t>
            </w:r>
          </w:p>
        </w:tc>
        <w:tc>
          <w:tcPr>
            <w:tcW w:type="dxa" w:w="4320"/>
          </w:tcPr>
          <w:p>
            <w:r>
              <w:t>stroke: #334155;</w:t>
            </w:r>
          </w:p>
        </w:tc>
      </w:tr>
      <w:tr>
        <w:tc>
          <w:tcPr>
            <w:tcW w:type="dxa" w:w="4320"/>
          </w:tcPr>
          <w:p>
            <w:r>
              <w:t>stroke-slate-800</w:t>
            </w:r>
          </w:p>
        </w:tc>
        <w:tc>
          <w:tcPr>
            <w:tcW w:type="dxa" w:w="4320"/>
          </w:tcPr>
          <w:p>
            <w:r>
              <w:t>stroke: #1e293b;</w:t>
            </w:r>
          </w:p>
        </w:tc>
      </w:tr>
      <w:tr>
        <w:tc>
          <w:tcPr>
            <w:tcW w:type="dxa" w:w="4320"/>
          </w:tcPr>
          <w:p>
            <w:r>
              <w:t>stroke-slate-900</w:t>
            </w:r>
          </w:p>
        </w:tc>
        <w:tc>
          <w:tcPr>
            <w:tcW w:type="dxa" w:w="4320"/>
          </w:tcPr>
          <w:p>
            <w:r>
              <w:t>stroke: #0f172a;</w:t>
            </w:r>
          </w:p>
        </w:tc>
      </w:tr>
      <w:tr>
        <w:tc>
          <w:tcPr>
            <w:tcW w:type="dxa" w:w="4320"/>
          </w:tcPr>
          <w:p>
            <w:r>
              <w:t>stroke-slate-950</w:t>
            </w:r>
          </w:p>
        </w:tc>
        <w:tc>
          <w:tcPr>
            <w:tcW w:type="dxa" w:w="4320"/>
          </w:tcPr>
          <w:p>
            <w:r>
              <w:t>stroke: #020617;</w:t>
            </w:r>
          </w:p>
        </w:tc>
      </w:tr>
      <w:tr>
        <w:tc>
          <w:tcPr>
            <w:tcW w:type="dxa" w:w="4320"/>
          </w:tcPr>
          <w:p>
            <w:r>
              <w:t>stroke-gray-50</w:t>
            </w:r>
          </w:p>
        </w:tc>
        <w:tc>
          <w:tcPr>
            <w:tcW w:type="dxa" w:w="4320"/>
          </w:tcPr>
          <w:p>
            <w:r>
              <w:t>stroke: #f9fafb;</w:t>
            </w:r>
          </w:p>
        </w:tc>
      </w:tr>
      <w:tr>
        <w:tc>
          <w:tcPr>
            <w:tcW w:type="dxa" w:w="4320"/>
          </w:tcPr>
          <w:p>
            <w:r>
              <w:t>stroke-gray-100</w:t>
            </w:r>
          </w:p>
        </w:tc>
        <w:tc>
          <w:tcPr>
            <w:tcW w:type="dxa" w:w="4320"/>
          </w:tcPr>
          <w:p>
            <w:r>
              <w:t>stroke: #f3f4f6;</w:t>
            </w:r>
          </w:p>
        </w:tc>
      </w:tr>
      <w:tr>
        <w:tc>
          <w:tcPr>
            <w:tcW w:type="dxa" w:w="4320"/>
          </w:tcPr>
          <w:p>
            <w:r>
              <w:t>stroke-gray-200</w:t>
            </w:r>
          </w:p>
        </w:tc>
        <w:tc>
          <w:tcPr>
            <w:tcW w:type="dxa" w:w="4320"/>
          </w:tcPr>
          <w:p>
            <w:r>
              <w:t>stroke: #e5e7eb;</w:t>
            </w:r>
          </w:p>
        </w:tc>
      </w:tr>
      <w:tr>
        <w:tc>
          <w:tcPr>
            <w:tcW w:type="dxa" w:w="4320"/>
          </w:tcPr>
          <w:p>
            <w:r>
              <w:t>stroke-gray-300</w:t>
            </w:r>
          </w:p>
        </w:tc>
        <w:tc>
          <w:tcPr>
            <w:tcW w:type="dxa" w:w="4320"/>
          </w:tcPr>
          <w:p>
            <w:r>
              <w:t>stroke: #d1d5db;</w:t>
            </w:r>
          </w:p>
        </w:tc>
      </w:tr>
      <w:tr>
        <w:tc>
          <w:tcPr>
            <w:tcW w:type="dxa" w:w="4320"/>
          </w:tcPr>
          <w:p>
            <w:r>
              <w:t>stroke-gray-400</w:t>
            </w:r>
          </w:p>
        </w:tc>
        <w:tc>
          <w:tcPr>
            <w:tcW w:type="dxa" w:w="4320"/>
          </w:tcPr>
          <w:p>
            <w:r>
              <w:t>stroke: #9ca3af;</w:t>
            </w:r>
          </w:p>
        </w:tc>
      </w:tr>
      <w:tr>
        <w:tc>
          <w:tcPr>
            <w:tcW w:type="dxa" w:w="4320"/>
          </w:tcPr>
          <w:p>
            <w:r>
              <w:t>stroke-gray-500</w:t>
            </w:r>
          </w:p>
        </w:tc>
        <w:tc>
          <w:tcPr>
            <w:tcW w:type="dxa" w:w="4320"/>
          </w:tcPr>
          <w:p>
            <w:r>
              <w:t>stroke: #6b7280;</w:t>
            </w:r>
          </w:p>
        </w:tc>
      </w:tr>
      <w:tr>
        <w:tc>
          <w:tcPr>
            <w:tcW w:type="dxa" w:w="4320"/>
          </w:tcPr>
          <w:p>
            <w:r>
              <w:t>stroke-gray-600</w:t>
            </w:r>
          </w:p>
        </w:tc>
        <w:tc>
          <w:tcPr>
            <w:tcW w:type="dxa" w:w="4320"/>
          </w:tcPr>
          <w:p>
            <w:r>
              <w:t>stroke: #4b5563;</w:t>
            </w:r>
          </w:p>
        </w:tc>
      </w:tr>
      <w:tr>
        <w:tc>
          <w:tcPr>
            <w:tcW w:type="dxa" w:w="4320"/>
          </w:tcPr>
          <w:p>
            <w:r>
              <w:t>stroke-gray-700</w:t>
            </w:r>
          </w:p>
        </w:tc>
        <w:tc>
          <w:tcPr>
            <w:tcW w:type="dxa" w:w="4320"/>
          </w:tcPr>
          <w:p>
            <w:r>
              <w:t>stroke: #374151;</w:t>
            </w:r>
          </w:p>
        </w:tc>
      </w:tr>
      <w:tr>
        <w:tc>
          <w:tcPr>
            <w:tcW w:type="dxa" w:w="4320"/>
          </w:tcPr>
          <w:p>
            <w:r>
              <w:t>stroke-gray-800</w:t>
            </w:r>
          </w:p>
        </w:tc>
        <w:tc>
          <w:tcPr>
            <w:tcW w:type="dxa" w:w="4320"/>
          </w:tcPr>
          <w:p>
            <w:r>
              <w:t>stroke: #1f2937;</w:t>
            </w:r>
          </w:p>
        </w:tc>
      </w:tr>
      <w:tr>
        <w:tc>
          <w:tcPr>
            <w:tcW w:type="dxa" w:w="4320"/>
          </w:tcPr>
          <w:p>
            <w:r>
              <w:t>stroke-gray-900</w:t>
            </w:r>
          </w:p>
        </w:tc>
        <w:tc>
          <w:tcPr>
            <w:tcW w:type="dxa" w:w="4320"/>
          </w:tcPr>
          <w:p>
            <w:r>
              <w:t>stroke: #111827;</w:t>
            </w:r>
          </w:p>
        </w:tc>
      </w:tr>
      <w:tr>
        <w:tc>
          <w:tcPr>
            <w:tcW w:type="dxa" w:w="4320"/>
          </w:tcPr>
          <w:p>
            <w:r>
              <w:t>stroke-gray-950</w:t>
            </w:r>
          </w:p>
        </w:tc>
        <w:tc>
          <w:tcPr>
            <w:tcW w:type="dxa" w:w="4320"/>
          </w:tcPr>
          <w:p>
            <w:r>
              <w:t>stroke: #030712;</w:t>
            </w:r>
          </w:p>
        </w:tc>
      </w:tr>
      <w:tr>
        <w:tc>
          <w:tcPr>
            <w:tcW w:type="dxa" w:w="4320"/>
          </w:tcPr>
          <w:p>
            <w:r>
              <w:t>stroke-zinc-50</w:t>
            </w:r>
          </w:p>
        </w:tc>
        <w:tc>
          <w:tcPr>
            <w:tcW w:type="dxa" w:w="4320"/>
          </w:tcPr>
          <w:p>
            <w:r>
              <w:t>stroke: #fafafa;</w:t>
            </w:r>
          </w:p>
        </w:tc>
      </w:tr>
      <w:tr>
        <w:tc>
          <w:tcPr>
            <w:tcW w:type="dxa" w:w="4320"/>
          </w:tcPr>
          <w:p>
            <w:r>
              <w:t>stroke-zinc-100</w:t>
            </w:r>
          </w:p>
        </w:tc>
        <w:tc>
          <w:tcPr>
            <w:tcW w:type="dxa" w:w="4320"/>
          </w:tcPr>
          <w:p>
            <w:r>
              <w:t>stroke: #f4f4f5;</w:t>
            </w:r>
          </w:p>
        </w:tc>
      </w:tr>
      <w:tr>
        <w:tc>
          <w:tcPr>
            <w:tcW w:type="dxa" w:w="4320"/>
          </w:tcPr>
          <w:p>
            <w:r>
              <w:t>stroke-zinc-200</w:t>
            </w:r>
          </w:p>
        </w:tc>
        <w:tc>
          <w:tcPr>
            <w:tcW w:type="dxa" w:w="4320"/>
          </w:tcPr>
          <w:p>
            <w:r>
              <w:t>stroke: #e4e4e7;</w:t>
            </w:r>
          </w:p>
        </w:tc>
      </w:tr>
      <w:tr>
        <w:tc>
          <w:tcPr>
            <w:tcW w:type="dxa" w:w="4320"/>
          </w:tcPr>
          <w:p>
            <w:r>
              <w:t>stroke-zinc-300</w:t>
            </w:r>
          </w:p>
        </w:tc>
        <w:tc>
          <w:tcPr>
            <w:tcW w:type="dxa" w:w="4320"/>
          </w:tcPr>
          <w:p>
            <w:r>
              <w:t>stroke: #d4d4d8;</w:t>
            </w:r>
          </w:p>
        </w:tc>
      </w:tr>
      <w:tr>
        <w:tc>
          <w:tcPr>
            <w:tcW w:type="dxa" w:w="4320"/>
          </w:tcPr>
          <w:p>
            <w:r>
              <w:t>stroke-zinc-400</w:t>
            </w:r>
          </w:p>
        </w:tc>
        <w:tc>
          <w:tcPr>
            <w:tcW w:type="dxa" w:w="4320"/>
          </w:tcPr>
          <w:p>
            <w:r>
              <w:t>stroke: #a1a1aa;</w:t>
            </w:r>
          </w:p>
        </w:tc>
      </w:tr>
      <w:tr>
        <w:tc>
          <w:tcPr>
            <w:tcW w:type="dxa" w:w="4320"/>
          </w:tcPr>
          <w:p>
            <w:r>
              <w:t>stroke-zinc-500</w:t>
            </w:r>
          </w:p>
        </w:tc>
        <w:tc>
          <w:tcPr>
            <w:tcW w:type="dxa" w:w="4320"/>
          </w:tcPr>
          <w:p>
            <w:r>
              <w:t>stroke: #71717a;</w:t>
            </w:r>
          </w:p>
        </w:tc>
      </w:tr>
      <w:tr>
        <w:tc>
          <w:tcPr>
            <w:tcW w:type="dxa" w:w="4320"/>
          </w:tcPr>
          <w:p>
            <w:r>
              <w:t>stroke-zinc-600</w:t>
            </w:r>
          </w:p>
        </w:tc>
        <w:tc>
          <w:tcPr>
            <w:tcW w:type="dxa" w:w="4320"/>
          </w:tcPr>
          <w:p>
            <w:r>
              <w:t>stroke: #52525b;</w:t>
            </w:r>
          </w:p>
        </w:tc>
      </w:tr>
      <w:tr>
        <w:tc>
          <w:tcPr>
            <w:tcW w:type="dxa" w:w="4320"/>
          </w:tcPr>
          <w:p>
            <w:r>
              <w:t>stroke-zinc-700</w:t>
            </w:r>
          </w:p>
        </w:tc>
        <w:tc>
          <w:tcPr>
            <w:tcW w:type="dxa" w:w="4320"/>
          </w:tcPr>
          <w:p>
            <w:r>
              <w:t>stroke: #3f3f46;</w:t>
            </w:r>
          </w:p>
        </w:tc>
      </w:tr>
      <w:tr>
        <w:tc>
          <w:tcPr>
            <w:tcW w:type="dxa" w:w="4320"/>
          </w:tcPr>
          <w:p>
            <w:r>
              <w:t>stroke-zinc-800</w:t>
            </w:r>
          </w:p>
        </w:tc>
        <w:tc>
          <w:tcPr>
            <w:tcW w:type="dxa" w:w="4320"/>
          </w:tcPr>
          <w:p>
            <w:r>
              <w:t>stroke: #27272a;</w:t>
            </w:r>
          </w:p>
        </w:tc>
      </w:tr>
      <w:tr>
        <w:tc>
          <w:tcPr>
            <w:tcW w:type="dxa" w:w="4320"/>
          </w:tcPr>
          <w:p>
            <w:r>
              <w:t>stroke-zinc-900</w:t>
            </w:r>
          </w:p>
        </w:tc>
        <w:tc>
          <w:tcPr>
            <w:tcW w:type="dxa" w:w="4320"/>
          </w:tcPr>
          <w:p>
            <w:r>
              <w:t>stroke: #18181b;</w:t>
            </w:r>
          </w:p>
        </w:tc>
      </w:tr>
      <w:tr>
        <w:tc>
          <w:tcPr>
            <w:tcW w:type="dxa" w:w="4320"/>
          </w:tcPr>
          <w:p>
            <w:r>
              <w:t>stroke-zinc-950</w:t>
            </w:r>
          </w:p>
        </w:tc>
        <w:tc>
          <w:tcPr>
            <w:tcW w:type="dxa" w:w="4320"/>
          </w:tcPr>
          <w:p>
            <w:r>
              <w:t>stroke: #09090b;</w:t>
            </w:r>
          </w:p>
        </w:tc>
      </w:tr>
      <w:tr>
        <w:tc>
          <w:tcPr>
            <w:tcW w:type="dxa" w:w="4320"/>
          </w:tcPr>
          <w:p>
            <w:r>
              <w:t>stroke-neutral-50</w:t>
            </w:r>
          </w:p>
        </w:tc>
        <w:tc>
          <w:tcPr>
            <w:tcW w:type="dxa" w:w="4320"/>
          </w:tcPr>
          <w:p>
            <w:r>
              <w:t>stroke: #fafafa;</w:t>
            </w:r>
          </w:p>
        </w:tc>
      </w:tr>
      <w:tr>
        <w:tc>
          <w:tcPr>
            <w:tcW w:type="dxa" w:w="4320"/>
          </w:tcPr>
          <w:p>
            <w:r>
              <w:t>stroke-neutral-100</w:t>
            </w:r>
          </w:p>
        </w:tc>
        <w:tc>
          <w:tcPr>
            <w:tcW w:type="dxa" w:w="4320"/>
          </w:tcPr>
          <w:p>
            <w:r>
              <w:t>stroke: #f5f5f5;</w:t>
            </w:r>
          </w:p>
        </w:tc>
      </w:tr>
      <w:tr>
        <w:tc>
          <w:tcPr>
            <w:tcW w:type="dxa" w:w="4320"/>
          </w:tcPr>
          <w:p>
            <w:r>
              <w:t>stroke-neutral-200</w:t>
            </w:r>
          </w:p>
        </w:tc>
        <w:tc>
          <w:tcPr>
            <w:tcW w:type="dxa" w:w="4320"/>
          </w:tcPr>
          <w:p>
            <w:r>
              <w:t>stroke: #e5e5e5;</w:t>
            </w:r>
          </w:p>
        </w:tc>
      </w:tr>
      <w:tr>
        <w:tc>
          <w:tcPr>
            <w:tcW w:type="dxa" w:w="4320"/>
          </w:tcPr>
          <w:p>
            <w:r>
              <w:t>stroke-neutral-300</w:t>
            </w:r>
          </w:p>
        </w:tc>
        <w:tc>
          <w:tcPr>
            <w:tcW w:type="dxa" w:w="4320"/>
          </w:tcPr>
          <w:p>
            <w:r>
              <w:t>stroke: #d4d4d4;</w:t>
            </w:r>
          </w:p>
        </w:tc>
      </w:tr>
      <w:tr>
        <w:tc>
          <w:tcPr>
            <w:tcW w:type="dxa" w:w="4320"/>
          </w:tcPr>
          <w:p>
            <w:r>
              <w:t>stroke-neutral-400</w:t>
            </w:r>
          </w:p>
        </w:tc>
        <w:tc>
          <w:tcPr>
            <w:tcW w:type="dxa" w:w="4320"/>
          </w:tcPr>
          <w:p>
            <w:r>
              <w:t>stroke: #a3a3a3;</w:t>
            </w:r>
          </w:p>
        </w:tc>
      </w:tr>
      <w:tr>
        <w:tc>
          <w:tcPr>
            <w:tcW w:type="dxa" w:w="4320"/>
          </w:tcPr>
          <w:p>
            <w:r>
              <w:t>stroke-neutral-500</w:t>
            </w:r>
          </w:p>
        </w:tc>
        <w:tc>
          <w:tcPr>
            <w:tcW w:type="dxa" w:w="4320"/>
          </w:tcPr>
          <w:p>
            <w:r>
              <w:t>stroke: #737373;</w:t>
            </w:r>
          </w:p>
        </w:tc>
      </w:tr>
      <w:tr>
        <w:tc>
          <w:tcPr>
            <w:tcW w:type="dxa" w:w="4320"/>
          </w:tcPr>
          <w:p>
            <w:r>
              <w:t>stroke-neutral-600</w:t>
            </w:r>
          </w:p>
        </w:tc>
        <w:tc>
          <w:tcPr>
            <w:tcW w:type="dxa" w:w="4320"/>
          </w:tcPr>
          <w:p>
            <w:r>
              <w:t>stroke: #525252;</w:t>
            </w:r>
          </w:p>
        </w:tc>
      </w:tr>
      <w:tr>
        <w:tc>
          <w:tcPr>
            <w:tcW w:type="dxa" w:w="4320"/>
          </w:tcPr>
          <w:p>
            <w:r>
              <w:t>stroke-neutral-700</w:t>
            </w:r>
          </w:p>
        </w:tc>
        <w:tc>
          <w:tcPr>
            <w:tcW w:type="dxa" w:w="4320"/>
          </w:tcPr>
          <w:p>
            <w:r>
              <w:t>stroke: #404040;</w:t>
            </w:r>
          </w:p>
        </w:tc>
      </w:tr>
      <w:tr>
        <w:tc>
          <w:tcPr>
            <w:tcW w:type="dxa" w:w="4320"/>
          </w:tcPr>
          <w:p>
            <w:r>
              <w:t>stroke-neutral-800</w:t>
            </w:r>
          </w:p>
        </w:tc>
        <w:tc>
          <w:tcPr>
            <w:tcW w:type="dxa" w:w="4320"/>
          </w:tcPr>
          <w:p>
            <w:r>
              <w:t>stroke: #262626;</w:t>
            </w:r>
          </w:p>
        </w:tc>
      </w:tr>
      <w:tr>
        <w:tc>
          <w:tcPr>
            <w:tcW w:type="dxa" w:w="4320"/>
          </w:tcPr>
          <w:p>
            <w:r>
              <w:t>stroke-neutral-900</w:t>
            </w:r>
          </w:p>
        </w:tc>
        <w:tc>
          <w:tcPr>
            <w:tcW w:type="dxa" w:w="4320"/>
          </w:tcPr>
          <w:p>
            <w:r>
              <w:t>stroke: #171717;</w:t>
            </w:r>
          </w:p>
        </w:tc>
      </w:tr>
      <w:tr>
        <w:tc>
          <w:tcPr>
            <w:tcW w:type="dxa" w:w="4320"/>
          </w:tcPr>
          <w:p>
            <w:r>
              <w:t>stroke-neutral-950</w:t>
            </w:r>
          </w:p>
        </w:tc>
        <w:tc>
          <w:tcPr>
            <w:tcW w:type="dxa" w:w="4320"/>
          </w:tcPr>
          <w:p>
            <w:r>
              <w:t>stroke: #0a0a0a;</w:t>
            </w:r>
          </w:p>
        </w:tc>
      </w:tr>
      <w:tr>
        <w:tc>
          <w:tcPr>
            <w:tcW w:type="dxa" w:w="4320"/>
          </w:tcPr>
          <w:p>
            <w:r>
              <w:t>stroke-stone-50</w:t>
            </w:r>
          </w:p>
        </w:tc>
        <w:tc>
          <w:tcPr>
            <w:tcW w:type="dxa" w:w="4320"/>
          </w:tcPr>
          <w:p>
            <w:r>
              <w:t>stroke: #fafaf9;</w:t>
            </w:r>
          </w:p>
        </w:tc>
      </w:tr>
      <w:tr>
        <w:tc>
          <w:tcPr>
            <w:tcW w:type="dxa" w:w="4320"/>
          </w:tcPr>
          <w:p>
            <w:r>
              <w:t>stroke-stone-100</w:t>
            </w:r>
          </w:p>
        </w:tc>
        <w:tc>
          <w:tcPr>
            <w:tcW w:type="dxa" w:w="4320"/>
          </w:tcPr>
          <w:p>
            <w:r>
              <w:t>stroke: #f5f5f4;</w:t>
            </w:r>
          </w:p>
        </w:tc>
      </w:tr>
      <w:tr>
        <w:tc>
          <w:tcPr>
            <w:tcW w:type="dxa" w:w="4320"/>
          </w:tcPr>
          <w:p>
            <w:r>
              <w:t>stroke-stone-200</w:t>
            </w:r>
          </w:p>
        </w:tc>
        <w:tc>
          <w:tcPr>
            <w:tcW w:type="dxa" w:w="4320"/>
          </w:tcPr>
          <w:p>
            <w:r>
              <w:t>stroke: #e7e5e4;</w:t>
            </w:r>
          </w:p>
        </w:tc>
      </w:tr>
      <w:tr>
        <w:tc>
          <w:tcPr>
            <w:tcW w:type="dxa" w:w="4320"/>
          </w:tcPr>
          <w:p>
            <w:r>
              <w:t>stroke-stone-300</w:t>
            </w:r>
          </w:p>
        </w:tc>
        <w:tc>
          <w:tcPr>
            <w:tcW w:type="dxa" w:w="4320"/>
          </w:tcPr>
          <w:p>
            <w:r>
              <w:t>stroke: #d6d3d1;</w:t>
            </w:r>
          </w:p>
        </w:tc>
      </w:tr>
      <w:tr>
        <w:tc>
          <w:tcPr>
            <w:tcW w:type="dxa" w:w="4320"/>
          </w:tcPr>
          <w:p>
            <w:r>
              <w:t>stroke-stone-400</w:t>
            </w:r>
          </w:p>
        </w:tc>
        <w:tc>
          <w:tcPr>
            <w:tcW w:type="dxa" w:w="4320"/>
          </w:tcPr>
          <w:p>
            <w:r>
              <w:t>stroke: #a8a29e;</w:t>
            </w:r>
          </w:p>
        </w:tc>
      </w:tr>
      <w:tr>
        <w:tc>
          <w:tcPr>
            <w:tcW w:type="dxa" w:w="4320"/>
          </w:tcPr>
          <w:p>
            <w:r>
              <w:t>stroke-stone-500</w:t>
            </w:r>
          </w:p>
        </w:tc>
        <w:tc>
          <w:tcPr>
            <w:tcW w:type="dxa" w:w="4320"/>
          </w:tcPr>
          <w:p>
            <w:r>
              <w:t>stroke: #78716c;</w:t>
            </w:r>
          </w:p>
        </w:tc>
      </w:tr>
      <w:tr>
        <w:tc>
          <w:tcPr>
            <w:tcW w:type="dxa" w:w="4320"/>
          </w:tcPr>
          <w:p>
            <w:r>
              <w:t>stroke-stone-600</w:t>
            </w:r>
          </w:p>
        </w:tc>
        <w:tc>
          <w:tcPr>
            <w:tcW w:type="dxa" w:w="4320"/>
          </w:tcPr>
          <w:p>
            <w:r>
              <w:t>stroke: #57534e;</w:t>
            </w:r>
          </w:p>
        </w:tc>
      </w:tr>
      <w:tr>
        <w:tc>
          <w:tcPr>
            <w:tcW w:type="dxa" w:w="4320"/>
          </w:tcPr>
          <w:p>
            <w:r>
              <w:t>stroke-stone-700</w:t>
            </w:r>
          </w:p>
        </w:tc>
        <w:tc>
          <w:tcPr>
            <w:tcW w:type="dxa" w:w="4320"/>
          </w:tcPr>
          <w:p>
            <w:r>
              <w:t>stroke: #44403c;</w:t>
            </w:r>
          </w:p>
        </w:tc>
      </w:tr>
      <w:tr>
        <w:tc>
          <w:tcPr>
            <w:tcW w:type="dxa" w:w="4320"/>
          </w:tcPr>
          <w:p>
            <w:r>
              <w:t>stroke-stone-800</w:t>
            </w:r>
          </w:p>
        </w:tc>
        <w:tc>
          <w:tcPr>
            <w:tcW w:type="dxa" w:w="4320"/>
          </w:tcPr>
          <w:p>
            <w:r>
              <w:t>stroke: #292524;</w:t>
            </w:r>
          </w:p>
        </w:tc>
      </w:tr>
      <w:tr>
        <w:tc>
          <w:tcPr>
            <w:tcW w:type="dxa" w:w="4320"/>
          </w:tcPr>
          <w:p>
            <w:r>
              <w:t>stroke-stone-900</w:t>
            </w:r>
          </w:p>
        </w:tc>
        <w:tc>
          <w:tcPr>
            <w:tcW w:type="dxa" w:w="4320"/>
          </w:tcPr>
          <w:p>
            <w:r>
              <w:t>stroke: #1c1917;</w:t>
            </w:r>
          </w:p>
        </w:tc>
      </w:tr>
      <w:tr>
        <w:tc>
          <w:tcPr>
            <w:tcW w:type="dxa" w:w="4320"/>
          </w:tcPr>
          <w:p>
            <w:r>
              <w:t>stroke-stone-950</w:t>
            </w:r>
          </w:p>
        </w:tc>
        <w:tc>
          <w:tcPr>
            <w:tcW w:type="dxa" w:w="4320"/>
          </w:tcPr>
          <w:p>
            <w:r>
              <w:t>stroke: #0c0a09;</w:t>
            </w:r>
          </w:p>
        </w:tc>
      </w:tr>
      <w:tr>
        <w:tc>
          <w:tcPr>
            <w:tcW w:type="dxa" w:w="4320"/>
          </w:tcPr>
          <w:p>
            <w:r>
              <w:t>stroke-red-50</w:t>
            </w:r>
          </w:p>
        </w:tc>
        <w:tc>
          <w:tcPr>
            <w:tcW w:type="dxa" w:w="4320"/>
          </w:tcPr>
          <w:p>
            <w:r>
              <w:t>stroke: #fef2f2;</w:t>
            </w:r>
          </w:p>
        </w:tc>
      </w:tr>
      <w:tr>
        <w:tc>
          <w:tcPr>
            <w:tcW w:type="dxa" w:w="4320"/>
          </w:tcPr>
          <w:p>
            <w:r>
              <w:t>stroke-red-100</w:t>
            </w:r>
          </w:p>
        </w:tc>
        <w:tc>
          <w:tcPr>
            <w:tcW w:type="dxa" w:w="4320"/>
          </w:tcPr>
          <w:p>
            <w:r>
              <w:t>stroke: #fee2e2;</w:t>
            </w:r>
          </w:p>
        </w:tc>
      </w:tr>
      <w:tr>
        <w:tc>
          <w:tcPr>
            <w:tcW w:type="dxa" w:w="4320"/>
          </w:tcPr>
          <w:p>
            <w:r>
              <w:t>stroke-red-200</w:t>
            </w:r>
          </w:p>
        </w:tc>
        <w:tc>
          <w:tcPr>
            <w:tcW w:type="dxa" w:w="4320"/>
          </w:tcPr>
          <w:p>
            <w:r>
              <w:t>stroke: #fecaca;</w:t>
            </w:r>
          </w:p>
        </w:tc>
      </w:tr>
      <w:tr>
        <w:tc>
          <w:tcPr>
            <w:tcW w:type="dxa" w:w="4320"/>
          </w:tcPr>
          <w:p>
            <w:r>
              <w:t>stroke-red-300</w:t>
            </w:r>
          </w:p>
        </w:tc>
        <w:tc>
          <w:tcPr>
            <w:tcW w:type="dxa" w:w="4320"/>
          </w:tcPr>
          <w:p>
            <w:r>
              <w:t>stroke: #fca5a5;</w:t>
            </w:r>
          </w:p>
        </w:tc>
      </w:tr>
      <w:tr>
        <w:tc>
          <w:tcPr>
            <w:tcW w:type="dxa" w:w="4320"/>
          </w:tcPr>
          <w:p>
            <w:r>
              <w:t>stroke-red-400</w:t>
            </w:r>
          </w:p>
        </w:tc>
        <w:tc>
          <w:tcPr>
            <w:tcW w:type="dxa" w:w="4320"/>
          </w:tcPr>
          <w:p>
            <w:r>
              <w:t>stroke: #f87171;</w:t>
            </w:r>
          </w:p>
        </w:tc>
      </w:tr>
      <w:tr>
        <w:tc>
          <w:tcPr>
            <w:tcW w:type="dxa" w:w="4320"/>
          </w:tcPr>
          <w:p>
            <w:r>
              <w:t>stroke-red-500</w:t>
            </w:r>
          </w:p>
        </w:tc>
        <w:tc>
          <w:tcPr>
            <w:tcW w:type="dxa" w:w="4320"/>
          </w:tcPr>
          <w:p>
            <w:r>
              <w:t>stroke: #ef4444;</w:t>
            </w:r>
          </w:p>
        </w:tc>
      </w:tr>
      <w:tr>
        <w:tc>
          <w:tcPr>
            <w:tcW w:type="dxa" w:w="4320"/>
          </w:tcPr>
          <w:p>
            <w:r>
              <w:t>stroke-red-600</w:t>
            </w:r>
          </w:p>
        </w:tc>
        <w:tc>
          <w:tcPr>
            <w:tcW w:type="dxa" w:w="4320"/>
          </w:tcPr>
          <w:p>
            <w:r>
              <w:t>stroke: #dc2626;</w:t>
            </w:r>
          </w:p>
        </w:tc>
      </w:tr>
      <w:tr>
        <w:tc>
          <w:tcPr>
            <w:tcW w:type="dxa" w:w="4320"/>
          </w:tcPr>
          <w:p>
            <w:r>
              <w:t>stroke-red-700</w:t>
            </w:r>
          </w:p>
        </w:tc>
        <w:tc>
          <w:tcPr>
            <w:tcW w:type="dxa" w:w="4320"/>
          </w:tcPr>
          <w:p>
            <w:r>
              <w:t>stroke: #b91c1c;</w:t>
            </w:r>
          </w:p>
        </w:tc>
      </w:tr>
      <w:tr>
        <w:tc>
          <w:tcPr>
            <w:tcW w:type="dxa" w:w="4320"/>
          </w:tcPr>
          <w:p>
            <w:r>
              <w:t>stroke-red-800</w:t>
            </w:r>
          </w:p>
        </w:tc>
        <w:tc>
          <w:tcPr>
            <w:tcW w:type="dxa" w:w="4320"/>
          </w:tcPr>
          <w:p>
            <w:r>
              <w:t>stroke: #991b1b;</w:t>
            </w:r>
          </w:p>
        </w:tc>
      </w:tr>
      <w:tr>
        <w:tc>
          <w:tcPr>
            <w:tcW w:type="dxa" w:w="4320"/>
          </w:tcPr>
          <w:p>
            <w:r>
              <w:t>stroke-red-900</w:t>
            </w:r>
          </w:p>
        </w:tc>
        <w:tc>
          <w:tcPr>
            <w:tcW w:type="dxa" w:w="4320"/>
          </w:tcPr>
          <w:p>
            <w:r>
              <w:t>stroke: #7f1d1d;</w:t>
            </w:r>
          </w:p>
        </w:tc>
      </w:tr>
      <w:tr>
        <w:tc>
          <w:tcPr>
            <w:tcW w:type="dxa" w:w="4320"/>
          </w:tcPr>
          <w:p>
            <w:r>
              <w:t>stroke-red-950</w:t>
            </w:r>
          </w:p>
        </w:tc>
        <w:tc>
          <w:tcPr>
            <w:tcW w:type="dxa" w:w="4320"/>
          </w:tcPr>
          <w:p>
            <w:r>
              <w:t>stroke: #450a0a;</w:t>
            </w:r>
          </w:p>
        </w:tc>
      </w:tr>
      <w:tr>
        <w:tc>
          <w:tcPr>
            <w:tcW w:type="dxa" w:w="4320"/>
          </w:tcPr>
          <w:p>
            <w:r>
              <w:t>stroke-orange-50</w:t>
            </w:r>
          </w:p>
        </w:tc>
        <w:tc>
          <w:tcPr>
            <w:tcW w:type="dxa" w:w="4320"/>
          </w:tcPr>
          <w:p>
            <w:r>
              <w:t>stroke: #fff7ed;</w:t>
            </w:r>
          </w:p>
        </w:tc>
      </w:tr>
      <w:tr>
        <w:tc>
          <w:tcPr>
            <w:tcW w:type="dxa" w:w="4320"/>
          </w:tcPr>
          <w:p>
            <w:r>
              <w:t>stroke-orange-100</w:t>
            </w:r>
          </w:p>
        </w:tc>
        <w:tc>
          <w:tcPr>
            <w:tcW w:type="dxa" w:w="4320"/>
          </w:tcPr>
          <w:p>
            <w:r>
              <w:t>stroke: #ffedd5;</w:t>
            </w:r>
          </w:p>
        </w:tc>
      </w:tr>
      <w:tr>
        <w:tc>
          <w:tcPr>
            <w:tcW w:type="dxa" w:w="4320"/>
          </w:tcPr>
          <w:p>
            <w:r>
              <w:t>stroke-orange-200</w:t>
            </w:r>
          </w:p>
        </w:tc>
        <w:tc>
          <w:tcPr>
            <w:tcW w:type="dxa" w:w="4320"/>
          </w:tcPr>
          <w:p>
            <w:r>
              <w:t>stroke: #fed7aa;</w:t>
            </w:r>
          </w:p>
        </w:tc>
      </w:tr>
      <w:tr>
        <w:tc>
          <w:tcPr>
            <w:tcW w:type="dxa" w:w="4320"/>
          </w:tcPr>
          <w:p>
            <w:r>
              <w:t>stroke-orange-300</w:t>
            </w:r>
          </w:p>
        </w:tc>
        <w:tc>
          <w:tcPr>
            <w:tcW w:type="dxa" w:w="4320"/>
          </w:tcPr>
          <w:p>
            <w:r>
              <w:t>stroke: #fdba74;</w:t>
            </w:r>
          </w:p>
        </w:tc>
      </w:tr>
      <w:tr>
        <w:tc>
          <w:tcPr>
            <w:tcW w:type="dxa" w:w="4320"/>
          </w:tcPr>
          <w:p>
            <w:r>
              <w:t>stroke-orange-400</w:t>
            </w:r>
          </w:p>
        </w:tc>
        <w:tc>
          <w:tcPr>
            <w:tcW w:type="dxa" w:w="4320"/>
          </w:tcPr>
          <w:p>
            <w:r>
              <w:t>stroke: #fb923c;</w:t>
            </w:r>
          </w:p>
        </w:tc>
      </w:tr>
      <w:tr>
        <w:tc>
          <w:tcPr>
            <w:tcW w:type="dxa" w:w="4320"/>
          </w:tcPr>
          <w:p>
            <w:r>
              <w:t>stroke-orange-500</w:t>
            </w:r>
          </w:p>
        </w:tc>
        <w:tc>
          <w:tcPr>
            <w:tcW w:type="dxa" w:w="4320"/>
          </w:tcPr>
          <w:p>
            <w:r>
              <w:t>stroke: #f97316;</w:t>
            </w:r>
          </w:p>
        </w:tc>
      </w:tr>
      <w:tr>
        <w:tc>
          <w:tcPr>
            <w:tcW w:type="dxa" w:w="4320"/>
          </w:tcPr>
          <w:p>
            <w:r>
              <w:t>stroke-orange-600</w:t>
            </w:r>
          </w:p>
        </w:tc>
        <w:tc>
          <w:tcPr>
            <w:tcW w:type="dxa" w:w="4320"/>
          </w:tcPr>
          <w:p>
            <w:r>
              <w:t>stroke: #ea580c;</w:t>
            </w:r>
          </w:p>
        </w:tc>
      </w:tr>
      <w:tr>
        <w:tc>
          <w:tcPr>
            <w:tcW w:type="dxa" w:w="4320"/>
          </w:tcPr>
          <w:p>
            <w:r>
              <w:t>stroke-orange-700</w:t>
            </w:r>
          </w:p>
        </w:tc>
        <w:tc>
          <w:tcPr>
            <w:tcW w:type="dxa" w:w="4320"/>
          </w:tcPr>
          <w:p>
            <w:r>
              <w:t>stroke: #c2410c;</w:t>
            </w:r>
          </w:p>
        </w:tc>
      </w:tr>
      <w:tr>
        <w:tc>
          <w:tcPr>
            <w:tcW w:type="dxa" w:w="4320"/>
          </w:tcPr>
          <w:p>
            <w:r>
              <w:t>stroke-orange-800</w:t>
            </w:r>
          </w:p>
        </w:tc>
        <w:tc>
          <w:tcPr>
            <w:tcW w:type="dxa" w:w="4320"/>
          </w:tcPr>
          <w:p>
            <w:r>
              <w:t>stroke: #9a3412;</w:t>
            </w:r>
          </w:p>
        </w:tc>
      </w:tr>
      <w:tr>
        <w:tc>
          <w:tcPr>
            <w:tcW w:type="dxa" w:w="4320"/>
          </w:tcPr>
          <w:p>
            <w:r>
              <w:t>stroke-orange-900</w:t>
            </w:r>
          </w:p>
        </w:tc>
        <w:tc>
          <w:tcPr>
            <w:tcW w:type="dxa" w:w="4320"/>
          </w:tcPr>
          <w:p>
            <w:r>
              <w:t>stroke: #7c2d12;</w:t>
            </w:r>
          </w:p>
        </w:tc>
      </w:tr>
      <w:tr>
        <w:tc>
          <w:tcPr>
            <w:tcW w:type="dxa" w:w="4320"/>
          </w:tcPr>
          <w:p>
            <w:r>
              <w:t>stroke-orange-950</w:t>
            </w:r>
          </w:p>
        </w:tc>
        <w:tc>
          <w:tcPr>
            <w:tcW w:type="dxa" w:w="4320"/>
          </w:tcPr>
          <w:p>
            <w:r>
              <w:t>stroke: #431407;</w:t>
            </w:r>
          </w:p>
        </w:tc>
      </w:tr>
      <w:tr>
        <w:tc>
          <w:tcPr>
            <w:tcW w:type="dxa" w:w="4320"/>
          </w:tcPr>
          <w:p>
            <w:r>
              <w:t>stroke-amber-50</w:t>
            </w:r>
          </w:p>
        </w:tc>
        <w:tc>
          <w:tcPr>
            <w:tcW w:type="dxa" w:w="4320"/>
          </w:tcPr>
          <w:p>
            <w:r>
              <w:t>stroke: #fffbeb;</w:t>
            </w:r>
          </w:p>
        </w:tc>
      </w:tr>
      <w:tr>
        <w:tc>
          <w:tcPr>
            <w:tcW w:type="dxa" w:w="4320"/>
          </w:tcPr>
          <w:p>
            <w:r>
              <w:t>stroke-amber-100</w:t>
            </w:r>
          </w:p>
        </w:tc>
        <w:tc>
          <w:tcPr>
            <w:tcW w:type="dxa" w:w="4320"/>
          </w:tcPr>
          <w:p>
            <w:r>
              <w:t>stroke: #fef3c7;</w:t>
            </w:r>
          </w:p>
        </w:tc>
      </w:tr>
      <w:tr>
        <w:tc>
          <w:tcPr>
            <w:tcW w:type="dxa" w:w="4320"/>
          </w:tcPr>
          <w:p>
            <w:r>
              <w:t>stroke-amber-200</w:t>
            </w:r>
          </w:p>
        </w:tc>
        <w:tc>
          <w:tcPr>
            <w:tcW w:type="dxa" w:w="4320"/>
          </w:tcPr>
          <w:p>
            <w:r>
              <w:t>stroke: #fde68a;</w:t>
            </w:r>
          </w:p>
        </w:tc>
      </w:tr>
      <w:tr>
        <w:tc>
          <w:tcPr>
            <w:tcW w:type="dxa" w:w="4320"/>
          </w:tcPr>
          <w:p>
            <w:r>
              <w:t>stroke-amber-300</w:t>
            </w:r>
          </w:p>
        </w:tc>
        <w:tc>
          <w:tcPr>
            <w:tcW w:type="dxa" w:w="4320"/>
          </w:tcPr>
          <w:p>
            <w:r>
              <w:t>stroke: #fcd34d;</w:t>
            </w:r>
          </w:p>
        </w:tc>
      </w:tr>
      <w:tr>
        <w:tc>
          <w:tcPr>
            <w:tcW w:type="dxa" w:w="4320"/>
          </w:tcPr>
          <w:p>
            <w:r>
              <w:t>stroke-amber-400</w:t>
            </w:r>
          </w:p>
        </w:tc>
        <w:tc>
          <w:tcPr>
            <w:tcW w:type="dxa" w:w="4320"/>
          </w:tcPr>
          <w:p>
            <w:r>
              <w:t>stroke: #fbbf24;</w:t>
            </w:r>
          </w:p>
        </w:tc>
      </w:tr>
      <w:tr>
        <w:tc>
          <w:tcPr>
            <w:tcW w:type="dxa" w:w="4320"/>
          </w:tcPr>
          <w:p>
            <w:r>
              <w:t>stroke-amber-500</w:t>
            </w:r>
          </w:p>
        </w:tc>
        <w:tc>
          <w:tcPr>
            <w:tcW w:type="dxa" w:w="4320"/>
          </w:tcPr>
          <w:p>
            <w:r>
              <w:t>stroke: #f59e0b;</w:t>
            </w:r>
          </w:p>
        </w:tc>
      </w:tr>
      <w:tr>
        <w:tc>
          <w:tcPr>
            <w:tcW w:type="dxa" w:w="4320"/>
          </w:tcPr>
          <w:p>
            <w:r>
              <w:t>stroke-amber-600</w:t>
            </w:r>
          </w:p>
        </w:tc>
        <w:tc>
          <w:tcPr>
            <w:tcW w:type="dxa" w:w="4320"/>
          </w:tcPr>
          <w:p>
            <w:r>
              <w:t>stroke: #d97706;</w:t>
            </w:r>
          </w:p>
        </w:tc>
      </w:tr>
      <w:tr>
        <w:tc>
          <w:tcPr>
            <w:tcW w:type="dxa" w:w="4320"/>
          </w:tcPr>
          <w:p>
            <w:r>
              <w:t>stroke-amber-700</w:t>
            </w:r>
          </w:p>
        </w:tc>
        <w:tc>
          <w:tcPr>
            <w:tcW w:type="dxa" w:w="4320"/>
          </w:tcPr>
          <w:p>
            <w:r>
              <w:t>stroke: #b45309;</w:t>
            </w:r>
          </w:p>
        </w:tc>
      </w:tr>
      <w:tr>
        <w:tc>
          <w:tcPr>
            <w:tcW w:type="dxa" w:w="4320"/>
          </w:tcPr>
          <w:p>
            <w:r>
              <w:t>stroke-amber-800</w:t>
            </w:r>
          </w:p>
        </w:tc>
        <w:tc>
          <w:tcPr>
            <w:tcW w:type="dxa" w:w="4320"/>
          </w:tcPr>
          <w:p>
            <w:r>
              <w:t>stroke: #92400e;</w:t>
            </w:r>
          </w:p>
        </w:tc>
      </w:tr>
      <w:tr>
        <w:tc>
          <w:tcPr>
            <w:tcW w:type="dxa" w:w="4320"/>
          </w:tcPr>
          <w:p>
            <w:r>
              <w:t>stroke-amber-900</w:t>
            </w:r>
          </w:p>
        </w:tc>
        <w:tc>
          <w:tcPr>
            <w:tcW w:type="dxa" w:w="4320"/>
          </w:tcPr>
          <w:p>
            <w:r>
              <w:t>stroke: #78350f;</w:t>
            </w:r>
          </w:p>
        </w:tc>
      </w:tr>
      <w:tr>
        <w:tc>
          <w:tcPr>
            <w:tcW w:type="dxa" w:w="4320"/>
          </w:tcPr>
          <w:p>
            <w:r>
              <w:t>stroke-amber-950</w:t>
            </w:r>
          </w:p>
        </w:tc>
        <w:tc>
          <w:tcPr>
            <w:tcW w:type="dxa" w:w="4320"/>
          </w:tcPr>
          <w:p>
            <w:r>
              <w:t>stroke: #451a03;</w:t>
            </w:r>
          </w:p>
        </w:tc>
      </w:tr>
      <w:tr>
        <w:tc>
          <w:tcPr>
            <w:tcW w:type="dxa" w:w="4320"/>
          </w:tcPr>
          <w:p>
            <w:r>
              <w:t>stroke-yellow-50</w:t>
            </w:r>
          </w:p>
        </w:tc>
        <w:tc>
          <w:tcPr>
            <w:tcW w:type="dxa" w:w="4320"/>
          </w:tcPr>
          <w:p>
            <w:r>
              <w:t>stroke: #fefce8;</w:t>
            </w:r>
          </w:p>
        </w:tc>
      </w:tr>
      <w:tr>
        <w:tc>
          <w:tcPr>
            <w:tcW w:type="dxa" w:w="4320"/>
          </w:tcPr>
          <w:p>
            <w:r>
              <w:t>stroke-yellow-100</w:t>
            </w:r>
          </w:p>
        </w:tc>
        <w:tc>
          <w:tcPr>
            <w:tcW w:type="dxa" w:w="4320"/>
          </w:tcPr>
          <w:p>
            <w:r>
              <w:t>stroke: #fef9c3;</w:t>
            </w:r>
          </w:p>
        </w:tc>
      </w:tr>
      <w:tr>
        <w:tc>
          <w:tcPr>
            <w:tcW w:type="dxa" w:w="4320"/>
          </w:tcPr>
          <w:p>
            <w:r>
              <w:t>stroke-yellow-200</w:t>
            </w:r>
          </w:p>
        </w:tc>
        <w:tc>
          <w:tcPr>
            <w:tcW w:type="dxa" w:w="4320"/>
          </w:tcPr>
          <w:p>
            <w:r>
              <w:t>stroke: #fef08a;</w:t>
            </w:r>
          </w:p>
        </w:tc>
      </w:tr>
      <w:tr>
        <w:tc>
          <w:tcPr>
            <w:tcW w:type="dxa" w:w="4320"/>
          </w:tcPr>
          <w:p>
            <w:r>
              <w:t>stroke-yellow-300</w:t>
            </w:r>
          </w:p>
        </w:tc>
        <w:tc>
          <w:tcPr>
            <w:tcW w:type="dxa" w:w="4320"/>
          </w:tcPr>
          <w:p>
            <w:r>
              <w:t>stroke: #fde047;</w:t>
            </w:r>
          </w:p>
        </w:tc>
      </w:tr>
      <w:tr>
        <w:tc>
          <w:tcPr>
            <w:tcW w:type="dxa" w:w="4320"/>
          </w:tcPr>
          <w:p>
            <w:r>
              <w:t>stroke-yellow-400</w:t>
            </w:r>
          </w:p>
        </w:tc>
        <w:tc>
          <w:tcPr>
            <w:tcW w:type="dxa" w:w="4320"/>
          </w:tcPr>
          <w:p>
            <w:r>
              <w:t>stroke: #facc15;</w:t>
            </w:r>
          </w:p>
        </w:tc>
      </w:tr>
      <w:tr>
        <w:tc>
          <w:tcPr>
            <w:tcW w:type="dxa" w:w="4320"/>
          </w:tcPr>
          <w:p>
            <w:r>
              <w:t>stroke-yellow-500</w:t>
            </w:r>
          </w:p>
        </w:tc>
        <w:tc>
          <w:tcPr>
            <w:tcW w:type="dxa" w:w="4320"/>
          </w:tcPr>
          <w:p>
            <w:r>
              <w:t>stroke: #eab308;</w:t>
            </w:r>
          </w:p>
        </w:tc>
      </w:tr>
      <w:tr>
        <w:tc>
          <w:tcPr>
            <w:tcW w:type="dxa" w:w="4320"/>
          </w:tcPr>
          <w:p>
            <w:r>
              <w:t>stroke-yellow-600</w:t>
            </w:r>
          </w:p>
        </w:tc>
        <w:tc>
          <w:tcPr>
            <w:tcW w:type="dxa" w:w="4320"/>
          </w:tcPr>
          <w:p>
            <w:r>
              <w:t>stroke: #ca8a04;</w:t>
            </w:r>
          </w:p>
        </w:tc>
      </w:tr>
      <w:tr>
        <w:tc>
          <w:tcPr>
            <w:tcW w:type="dxa" w:w="4320"/>
          </w:tcPr>
          <w:p>
            <w:r>
              <w:t>stroke-yellow-700</w:t>
            </w:r>
          </w:p>
        </w:tc>
        <w:tc>
          <w:tcPr>
            <w:tcW w:type="dxa" w:w="4320"/>
          </w:tcPr>
          <w:p>
            <w:r>
              <w:t>stroke: #a16207;</w:t>
            </w:r>
          </w:p>
        </w:tc>
      </w:tr>
      <w:tr>
        <w:tc>
          <w:tcPr>
            <w:tcW w:type="dxa" w:w="4320"/>
          </w:tcPr>
          <w:p>
            <w:r>
              <w:t>stroke-yellow-800</w:t>
            </w:r>
          </w:p>
        </w:tc>
        <w:tc>
          <w:tcPr>
            <w:tcW w:type="dxa" w:w="4320"/>
          </w:tcPr>
          <w:p>
            <w:r>
              <w:t>stroke: #854d0e;</w:t>
            </w:r>
          </w:p>
        </w:tc>
      </w:tr>
      <w:tr>
        <w:tc>
          <w:tcPr>
            <w:tcW w:type="dxa" w:w="4320"/>
          </w:tcPr>
          <w:p>
            <w:r>
              <w:t>stroke-yellow-900</w:t>
            </w:r>
          </w:p>
        </w:tc>
        <w:tc>
          <w:tcPr>
            <w:tcW w:type="dxa" w:w="4320"/>
          </w:tcPr>
          <w:p>
            <w:r>
              <w:t>stroke: #713f12;</w:t>
            </w:r>
          </w:p>
        </w:tc>
      </w:tr>
      <w:tr>
        <w:tc>
          <w:tcPr>
            <w:tcW w:type="dxa" w:w="4320"/>
          </w:tcPr>
          <w:p>
            <w:r>
              <w:t>stroke-yellow-950</w:t>
            </w:r>
          </w:p>
        </w:tc>
        <w:tc>
          <w:tcPr>
            <w:tcW w:type="dxa" w:w="4320"/>
          </w:tcPr>
          <w:p>
            <w:r>
              <w:t>stroke: #422006;</w:t>
            </w:r>
          </w:p>
        </w:tc>
      </w:tr>
      <w:tr>
        <w:tc>
          <w:tcPr>
            <w:tcW w:type="dxa" w:w="4320"/>
          </w:tcPr>
          <w:p>
            <w:r>
              <w:t>stroke-lime-50</w:t>
            </w:r>
          </w:p>
        </w:tc>
        <w:tc>
          <w:tcPr>
            <w:tcW w:type="dxa" w:w="4320"/>
          </w:tcPr>
          <w:p>
            <w:r>
              <w:t>stroke: #f7fee7;</w:t>
            </w:r>
          </w:p>
        </w:tc>
      </w:tr>
      <w:tr>
        <w:tc>
          <w:tcPr>
            <w:tcW w:type="dxa" w:w="4320"/>
          </w:tcPr>
          <w:p>
            <w:r>
              <w:t>stroke-lime-100</w:t>
            </w:r>
          </w:p>
        </w:tc>
        <w:tc>
          <w:tcPr>
            <w:tcW w:type="dxa" w:w="4320"/>
          </w:tcPr>
          <w:p>
            <w:r>
              <w:t>stroke: #ecfccb;</w:t>
            </w:r>
          </w:p>
        </w:tc>
      </w:tr>
      <w:tr>
        <w:tc>
          <w:tcPr>
            <w:tcW w:type="dxa" w:w="4320"/>
          </w:tcPr>
          <w:p>
            <w:r>
              <w:t>stroke-lime-200</w:t>
            </w:r>
          </w:p>
        </w:tc>
        <w:tc>
          <w:tcPr>
            <w:tcW w:type="dxa" w:w="4320"/>
          </w:tcPr>
          <w:p>
            <w:r>
              <w:t>stroke: #d9f99d;</w:t>
            </w:r>
          </w:p>
        </w:tc>
      </w:tr>
      <w:tr>
        <w:tc>
          <w:tcPr>
            <w:tcW w:type="dxa" w:w="4320"/>
          </w:tcPr>
          <w:p>
            <w:r>
              <w:t>stroke-lime-300</w:t>
            </w:r>
          </w:p>
        </w:tc>
        <w:tc>
          <w:tcPr>
            <w:tcW w:type="dxa" w:w="4320"/>
          </w:tcPr>
          <w:p>
            <w:r>
              <w:t>stroke: #bef264;</w:t>
            </w:r>
          </w:p>
        </w:tc>
      </w:tr>
      <w:tr>
        <w:tc>
          <w:tcPr>
            <w:tcW w:type="dxa" w:w="4320"/>
          </w:tcPr>
          <w:p>
            <w:r>
              <w:t>stroke-lime-400</w:t>
            </w:r>
          </w:p>
        </w:tc>
        <w:tc>
          <w:tcPr>
            <w:tcW w:type="dxa" w:w="4320"/>
          </w:tcPr>
          <w:p>
            <w:r>
              <w:t>stroke: #a3e635;</w:t>
            </w:r>
          </w:p>
        </w:tc>
      </w:tr>
      <w:tr>
        <w:tc>
          <w:tcPr>
            <w:tcW w:type="dxa" w:w="4320"/>
          </w:tcPr>
          <w:p>
            <w:r>
              <w:t>stroke-lime-500</w:t>
            </w:r>
          </w:p>
        </w:tc>
        <w:tc>
          <w:tcPr>
            <w:tcW w:type="dxa" w:w="4320"/>
          </w:tcPr>
          <w:p>
            <w:r>
              <w:t>stroke: #84cc16;</w:t>
            </w:r>
          </w:p>
        </w:tc>
      </w:tr>
      <w:tr>
        <w:tc>
          <w:tcPr>
            <w:tcW w:type="dxa" w:w="4320"/>
          </w:tcPr>
          <w:p>
            <w:r>
              <w:t>stroke-lime-600</w:t>
            </w:r>
          </w:p>
        </w:tc>
        <w:tc>
          <w:tcPr>
            <w:tcW w:type="dxa" w:w="4320"/>
          </w:tcPr>
          <w:p>
            <w:r>
              <w:t>stroke: #65a30d;</w:t>
            </w:r>
          </w:p>
        </w:tc>
      </w:tr>
      <w:tr>
        <w:tc>
          <w:tcPr>
            <w:tcW w:type="dxa" w:w="4320"/>
          </w:tcPr>
          <w:p>
            <w:r>
              <w:t>stroke-lime-700</w:t>
            </w:r>
          </w:p>
        </w:tc>
        <w:tc>
          <w:tcPr>
            <w:tcW w:type="dxa" w:w="4320"/>
          </w:tcPr>
          <w:p>
            <w:r>
              <w:t>stroke: #4d7c0f;</w:t>
            </w:r>
          </w:p>
        </w:tc>
      </w:tr>
      <w:tr>
        <w:tc>
          <w:tcPr>
            <w:tcW w:type="dxa" w:w="4320"/>
          </w:tcPr>
          <w:p>
            <w:r>
              <w:t>stroke-lime-800</w:t>
            </w:r>
          </w:p>
        </w:tc>
        <w:tc>
          <w:tcPr>
            <w:tcW w:type="dxa" w:w="4320"/>
          </w:tcPr>
          <w:p>
            <w:r>
              <w:t>stroke: #3f6212;</w:t>
            </w:r>
          </w:p>
        </w:tc>
      </w:tr>
      <w:tr>
        <w:tc>
          <w:tcPr>
            <w:tcW w:type="dxa" w:w="4320"/>
          </w:tcPr>
          <w:p>
            <w:r>
              <w:t>stroke-lime-900</w:t>
            </w:r>
          </w:p>
        </w:tc>
        <w:tc>
          <w:tcPr>
            <w:tcW w:type="dxa" w:w="4320"/>
          </w:tcPr>
          <w:p>
            <w:r>
              <w:t>stroke: #365314;</w:t>
            </w:r>
          </w:p>
        </w:tc>
      </w:tr>
      <w:tr>
        <w:tc>
          <w:tcPr>
            <w:tcW w:type="dxa" w:w="4320"/>
          </w:tcPr>
          <w:p>
            <w:r>
              <w:t>stroke-lime-950</w:t>
            </w:r>
          </w:p>
        </w:tc>
        <w:tc>
          <w:tcPr>
            <w:tcW w:type="dxa" w:w="4320"/>
          </w:tcPr>
          <w:p>
            <w:r>
              <w:t>stroke: #1a2e05;</w:t>
            </w:r>
          </w:p>
        </w:tc>
      </w:tr>
      <w:tr>
        <w:tc>
          <w:tcPr>
            <w:tcW w:type="dxa" w:w="4320"/>
          </w:tcPr>
          <w:p>
            <w:r>
              <w:t>stroke-green-50</w:t>
            </w:r>
          </w:p>
        </w:tc>
        <w:tc>
          <w:tcPr>
            <w:tcW w:type="dxa" w:w="4320"/>
          </w:tcPr>
          <w:p>
            <w:r>
              <w:t>stroke: #f0fdf4;</w:t>
            </w:r>
          </w:p>
        </w:tc>
      </w:tr>
      <w:tr>
        <w:tc>
          <w:tcPr>
            <w:tcW w:type="dxa" w:w="4320"/>
          </w:tcPr>
          <w:p>
            <w:r>
              <w:t>stroke-green-100</w:t>
            </w:r>
          </w:p>
        </w:tc>
        <w:tc>
          <w:tcPr>
            <w:tcW w:type="dxa" w:w="4320"/>
          </w:tcPr>
          <w:p>
            <w:r>
              <w:t>stroke: #dcfce7;</w:t>
            </w:r>
          </w:p>
        </w:tc>
      </w:tr>
      <w:tr>
        <w:tc>
          <w:tcPr>
            <w:tcW w:type="dxa" w:w="4320"/>
          </w:tcPr>
          <w:p>
            <w:r>
              <w:t>stroke-green-200</w:t>
            </w:r>
          </w:p>
        </w:tc>
        <w:tc>
          <w:tcPr>
            <w:tcW w:type="dxa" w:w="4320"/>
          </w:tcPr>
          <w:p>
            <w:r>
              <w:t>stroke: #bbf7d0;</w:t>
            </w:r>
          </w:p>
        </w:tc>
      </w:tr>
      <w:tr>
        <w:tc>
          <w:tcPr>
            <w:tcW w:type="dxa" w:w="4320"/>
          </w:tcPr>
          <w:p>
            <w:r>
              <w:t>stroke-green-300</w:t>
            </w:r>
          </w:p>
        </w:tc>
        <w:tc>
          <w:tcPr>
            <w:tcW w:type="dxa" w:w="4320"/>
          </w:tcPr>
          <w:p>
            <w:r>
              <w:t>stroke: #86efac;</w:t>
            </w:r>
          </w:p>
        </w:tc>
      </w:tr>
      <w:tr>
        <w:tc>
          <w:tcPr>
            <w:tcW w:type="dxa" w:w="4320"/>
          </w:tcPr>
          <w:p>
            <w:r>
              <w:t>stroke-green-400</w:t>
            </w:r>
          </w:p>
        </w:tc>
        <w:tc>
          <w:tcPr>
            <w:tcW w:type="dxa" w:w="4320"/>
          </w:tcPr>
          <w:p>
            <w:r>
              <w:t>stroke: #4ade80;</w:t>
            </w:r>
          </w:p>
        </w:tc>
      </w:tr>
      <w:tr>
        <w:tc>
          <w:tcPr>
            <w:tcW w:type="dxa" w:w="4320"/>
          </w:tcPr>
          <w:p>
            <w:r>
              <w:t>stroke-green-500</w:t>
            </w:r>
          </w:p>
        </w:tc>
        <w:tc>
          <w:tcPr>
            <w:tcW w:type="dxa" w:w="4320"/>
          </w:tcPr>
          <w:p>
            <w:r>
              <w:t>stroke: #22c55e;</w:t>
            </w:r>
          </w:p>
        </w:tc>
      </w:tr>
      <w:tr>
        <w:tc>
          <w:tcPr>
            <w:tcW w:type="dxa" w:w="4320"/>
          </w:tcPr>
          <w:p>
            <w:r>
              <w:t>stroke-green-600</w:t>
            </w:r>
          </w:p>
        </w:tc>
        <w:tc>
          <w:tcPr>
            <w:tcW w:type="dxa" w:w="4320"/>
          </w:tcPr>
          <w:p>
            <w:r>
              <w:t>stroke: #16a34a;</w:t>
            </w:r>
          </w:p>
        </w:tc>
      </w:tr>
      <w:tr>
        <w:tc>
          <w:tcPr>
            <w:tcW w:type="dxa" w:w="4320"/>
          </w:tcPr>
          <w:p>
            <w:r>
              <w:t>stroke-green-700</w:t>
            </w:r>
          </w:p>
        </w:tc>
        <w:tc>
          <w:tcPr>
            <w:tcW w:type="dxa" w:w="4320"/>
          </w:tcPr>
          <w:p>
            <w:r>
              <w:t>stroke: #15803d;</w:t>
            </w:r>
          </w:p>
        </w:tc>
      </w:tr>
      <w:tr>
        <w:tc>
          <w:tcPr>
            <w:tcW w:type="dxa" w:w="4320"/>
          </w:tcPr>
          <w:p>
            <w:r>
              <w:t>stroke-green-800</w:t>
            </w:r>
          </w:p>
        </w:tc>
        <w:tc>
          <w:tcPr>
            <w:tcW w:type="dxa" w:w="4320"/>
          </w:tcPr>
          <w:p>
            <w:r>
              <w:t>stroke: #166534;</w:t>
            </w:r>
          </w:p>
        </w:tc>
      </w:tr>
      <w:tr>
        <w:tc>
          <w:tcPr>
            <w:tcW w:type="dxa" w:w="4320"/>
          </w:tcPr>
          <w:p>
            <w:r>
              <w:t>stroke-green-900</w:t>
            </w:r>
          </w:p>
        </w:tc>
        <w:tc>
          <w:tcPr>
            <w:tcW w:type="dxa" w:w="4320"/>
          </w:tcPr>
          <w:p>
            <w:r>
              <w:t>stroke: #14532d;</w:t>
            </w:r>
          </w:p>
        </w:tc>
      </w:tr>
      <w:tr>
        <w:tc>
          <w:tcPr>
            <w:tcW w:type="dxa" w:w="4320"/>
          </w:tcPr>
          <w:p>
            <w:r>
              <w:t>stroke-green-950</w:t>
            </w:r>
          </w:p>
        </w:tc>
        <w:tc>
          <w:tcPr>
            <w:tcW w:type="dxa" w:w="4320"/>
          </w:tcPr>
          <w:p>
            <w:r>
              <w:t>stroke: #052e16;</w:t>
            </w:r>
          </w:p>
        </w:tc>
      </w:tr>
      <w:tr>
        <w:tc>
          <w:tcPr>
            <w:tcW w:type="dxa" w:w="4320"/>
          </w:tcPr>
          <w:p>
            <w:r>
              <w:t>stroke-emerald-50</w:t>
            </w:r>
          </w:p>
        </w:tc>
        <w:tc>
          <w:tcPr>
            <w:tcW w:type="dxa" w:w="4320"/>
          </w:tcPr>
          <w:p>
            <w:r>
              <w:t>stroke: #ecfdf5;</w:t>
            </w:r>
          </w:p>
        </w:tc>
      </w:tr>
      <w:tr>
        <w:tc>
          <w:tcPr>
            <w:tcW w:type="dxa" w:w="4320"/>
          </w:tcPr>
          <w:p>
            <w:r>
              <w:t>stroke-emerald-100</w:t>
            </w:r>
          </w:p>
        </w:tc>
        <w:tc>
          <w:tcPr>
            <w:tcW w:type="dxa" w:w="4320"/>
          </w:tcPr>
          <w:p>
            <w:r>
              <w:t>stroke: #d1fae5;</w:t>
            </w:r>
          </w:p>
        </w:tc>
      </w:tr>
      <w:tr>
        <w:tc>
          <w:tcPr>
            <w:tcW w:type="dxa" w:w="4320"/>
          </w:tcPr>
          <w:p>
            <w:r>
              <w:t>stroke-emerald-200</w:t>
            </w:r>
          </w:p>
        </w:tc>
        <w:tc>
          <w:tcPr>
            <w:tcW w:type="dxa" w:w="4320"/>
          </w:tcPr>
          <w:p>
            <w:r>
              <w:t>stroke: #a7f3d0;</w:t>
            </w:r>
          </w:p>
        </w:tc>
      </w:tr>
      <w:tr>
        <w:tc>
          <w:tcPr>
            <w:tcW w:type="dxa" w:w="4320"/>
          </w:tcPr>
          <w:p>
            <w:r>
              <w:t>stroke-emerald-300</w:t>
            </w:r>
          </w:p>
        </w:tc>
        <w:tc>
          <w:tcPr>
            <w:tcW w:type="dxa" w:w="4320"/>
          </w:tcPr>
          <w:p>
            <w:r>
              <w:t>stroke: #6ee7b7;</w:t>
            </w:r>
          </w:p>
        </w:tc>
      </w:tr>
      <w:tr>
        <w:tc>
          <w:tcPr>
            <w:tcW w:type="dxa" w:w="4320"/>
          </w:tcPr>
          <w:p>
            <w:r>
              <w:t>stroke-emerald-400</w:t>
            </w:r>
          </w:p>
        </w:tc>
        <w:tc>
          <w:tcPr>
            <w:tcW w:type="dxa" w:w="4320"/>
          </w:tcPr>
          <w:p>
            <w:r>
              <w:t>stroke: #34d399;</w:t>
            </w:r>
          </w:p>
        </w:tc>
      </w:tr>
      <w:tr>
        <w:tc>
          <w:tcPr>
            <w:tcW w:type="dxa" w:w="4320"/>
          </w:tcPr>
          <w:p>
            <w:r>
              <w:t>stroke-emerald-500</w:t>
            </w:r>
          </w:p>
        </w:tc>
        <w:tc>
          <w:tcPr>
            <w:tcW w:type="dxa" w:w="4320"/>
          </w:tcPr>
          <w:p>
            <w:r>
              <w:t>stroke: #10b981;</w:t>
            </w:r>
          </w:p>
        </w:tc>
      </w:tr>
      <w:tr>
        <w:tc>
          <w:tcPr>
            <w:tcW w:type="dxa" w:w="4320"/>
          </w:tcPr>
          <w:p>
            <w:r>
              <w:t>stroke-emerald-600</w:t>
            </w:r>
          </w:p>
        </w:tc>
        <w:tc>
          <w:tcPr>
            <w:tcW w:type="dxa" w:w="4320"/>
          </w:tcPr>
          <w:p>
            <w:r>
              <w:t>stroke: #059669;</w:t>
            </w:r>
          </w:p>
        </w:tc>
      </w:tr>
      <w:tr>
        <w:tc>
          <w:tcPr>
            <w:tcW w:type="dxa" w:w="4320"/>
          </w:tcPr>
          <w:p>
            <w:r>
              <w:t>stroke-emerald-700</w:t>
            </w:r>
          </w:p>
        </w:tc>
        <w:tc>
          <w:tcPr>
            <w:tcW w:type="dxa" w:w="4320"/>
          </w:tcPr>
          <w:p>
            <w:r>
              <w:t>stroke: #047857;</w:t>
            </w:r>
          </w:p>
        </w:tc>
      </w:tr>
      <w:tr>
        <w:tc>
          <w:tcPr>
            <w:tcW w:type="dxa" w:w="4320"/>
          </w:tcPr>
          <w:p>
            <w:r>
              <w:t>stroke-emerald-800</w:t>
            </w:r>
          </w:p>
        </w:tc>
        <w:tc>
          <w:tcPr>
            <w:tcW w:type="dxa" w:w="4320"/>
          </w:tcPr>
          <w:p>
            <w:r>
              <w:t>stroke: #065f46;</w:t>
            </w:r>
          </w:p>
        </w:tc>
      </w:tr>
      <w:tr>
        <w:tc>
          <w:tcPr>
            <w:tcW w:type="dxa" w:w="4320"/>
          </w:tcPr>
          <w:p>
            <w:r>
              <w:t>stroke-emerald-900</w:t>
            </w:r>
          </w:p>
        </w:tc>
        <w:tc>
          <w:tcPr>
            <w:tcW w:type="dxa" w:w="4320"/>
          </w:tcPr>
          <w:p>
            <w:r>
              <w:t>stroke: #064e3b;</w:t>
            </w:r>
          </w:p>
        </w:tc>
      </w:tr>
      <w:tr>
        <w:tc>
          <w:tcPr>
            <w:tcW w:type="dxa" w:w="4320"/>
          </w:tcPr>
          <w:p>
            <w:r>
              <w:t>stroke-emerald-950</w:t>
            </w:r>
          </w:p>
        </w:tc>
        <w:tc>
          <w:tcPr>
            <w:tcW w:type="dxa" w:w="4320"/>
          </w:tcPr>
          <w:p>
            <w:r>
              <w:t>stroke: #022c22;</w:t>
            </w:r>
          </w:p>
        </w:tc>
      </w:tr>
      <w:tr>
        <w:tc>
          <w:tcPr>
            <w:tcW w:type="dxa" w:w="4320"/>
          </w:tcPr>
          <w:p>
            <w:r>
              <w:t>stroke-teal-50</w:t>
            </w:r>
          </w:p>
        </w:tc>
        <w:tc>
          <w:tcPr>
            <w:tcW w:type="dxa" w:w="4320"/>
          </w:tcPr>
          <w:p>
            <w:r>
              <w:t>stroke: #f0fdfa;</w:t>
            </w:r>
          </w:p>
        </w:tc>
      </w:tr>
      <w:tr>
        <w:tc>
          <w:tcPr>
            <w:tcW w:type="dxa" w:w="4320"/>
          </w:tcPr>
          <w:p>
            <w:r>
              <w:t>stroke-teal-100</w:t>
            </w:r>
          </w:p>
        </w:tc>
        <w:tc>
          <w:tcPr>
            <w:tcW w:type="dxa" w:w="4320"/>
          </w:tcPr>
          <w:p>
            <w:r>
              <w:t>stroke: #ccfbf1;</w:t>
            </w:r>
          </w:p>
        </w:tc>
      </w:tr>
      <w:tr>
        <w:tc>
          <w:tcPr>
            <w:tcW w:type="dxa" w:w="4320"/>
          </w:tcPr>
          <w:p>
            <w:r>
              <w:t>stroke-teal-200</w:t>
            </w:r>
          </w:p>
        </w:tc>
        <w:tc>
          <w:tcPr>
            <w:tcW w:type="dxa" w:w="4320"/>
          </w:tcPr>
          <w:p>
            <w:r>
              <w:t>stroke: #99f6e4;</w:t>
            </w:r>
          </w:p>
        </w:tc>
      </w:tr>
      <w:tr>
        <w:tc>
          <w:tcPr>
            <w:tcW w:type="dxa" w:w="4320"/>
          </w:tcPr>
          <w:p>
            <w:r>
              <w:t>stroke-teal-300</w:t>
            </w:r>
          </w:p>
        </w:tc>
        <w:tc>
          <w:tcPr>
            <w:tcW w:type="dxa" w:w="4320"/>
          </w:tcPr>
          <w:p>
            <w:r>
              <w:t>stroke: #5eead4;</w:t>
            </w:r>
          </w:p>
        </w:tc>
      </w:tr>
      <w:tr>
        <w:tc>
          <w:tcPr>
            <w:tcW w:type="dxa" w:w="4320"/>
          </w:tcPr>
          <w:p>
            <w:r>
              <w:t>stroke-teal-400</w:t>
            </w:r>
          </w:p>
        </w:tc>
        <w:tc>
          <w:tcPr>
            <w:tcW w:type="dxa" w:w="4320"/>
          </w:tcPr>
          <w:p>
            <w:r>
              <w:t>stroke: #2dd4bf;</w:t>
            </w:r>
          </w:p>
        </w:tc>
      </w:tr>
      <w:tr>
        <w:tc>
          <w:tcPr>
            <w:tcW w:type="dxa" w:w="4320"/>
          </w:tcPr>
          <w:p>
            <w:r>
              <w:t>stroke-teal-500</w:t>
            </w:r>
          </w:p>
        </w:tc>
        <w:tc>
          <w:tcPr>
            <w:tcW w:type="dxa" w:w="4320"/>
          </w:tcPr>
          <w:p>
            <w:r>
              <w:t>stroke: #14b8a6;</w:t>
            </w:r>
          </w:p>
        </w:tc>
      </w:tr>
      <w:tr>
        <w:tc>
          <w:tcPr>
            <w:tcW w:type="dxa" w:w="4320"/>
          </w:tcPr>
          <w:p>
            <w:r>
              <w:t>stroke-teal-600</w:t>
            </w:r>
          </w:p>
        </w:tc>
        <w:tc>
          <w:tcPr>
            <w:tcW w:type="dxa" w:w="4320"/>
          </w:tcPr>
          <w:p>
            <w:r>
              <w:t>stroke: #0d9488;</w:t>
            </w:r>
          </w:p>
        </w:tc>
      </w:tr>
      <w:tr>
        <w:tc>
          <w:tcPr>
            <w:tcW w:type="dxa" w:w="4320"/>
          </w:tcPr>
          <w:p>
            <w:r>
              <w:t>stroke-teal-700</w:t>
            </w:r>
          </w:p>
        </w:tc>
        <w:tc>
          <w:tcPr>
            <w:tcW w:type="dxa" w:w="4320"/>
          </w:tcPr>
          <w:p>
            <w:r>
              <w:t>stroke: #0f766e;</w:t>
            </w:r>
          </w:p>
        </w:tc>
      </w:tr>
      <w:tr>
        <w:tc>
          <w:tcPr>
            <w:tcW w:type="dxa" w:w="4320"/>
          </w:tcPr>
          <w:p>
            <w:r>
              <w:t>stroke-teal-800</w:t>
            </w:r>
          </w:p>
        </w:tc>
        <w:tc>
          <w:tcPr>
            <w:tcW w:type="dxa" w:w="4320"/>
          </w:tcPr>
          <w:p>
            <w:r>
              <w:t>stroke: #115e59;</w:t>
            </w:r>
          </w:p>
        </w:tc>
      </w:tr>
      <w:tr>
        <w:tc>
          <w:tcPr>
            <w:tcW w:type="dxa" w:w="4320"/>
          </w:tcPr>
          <w:p>
            <w:r>
              <w:t>stroke-teal-900</w:t>
            </w:r>
          </w:p>
        </w:tc>
        <w:tc>
          <w:tcPr>
            <w:tcW w:type="dxa" w:w="4320"/>
          </w:tcPr>
          <w:p>
            <w:r>
              <w:t>stroke: #134e4a;</w:t>
            </w:r>
          </w:p>
        </w:tc>
      </w:tr>
      <w:tr>
        <w:tc>
          <w:tcPr>
            <w:tcW w:type="dxa" w:w="4320"/>
          </w:tcPr>
          <w:p>
            <w:r>
              <w:t>stroke-teal-950</w:t>
            </w:r>
          </w:p>
        </w:tc>
        <w:tc>
          <w:tcPr>
            <w:tcW w:type="dxa" w:w="4320"/>
          </w:tcPr>
          <w:p>
            <w:r>
              <w:t>stroke: #042f2e;</w:t>
            </w:r>
          </w:p>
        </w:tc>
      </w:tr>
      <w:tr>
        <w:tc>
          <w:tcPr>
            <w:tcW w:type="dxa" w:w="4320"/>
          </w:tcPr>
          <w:p>
            <w:r>
              <w:t>stroke-cyan-50</w:t>
            </w:r>
          </w:p>
        </w:tc>
        <w:tc>
          <w:tcPr>
            <w:tcW w:type="dxa" w:w="4320"/>
          </w:tcPr>
          <w:p>
            <w:r>
              <w:t>stroke: #ecfeff;</w:t>
            </w:r>
          </w:p>
        </w:tc>
      </w:tr>
      <w:tr>
        <w:tc>
          <w:tcPr>
            <w:tcW w:type="dxa" w:w="4320"/>
          </w:tcPr>
          <w:p>
            <w:r>
              <w:t>stroke-cyan-100</w:t>
            </w:r>
          </w:p>
        </w:tc>
        <w:tc>
          <w:tcPr>
            <w:tcW w:type="dxa" w:w="4320"/>
          </w:tcPr>
          <w:p>
            <w:r>
              <w:t>stroke: #cffafe;</w:t>
            </w:r>
          </w:p>
        </w:tc>
      </w:tr>
      <w:tr>
        <w:tc>
          <w:tcPr>
            <w:tcW w:type="dxa" w:w="4320"/>
          </w:tcPr>
          <w:p>
            <w:r>
              <w:t>stroke-cyan-200</w:t>
            </w:r>
          </w:p>
        </w:tc>
        <w:tc>
          <w:tcPr>
            <w:tcW w:type="dxa" w:w="4320"/>
          </w:tcPr>
          <w:p>
            <w:r>
              <w:t>stroke: #a5f3fc;</w:t>
            </w:r>
          </w:p>
        </w:tc>
      </w:tr>
      <w:tr>
        <w:tc>
          <w:tcPr>
            <w:tcW w:type="dxa" w:w="4320"/>
          </w:tcPr>
          <w:p>
            <w:r>
              <w:t>stroke-cyan-300</w:t>
            </w:r>
          </w:p>
        </w:tc>
        <w:tc>
          <w:tcPr>
            <w:tcW w:type="dxa" w:w="4320"/>
          </w:tcPr>
          <w:p>
            <w:r>
              <w:t>stroke: #67e8f9;</w:t>
            </w:r>
          </w:p>
        </w:tc>
      </w:tr>
      <w:tr>
        <w:tc>
          <w:tcPr>
            <w:tcW w:type="dxa" w:w="4320"/>
          </w:tcPr>
          <w:p>
            <w:r>
              <w:t>stroke-cyan-400</w:t>
            </w:r>
          </w:p>
        </w:tc>
        <w:tc>
          <w:tcPr>
            <w:tcW w:type="dxa" w:w="4320"/>
          </w:tcPr>
          <w:p>
            <w:r>
              <w:t>stroke: #22d3ee;</w:t>
            </w:r>
          </w:p>
        </w:tc>
      </w:tr>
      <w:tr>
        <w:tc>
          <w:tcPr>
            <w:tcW w:type="dxa" w:w="4320"/>
          </w:tcPr>
          <w:p>
            <w:r>
              <w:t>stroke-cyan-500</w:t>
            </w:r>
          </w:p>
        </w:tc>
        <w:tc>
          <w:tcPr>
            <w:tcW w:type="dxa" w:w="4320"/>
          </w:tcPr>
          <w:p>
            <w:r>
              <w:t>stroke: #06b6d4;</w:t>
            </w:r>
          </w:p>
        </w:tc>
      </w:tr>
      <w:tr>
        <w:tc>
          <w:tcPr>
            <w:tcW w:type="dxa" w:w="4320"/>
          </w:tcPr>
          <w:p>
            <w:r>
              <w:t>stroke-cyan-600</w:t>
            </w:r>
          </w:p>
        </w:tc>
        <w:tc>
          <w:tcPr>
            <w:tcW w:type="dxa" w:w="4320"/>
          </w:tcPr>
          <w:p>
            <w:r>
              <w:t>stroke: #0891b2;</w:t>
            </w:r>
          </w:p>
        </w:tc>
      </w:tr>
      <w:tr>
        <w:tc>
          <w:tcPr>
            <w:tcW w:type="dxa" w:w="4320"/>
          </w:tcPr>
          <w:p>
            <w:r>
              <w:t>stroke-cyan-700</w:t>
            </w:r>
          </w:p>
        </w:tc>
        <w:tc>
          <w:tcPr>
            <w:tcW w:type="dxa" w:w="4320"/>
          </w:tcPr>
          <w:p>
            <w:r>
              <w:t>stroke: #0e7490;</w:t>
            </w:r>
          </w:p>
        </w:tc>
      </w:tr>
      <w:tr>
        <w:tc>
          <w:tcPr>
            <w:tcW w:type="dxa" w:w="4320"/>
          </w:tcPr>
          <w:p>
            <w:r>
              <w:t>stroke-cyan-800</w:t>
            </w:r>
          </w:p>
        </w:tc>
        <w:tc>
          <w:tcPr>
            <w:tcW w:type="dxa" w:w="4320"/>
          </w:tcPr>
          <w:p>
            <w:r>
              <w:t>stroke: #155e75;</w:t>
            </w:r>
          </w:p>
        </w:tc>
      </w:tr>
      <w:tr>
        <w:tc>
          <w:tcPr>
            <w:tcW w:type="dxa" w:w="4320"/>
          </w:tcPr>
          <w:p>
            <w:r>
              <w:t>stroke-cyan-900</w:t>
            </w:r>
          </w:p>
        </w:tc>
        <w:tc>
          <w:tcPr>
            <w:tcW w:type="dxa" w:w="4320"/>
          </w:tcPr>
          <w:p>
            <w:r>
              <w:t>stroke: #164e63;</w:t>
            </w:r>
          </w:p>
        </w:tc>
      </w:tr>
      <w:tr>
        <w:tc>
          <w:tcPr>
            <w:tcW w:type="dxa" w:w="4320"/>
          </w:tcPr>
          <w:p>
            <w:r>
              <w:t>stroke-cyan-950</w:t>
            </w:r>
          </w:p>
        </w:tc>
        <w:tc>
          <w:tcPr>
            <w:tcW w:type="dxa" w:w="4320"/>
          </w:tcPr>
          <w:p>
            <w:r>
              <w:t>stroke: #083344;</w:t>
            </w:r>
          </w:p>
        </w:tc>
      </w:tr>
      <w:tr>
        <w:tc>
          <w:tcPr>
            <w:tcW w:type="dxa" w:w="4320"/>
          </w:tcPr>
          <w:p>
            <w:r>
              <w:t>stroke-sky-50</w:t>
            </w:r>
          </w:p>
        </w:tc>
        <w:tc>
          <w:tcPr>
            <w:tcW w:type="dxa" w:w="4320"/>
          </w:tcPr>
          <w:p>
            <w:r>
              <w:t>stroke: #f0f9ff;</w:t>
            </w:r>
          </w:p>
        </w:tc>
      </w:tr>
      <w:tr>
        <w:tc>
          <w:tcPr>
            <w:tcW w:type="dxa" w:w="4320"/>
          </w:tcPr>
          <w:p>
            <w:r>
              <w:t>stroke-sky-100</w:t>
            </w:r>
          </w:p>
        </w:tc>
        <w:tc>
          <w:tcPr>
            <w:tcW w:type="dxa" w:w="4320"/>
          </w:tcPr>
          <w:p>
            <w:r>
              <w:t>stroke: #e0f2fe;</w:t>
            </w:r>
          </w:p>
        </w:tc>
      </w:tr>
      <w:tr>
        <w:tc>
          <w:tcPr>
            <w:tcW w:type="dxa" w:w="4320"/>
          </w:tcPr>
          <w:p>
            <w:r>
              <w:t>stroke-sky-200</w:t>
            </w:r>
          </w:p>
        </w:tc>
        <w:tc>
          <w:tcPr>
            <w:tcW w:type="dxa" w:w="4320"/>
          </w:tcPr>
          <w:p>
            <w:r>
              <w:t>stroke: #bae6fd;</w:t>
            </w:r>
          </w:p>
        </w:tc>
      </w:tr>
      <w:tr>
        <w:tc>
          <w:tcPr>
            <w:tcW w:type="dxa" w:w="4320"/>
          </w:tcPr>
          <w:p>
            <w:r>
              <w:t>stroke-sky-300</w:t>
            </w:r>
          </w:p>
        </w:tc>
        <w:tc>
          <w:tcPr>
            <w:tcW w:type="dxa" w:w="4320"/>
          </w:tcPr>
          <w:p>
            <w:r>
              <w:t>stroke: #7dd3fc;</w:t>
            </w:r>
          </w:p>
        </w:tc>
      </w:tr>
      <w:tr>
        <w:tc>
          <w:tcPr>
            <w:tcW w:type="dxa" w:w="4320"/>
          </w:tcPr>
          <w:p>
            <w:r>
              <w:t>stroke-sky-400</w:t>
            </w:r>
          </w:p>
        </w:tc>
        <w:tc>
          <w:tcPr>
            <w:tcW w:type="dxa" w:w="4320"/>
          </w:tcPr>
          <w:p>
            <w:r>
              <w:t>stroke: #38bdf8;</w:t>
            </w:r>
          </w:p>
        </w:tc>
      </w:tr>
      <w:tr>
        <w:tc>
          <w:tcPr>
            <w:tcW w:type="dxa" w:w="4320"/>
          </w:tcPr>
          <w:p>
            <w:r>
              <w:t>stroke-sky-500</w:t>
            </w:r>
          </w:p>
        </w:tc>
        <w:tc>
          <w:tcPr>
            <w:tcW w:type="dxa" w:w="4320"/>
          </w:tcPr>
          <w:p>
            <w:r>
              <w:t>stroke: #0ea5e9;</w:t>
            </w:r>
          </w:p>
        </w:tc>
      </w:tr>
      <w:tr>
        <w:tc>
          <w:tcPr>
            <w:tcW w:type="dxa" w:w="4320"/>
          </w:tcPr>
          <w:p>
            <w:r>
              <w:t>stroke-sky-600</w:t>
            </w:r>
          </w:p>
        </w:tc>
        <w:tc>
          <w:tcPr>
            <w:tcW w:type="dxa" w:w="4320"/>
          </w:tcPr>
          <w:p>
            <w:r>
              <w:t>stroke: #0284c7;</w:t>
            </w:r>
          </w:p>
        </w:tc>
      </w:tr>
      <w:tr>
        <w:tc>
          <w:tcPr>
            <w:tcW w:type="dxa" w:w="4320"/>
          </w:tcPr>
          <w:p>
            <w:r>
              <w:t>stroke-sky-700</w:t>
            </w:r>
          </w:p>
        </w:tc>
        <w:tc>
          <w:tcPr>
            <w:tcW w:type="dxa" w:w="4320"/>
          </w:tcPr>
          <w:p>
            <w:r>
              <w:t>stroke: #0369a1;</w:t>
            </w:r>
          </w:p>
        </w:tc>
      </w:tr>
      <w:tr>
        <w:tc>
          <w:tcPr>
            <w:tcW w:type="dxa" w:w="4320"/>
          </w:tcPr>
          <w:p>
            <w:r>
              <w:t>stroke-sky-800</w:t>
            </w:r>
          </w:p>
        </w:tc>
        <w:tc>
          <w:tcPr>
            <w:tcW w:type="dxa" w:w="4320"/>
          </w:tcPr>
          <w:p>
            <w:r>
              <w:t>stroke: #075985;</w:t>
            </w:r>
          </w:p>
        </w:tc>
      </w:tr>
      <w:tr>
        <w:tc>
          <w:tcPr>
            <w:tcW w:type="dxa" w:w="4320"/>
          </w:tcPr>
          <w:p>
            <w:r>
              <w:t>stroke-sky-900</w:t>
            </w:r>
          </w:p>
        </w:tc>
        <w:tc>
          <w:tcPr>
            <w:tcW w:type="dxa" w:w="4320"/>
          </w:tcPr>
          <w:p>
            <w:r>
              <w:t>stroke: #0c4a6e;</w:t>
            </w:r>
          </w:p>
        </w:tc>
      </w:tr>
      <w:tr>
        <w:tc>
          <w:tcPr>
            <w:tcW w:type="dxa" w:w="4320"/>
          </w:tcPr>
          <w:p>
            <w:r>
              <w:t>stroke-sky-950</w:t>
            </w:r>
          </w:p>
        </w:tc>
        <w:tc>
          <w:tcPr>
            <w:tcW w:type="dxa" w:w="4320"/>
          </w:tcPr>
          <w:p>
            <w:r>
              <w:t>stroke: #082f49;</w:t>
            </w:r>
          </w:p>
        </w:tc>
      </w:tr>
      <w:tr>
        <w:tc>
          <w:tcPr>
            <w:tcW w:type="dxa" w:w="4320"/>
          </w:tcPr>
          <w:p>
            <w:r>
              <w:t>stroke-blue-50</w:t>
            </w:r>
          </w:p>
        </w:tc>
        <w:tc>
          <w:tcPr>
            <w:tcW w:type="dxa" w:w="4320"/>
          </w:tcPr>
          <w:p>
            <w:r>
              <w:t>stroke: #eff6ff;</w:t>
            </w:r>
          </w:p>
        </w:tc>
      </w:tr>
      <w:tr>
        <w:tc>
          <w:tcPr>
            <w:tcW w:type="dxa" w:w="4320"/>
          </w:tcPr>
          <w:p>
            <w:r>
              <w:t>stroke-blue-100</w:t>
            </w:r>
          </w:p>
        </w:tc>
        <w:tc>
          <w:tcPr>
            <w:tcW w:type="dxa" w:w="4320"/>
          </w:tcPr>
          <w:p>
            <w:r>
              <w:t>stroke: #dbeafe;</w:t>
            </w:r>
          </w:p>
        </w:tc>
      </w:tr>
      <w:tr>
        <w:tc>
          <w:tcPr>
            <w:tcW w:type="dxa" w:w="4320"/>
          </w:tcPr>
          <w:p>
            <w:r>
              <w:t>stroke-blue-200</w:t>
            </w:r>
          </w:p>
        </w:tc>
        <w:tc>
          <w:tcPr>
            <w:tcW w:type="dxa" w:w="4320"/>
          </w:tcPr>
          <w:p>
            <w:r>
              <w:t>stroke: #bfdbfe;</w:t>
            </w:r>
          </w:p>
        </w:tc>
      </w:tr>
      <w:tr>
        <w:tc>
          <w:tcPr>
            <w:tcW w:type="dxa" w:w="4320"/>
          </w:tcPr>
          <w:p>
            <w:r>
              <w:t>stroke-blue-300</w:t>
            </w:r>
          </w:p>
        </w:tc>
        <w:tc>
          <w:tcPr>
            <w:tcW w:type="dxa" w:w="4320"/>
          </w:tcPr>
          <w:p>
            <w:r>
              <w:t>stroke: #93c5fd;</w:t>
            </w:r>
          </w:p>
        </w:tc>
      </w:tr>
      <w:tr>
        <w:tc>
          <w:tcPr>
            <w:tcW w:type="dxa" w:w="4320"/>
          </w:tcPr>
          <w:p>
            <w:r>
              <w:t>stroke-blue-400</w:t>
            </w:r>
          </w:p>
        </w:tc>
        <w:tc>
          <w:tcPr>
            <w:tcW w:type="dxa" w:w="4320"/>
          </w:tcPr>
          <w:p>
            <w:r>
              <w:t>stroke: #60a5fa;</w:t>
            </w:r>
          </w:p>
        </w:tc>
      </w:tr>
      <w:tr>
        <w:tc>
          <w:tcPr>
            <w:tcW w:type="dxa" w:w="4320"/>
          </w:tcPr>
          <w:p>
            <w:r>
              <w:t>stroke-blue-500</w:t>
            </w:r>
          </w:p>
        </w:tc>
        <w:tc>
          <w:tcPr>
            <w:tcW w:type="dxa" w:w="4320"/>
          </w:tcPr>
          <w:p>
            <w:r>
              <w:t>stroke: #3b82f6;</w:t>
            </w:r>
          </w:p>
        </w:tc>
      </w:tr>
      <w:tr>
        <w:tc>
          <w:tcPr>
            <w:tcW w:type="dxa" w:w="4320"/>
          </w:tcPr>
          <w:p>
            <w:r>
              <w:t>stroke-blue-600</w:t>
            </w:r>
          </w:p>
        </w:tc>
        <w:tc>
          <w:tcPr>
            <w:tcW w:type="dxa" w:w="4320"/>
          </w:tcPr>
          <w:p>
            <w:r>
              <w:t>stroke: #2563eb;</w:t>
            </w:r>
          </w:p>
        </w:tc>
      </w:tr>
      <w:tr>
        <w:tc>
          <w:tcPr>
            <w:tcW w:type="dxa" w:w="4320"/>
          </w:tcPr>
          <w:p>
            <w:r>
              <w:t>stroke-blue-700</w:t>
            </w:r>
          </w:p>
        </w:tc>
        <w:tc>
          <w:tcPr>
            <w:tcW w:type="dxa" w:w="4320"/>
          </w:tcPr>
          <w:p>
            <w:r>
              <w:t>stroke: #1d4ed8;</w:t>
            </w:r>
          </w:p>
        </w:tc>
      </w:tr>
      <w:tr>
        <w:tc>
          <w:tcPr>
            <w:tcW w:type="dxa" w:w="4320"/>
          </w:tcPr>
          <w:p>
            <w:r>
              <w:t>stroke-blue-800</w:t>
            </w:r>
          </w:p>
        </w:tc>
        <w:tc>
          <w:tcPr>
            <w:tcW w:type="dxa" w:w="4320"/>
          </w:tcPr>
          <w:p>
            <w:r>
              <w:t>stroke: #1e40af;</w:t>
            </w:r>
          </w:p>
        </w:tc>
      </w:tr>
      <w:tr>
        <w:tc>
          <w:tcPr>
            <w:tcW w:type="dxa" w:w="4320"/>
          </w:tcPr>
          <w:p>
            <w:r>
              <w:t>stroke-blue-900</w:t>
            </w:r>
          </w:p>
        </w:tc>
        <w:tc>
          <w:tcPr>
            <w:tcW w:type="dxa" w:w="4320"/>
          </w:tcPr>
          <w:p>
            <w:r>
              <w:t>stroke: #1e3a8a;</w:t>
            </w:r>
          </w:p>
        </w:tc>
      </w:tr>
      <w:tr>
        <w:tc>
          <w:tcPr>
            <w:tcW w:type="dxa" w:w="4320"/>
          </w:tcPr>
          <w:p>
            <w:r>
              <w:t>stroke-blue-950</w:t>
            </w:r>
          </w:p>
        </w:tc>
        <w:tc>
          <w:tcPr>
            <w:tcW w:type="dxa" w:w="4320"/>
          </w:tcPr>
          <w:p>
            <w:r>
              <w:t>stroke: #172554;</w:t>
            </w:r>
          </w:p>
        </w:tc>
      </w:tr>
      <w:tr>
        <w:tc>
          <w:tcPr>
            <w:tcW w:type="dxa" w:w="4320"/>
          </w:tcPr>
          <w:p>
            <w:r>
              <w:t>stroke-indigo-50</w:t>
            </w:r>
          </w:p>
        </w:tc>
        <w:tc>
          <w:tcPr>
            <w:tcW w:type="dxa" w:w="4320"/>
          </w:tcPr>
          <w:p>
            <w:r>
              <w:t>stroke: #eef2ff;</w:t>
            </w:r>
          </w:p>
        </w:tc>
      </w:tr>
      <w:tr>
        <w:tc>
          <w:tcPr>
            <w:tcW w:type="dxa" w:w="4320"/>
          </w:tcPr>
          <w:p>
            <w:r>
              <w:t>stroke-indigo-100</w:t>
            </w:r>
          </w:p>
        </w:tc>
        <w:tc>
          <w:tcPr>
            <w:tcW w:type="dxa" w:w="4320"/>
          </w:tcPr>
          <w:p>
            <w:r>
              <w:t>stroke: #e0e7ff;</w:t>
            </w:r>
          </w:p>
        </w:tc>
      </w:tr>
      <w:tr>
        <w:tc>
          <w:tcPr>
            <w:tcW w:type="dxa" w:w="4320"/>
          </w:tcPr>
          <w:p>
            <w:r>
              <w:t>stroke-indigo-200</w:t>
            </w:r>
          </w:p>
        </w:tc>
        <w:tc>
          <w:tcPr>
            <w:tcW w:type="dxa" w:w="4320"/>
          </w:tcPr>
          <w:p>
            <w:r>
              <w:t>stroke: #c7d2fe;</w:t>
            </w:r>
          </w:p>
        </w:tc>
      </w:tr>
      <w:tr>
        <w:tc>
          <w:tcPr>
            <w:tcW w:type="dxa" w:w="4320"/>
          </w:tcPr>
          <w:p>
            <w:r>
              <w:t>stroke-indigo-300</w:t>
            </w:r>
          </w:p>
        </w:tc>
        <w:tc>
          <w:tcPr>
            <w:tcW w:type="dxa" w:w="4320"/>
          </w:tcPr>
          <w:p>
            <w:r>
              <w:t>stroke: #a5b4fc;</w:t>
            </w:r>
          </w:p>
        </w:tc>
      </w:tr>
      <w:tr>
        <w:tc>
          <w:tcPr>
            <w:tcW w:type="dxa" w:w="4320"/>
          </w:tcPr>
          <w:p>
            <w:r>
              <w:t>stroke-indigo-400</w:t>
            </w:r>
          </w:p>
        </w:tc>
        <w:tc>
          <w:tcPr>
            <w:tcW w:type="dxa" w:w="4320"/>
          </w:tcPr>
          <w:p>
            <w:r>
              <w:t>stroke: #818cf8;</w:t>
            </w:r>
          </w:p>
        </w:tc>
      </w:tr>
      <w:tr>
        <w:tc>
          <w:tcPr>
            <w:tcW w:type="dxa" w:w="4320"/>
          </w:tcPr>
          <w:p>
            <w:r>
              <w:t>stroke-indigo-500</w:t>
            </w:r>
          </w:p>
        </w:tc>
        <w:tc>
          <w:tcPr>
            <w:tcW w:type="dxa" w:w="4320"/>
          </w:tcPr>
          <w:p>
            <w:r>
              <w:t>stroke: #6366f1;</w:t>
            </w:r>
          </w:p>
        </w:tc>
      </w:tr>
      <w:tr>
        <w:tc>
          <w:tcPr>
            <w:tcW w:type="dxa" w:w="4320"/>
          </w:tcPr>
          <w:p>
            <w:r>
              <w:t>stroke-indigo-600</w:t>
            </w:r>
          </w:p>
        </w:tc>
        <w:tc>
          <w:tcPr>
            <w:tcW w:type="dxa" w:w="4320"/>
          </w:tcPr>
          <w:p>
            <w:r>
              <w:t>stroke: #4f46e5;</w:t>
            </w:r>
          </w:p>
        </w:tc>
      </w:tr>
      <w:tr>
        <w:tc>
          <w:tcPr>
            <w:tcW w:type="dxa" w:w="4320"/>
          </w:tcPr>
          <w:p>
            <w:r>
              <w:t>stroke-indigo-700</w:t>
            </w:r>
          </w:p>
        </w:tc>
        <w:tc>
          <w:tcPr>
            <w:tcW w:type="dxa" w:w="4320"/>
          </w:tcPr>
          <w:p>
            <w:r>
              <w:t>stroke: #4338ca;</w:t>
            </w:r>
          </w:p>
        </w:tc>
      </w:tr>
      <w:tr>
        <w:tc>
          <w:tcPr>
            <w:tcW w:type="dxa" w:w="4320"/>
          </w:tcPr>
          <w:p>
            <w:r>
              <w:t>stroke-indigo-800</w:t>
            </w:r>
          </w:p>
        </w:tc>
        <w:tc>
          <w:tcPr>
            <w:tcW w:type="dxa" w:w="4320"/>
          </w:tcPr>
          <w:p>
            <w:r>
              <w:t>stroke: #3730a3;</w:t>
            </w:r>
          </w:p>
        </w:tc>
      </w:tr>
      <w:tr>
        <w:tc>
          <w:tcPr>
            <w:tcW w:type="dxa" w:w="4320"/>
          </w:tcPr>
          <w:p>
            <w:r>
              <w:t>stroke-indigo-900</w:t>
            </w:r>
          </w:p>
        </w:tc>
        <w:tc>
          <w:tcPr>
            <w:tcW w:type="dxa" w:w="4320"/>
          </w:tcPr>
          <w:p>
            <w:r>
              <w:t>stroke: #312e81;</w:t>
            </w:r>
          </w:p>
        </w:tc>
      </w:tr>
      <w:tr>
        <w:tc>
          <w:tcPr>
            <w:tcW w:type="dxa" w:w="4320"/>
          </w:tcPr>
          <w:p>
            <w:r>
              <w:t>stroke-indigo-950</w:t>
            </w:r>
          </w:p>
        </w:tc>
        <w:tc>
          <w:tcPr>
            <w:tcW w:type="dxa" w:w="4320"/>
          </w:tcPr>
          <w:p>
            <w:r>
              <w:t>stroke: #1e1b4b;</w:t>
            </w:r>
          </w:p>
        </w:tc>
      </w:tr>
      <w:tr>
        <w:tc>
          <w:tcPr>
            <w:tcW w:type="dxa" w:w="4320"/>
          </w:tcPr>
          <w:p>
            <w:r>
              <w:t>stroke-violet-50</w:t>
            </w:r>
          </w:p>
        </w:tc>
        <w:tc>
          <w:tcPr>
            <w:tcW w:type="dxa" w:w="4320"/>
          </w:tcPr>
          <w:p>
            <w:r>
              <w:t>stroke: #f5f3ff;</w:t>
            </w:r>
          </w:p>
        </w:tc>
      </w:tr>
      <w:tr>
        <w:tc>
          <w:tcPr>
            <w:tcW w:type="dxa" w:w="4320"/>
          </w:tcPr>
          <w:p>
            <w:r>
              <w:t>stroke-violet-100</w:t>
            </w:r>
          </w:p>
        </w:tc>
        <w:tc>
          <w:tcPr>
            <w:tcW w:type="dxa" w:w="4320"/>
          </w:tcPr>
          <w:p>
            <w:r>
              <w:t>stroke: #ede9fe;</w:t>
            </w:r>
          </w:p>
        </w:tc>
      </w:tr>
      <w:tr>
        <w:tc>
          <w:tcPr>
            <w:tcW w:type="dxa" w:w="4320"/>
          </w:tcPr>
          <w:p>
            <w:r>
              <w:t>stroke-violet-200</w:t>
            </w:r>
          </w:p>
        </w:tc>
        <w:tc>
          <w:tcPr>
            <w:tcW w:type="dxa" w:w="4320"/>
          </w:tcPr>
          <w:p>
            <w:r>
              <w:t>stroke: #ddd6fe;</w:t>
            </w:r>
          </w:p>
        </w:tc>
      </w:tr>
      <w:tr>
        <w:tc>
          <w:tcPr>
            <w:tcW w:type="dxa" w:w="4320"/>
          </w:tcPr>
          <w:p>
            <w:r>
              <w:t>stroke-violet-300</w:t>
            </w:r>
          </w:p>
        </w:tc>
        <w:tc>
          <w:tcPr>
            <w:tcW w:type="dxa" w:w="4320"/>
          </w:tcPr>
          <w:p>
            <w:r>
              <w:t>stroke: #c4b5fd;</w:t>
            </w:r>
          </w:p>
        </w:tc>
      </w:tr>
      <w:tr>
        <w:tc>
          <w:tcPr>
            <w:tcW w:type="dxa" w:w="4320"/>
          </w:tcPr>
          <w:p>
            <w:r>
              <w:t>stroke-violet-400</w:t>
            </w:r>
          </w:p>
        </w:tc>
        <w:tc>
          <w:tcPr>
            <w:tcW w:type="dxa" w:w="4320"/>
          </w:tcPr>
          <w:p>
            <w:r>
              <w:t>stroke: #a78bfa;</w:t>
            </w:r>
          </w:p>
        </w:tc>
      </w:tr>
      <w:tr>
        <w:tc>
          <w:tcPr>
            <w:tcW w:type="dxa" w:w="4320"/>
          </w:tcPr>
          <w:p>
            <w:r>
              <w:t>stroke-violet-500</w:t>
            </w:r>
          </w:p>
        </w:tc>
        <w:tc>
          <w:tcPr>
            <w:tcW w:type="dxa" w:w="4320"/>
          </w:tcPr>
          <w:p>
            <w:r>
              <w:t>stroke: #8b5cf6;</w:t>
            </w:r>
          </w:p>
        </w:tc>
      </w:tr>
      <w:tr>
        <w:tc>
          <w:tcPr>
            <w:tcW w:type="dxa" w:w="4320"/>
          </w:tcPr>
          <w:p>
            <w:r>
              <w:t>stroke-violet-600</w:t>
            </w:r>
          </w:p>
        </w:tc>
        <w:tc>
          <w:tcPr>
            <w:tcW w:type="dxa" w:w="4320"/>
          </w:tcPr>
          <w:p>
            <w:r>
              <w:t>stroke: #7c3aed;</w:t>
            </w:r>
          </w:p>
        </w:tc>
      </w:tr>
      <w:tr>
        <w:tc>
          <w:tcPr>
            <w:tcW w:type="dxa" w:w="4320"/>
          </w:tcPr>
          <w:p>
            <w:r>
              <w:t>stroke-violet-700</w:t>
            </w:r>
          </w:p>
        </w:tc>
        <w:tc>
          <w:tcPr>
            <w:tcW w:type="dxa" w:w="4320"/>
          </w:tcPr>
          <w:p>
            <w:r>
              <w:t>stroke: #6d28d9;</w:t>
            </w:r>
          </w:p>
        </w:tc>
      </w:tr>
      <w:tr>
        <w:tc>
          <w:tcPr>
            <w:tcW w:type="dxa" w:w="4320"/>
          </w:tcPr>
          <w:p>
            <w:r>
              <w:t>stroke-violet-800</w:t>
            </w:r>
          </w:p>
        </w:tc>
        <w:tc>
          <w:tcPr>
            <w:tcW w:type="dxa" w:w="4320"/>
          </w:tcPr>
          <w:p>
            <w:r>
              <w:t>stroke: #5b21b6;</w:t>
            </w:r>
          </w:p>
        </w:tc>
      </w:tr>
      <w:tr>
        <w:tc>
          <w:tcPr>
            <w:tcW w:type="dxa" w:w="4320"/>
          </w:tcPr>
          <w:p>
            <w:r>
              <w:t>stroke-violet-900</w:t>
            </w:r>
          </w:p>
        </w:tc>
        <w:tc>
          <w:tcPr>
            <w:tcW w:type="dxa" w:w="4320"/>
          </w:tcPr>
          <w:p>
            <w:r>
              <w:t>stroke: #4c1d95;</w:t>
            </w:r>
          </w:p>
        </w:tc>
      </w:tr>
      <w:tr>
        <w:tc>
          <w:tcPr>
            <w:tcW w:type="dxa" w:w="4320"/>
          </w:tcPr>
          <w:p>
            <w:r>
              <w:t>stroke-violet-950</w:t>
            </w:r>
          </w:p>
        </w:tc>
        <w:tc>
          <w:tcPr>
            <w:tcW w:type="dxa" w:w="4320"/>
          </w:tcPr>
          <w:p>
            <w:r>
              <w:t>stroke: #2e1065;</w:t>
            </w:r>
          </w:p>
        </w:tc>
      </w:tr>
      <w:tr>
        <w:tc>
          <w:tcPr>
            <w:tcW w:type="dxa" w:w="4320"/>
          </w:tcPr>
          <w:p>
            <w:r>
              <w:t>stroke-purple-50</w:t>
            </w:r>
          </w:p>
        </w:tc>
        <w:tc>
          <w:tcPr>
            <w:tcW w:type="dxa" w:w="4320"/>
          </w:tcPr>
          <w:p>
            <w:r>
              <w:t>stroke: #faf5ff;</w:t>
            </w:r>
          </w:p>
        </w:tc>
      </w:tr>
      <w:tr>
        <w:tc>
          <w:tcPr>
            <w:tcW w:type="dxa" w:w="4320"/>
          </w:tcPr>
          <w:p>
            <w:r>
              <w:t>stroke-purple-100</w:t>
            </w:r>
          </w:p>
        </w:tc>
        <w:tc>
          <w:tcPr>
            <w:tcW w:type="dxa" w:w="4320"/>
          </w:tcPr>
          <w:p>
            <w:r>
              <w:t>stroke: #f3e8ff;</w:t>
            </w:r>
          </w:p>
        </w:tc>
      </w:tr>
      <w:tr>
        <w:tc>
          <w:tcPr>
            <w:tcW w:type="dxa" w:w="4320"/>
          </w:tcPr>
          <w:p>
            <w:r>
              <w:t>stroke-purple-200</w:t>
            </w:r>
          </w:p>
        </w:tc>
        <w:tc>
          <w:tcPr>
            <w:tcW w:type="dxa" w:w="4320"/>
          </w:tcPr>
          <w:p>
            <w:r>
              <w:t>stroke: #e9d5ff;</w:t>
            </w:r>
          </w:p>
        </w:tc>
      </w:tr>
      <w:tr>
        <w:tc>
          <w:tcPr>
            <w:tcW w:type="dxa" w:w="4320"/>
          </w:tcPr>
          <w:p>
            <w:r>
              <w:t>stroke-purple-300</w:t>
            </w:r>
          </w:p>
        </w:tc>
        <w:tc>
          <w:tcPr>
            <w:tcW w:type="dxa" w:w="4320"/>
          </w:tcPr>
          <w:p>
            <w:r>
              <w:t>stroke: #d8b4fe;</w:t>
            </w:r>
          </w:p>
        </w:tc>
      </w:tr>
      <w:tr>
        <w:tc>
          <w:tcPr>
            <w:tcW w:type="dxa" w:w="4320"/>
          </w:tcPr>
          <w:p>
            <w:r>
              <w:t>stroke-purple-400</w:t>
            </w:r>
          </w:p>
        </w:tc>
        <w:tc>
          <w:tcPr>
            <w:tcW w:type="dxa" w:w="4320"/>
          </w:tcPr>
          <w:p>
            <w:r>
              <w:t>stroke: #c084fc;</w:t>
            </w:r>
          </w:p>
        </w:tc>
      </w:tr>
      <w:tr>
        <w:tc>
          <w:tcPr>
            <w:tcW w:type="dxa" w:w="4320"/>
          </w:tcPr>
          <w:p>
            <w:r>
              <w:t>stroke-purple-500</w:t>
            </w:r>
          </w:p>
        </w:tc>
        <w:tc>
          <w:tcPr>
            <w:tcW w:type="dxa" w:w="4320"/>
          </w:tcPr>
          <w:p>
            <w:r>
              <w:t>stroke: #a855f7;</w:t>
            </w:r>
          </w:p>
        </w:tc>
      </w:tr>
      <w:tr>
        <w:tc>
          <w:tcPr>
            <w:tcW w:type="dxa" w:w="4320"/>
          </w:tcPr>
          <w:p>
            <w:r>
              <w:t>stroke-purple-600</w:t>
            </w:r>
          </w:p>
        </w:tc>
        <w:tc>
          <w:tcPr>
            <w:tcW w:type="dxa" w:w="4320"/>
          </w:tcPr>
          <w:p>
            <w:r>
              <w:t>stroke: #9333ea;</w:t>
            </w:r>
          </w:p>
        </w:tc>
      </w:tr>
      <w:tr>
        <w:tc>
          <w:tcPr>
            <w:tcW w:type="dxa" w:w="4320"/>
          </w:tcPr>
          <w:p>
            <w:r>
              <w:t>stroke-purple-700</w:t>
            </w:r>
          </w:p>
        </w:tc>
        <w:tc>
          <w:tcPr>
            <w:tcW w:type="dxa" w:w="4320"/>
          </w:tcPr>
          <w:p>
            <w:r>
              <w:t>stroke: #7e22ce;</w:t>
            </w:r>
          </w:p>
        </w:tc>
      </w:tr>
      <w:tr>
        <w:tc>
          <w:tcPr>
            <w:tcW w:type="dxa" w:w="4320"/>
          </w:tcPr>
          <w:p>
            <w:r>
              <w:t>stroke-purple-800</w:t>
            </w:r>
          </w:p>
        </w:tc>
        <w:tc>
          <w:tcPr>
            <w:tcW w:type="dxa" w:w="4320"/>
          </w:tcPr>
          <w:p>
            <w:r>
              <w:t>stroke: #6b21a8;</w:t>
            </w:r>
          </w:p>
        </w:tc>
      </w:tr>
      <w:tr>
        <w:tc>
          <w:tcPr>
            <w:tcW w:type="dxa" w:w="4320"/>
          </w:tcPr>
          <w:p>
            <w:r>
              <w:t>stroke-purple-900</w:t>
            </w:r>
          </w:p>
        </w:tc>
        <w:tc>
          <w:tcPr>
            <w:tcW w:type="dxa" w:w="4320"/>
          </w:tcPr>
          <w:p>
            <w:r>
              <w:t>stroke: #581c87;</w:t>
            </w:r>
          </w:p>
        </w:tc>
      </w:tr>
      <w:tr>
        <w:tc>
          <w:tcPr>
            <w:tcW w:type="dxa" w:w="4320"/>
          </w:tcPr>
          <w:p>
            <w:r>
              <w:t>stroke-purple-950</w:t>
            </w:r>
          </w:p>
        </w:tc>
        <w:tc>
          <w:tcPr>
            <w:tcW w:type="dxa" w:w="4320"/>
          </w:tcPr>
          <w:p>
            <w:r>
              <w:t>stroke: #3b0764;</w:t>
            </w:r>
          </w:p>
        </w:tc>
      </w:tr>
      <w:tr>
        <w:tc>
          <w:tcPr>
            <w:tcW w:type="dxa" w:w="4320"/>
          </w:tcPr>
          <w:p>
            <w:r>
              <w:t>stroke-fuchsia-50</w:t>
            </w:r>
          </w:p>
        </w:tc>
        <w:tc>
          <w:tcPr>
            <w:tcW w:type="dxa" w:w="4320"/>
          </w:tcPr>
          <w:p>
            <w:r>
              <w:t>stroke: #fdf4ff;</w:t>
            </w:r>
          </w:p>
        </w:tc>
      </w:tr>
      <w:tr>
        <w:tc>
          <w:tcPr>
            <w:tcW w:type="dxa" w:w="4320"/>
          </w:tcPr>
          <w:p>
            <w:r>
              <w:t>stroke-fuchsia-100</w:t>
            </w:r>
          </w:p>
        </w:tc>
        <w:tc>
          <w:tcPr>
            <w:tcW w:type="dxa" w:w="4320"/>
          </w:tcPr>
          <w:p>
            <w:r>
              <w:t>stroke: #fae8ff;</w:t>
            </w:r>
          </w:p>
        </w:tc>
      </w:tr>
      <w:tr>
        <w:tc>
          <w:tcPr>
            <w:tcW w:type="dxa" w:w="4320"/>
          </w:tcPr>
          <w:p>
            <w:r>
              <w:t>stroke-fuchsia-200</w:t>
            </w:r>
          </w:p>
        </w:tc>
        <w:tc>
          <w:tcPr>
            <w:tcW w:type="dxa" w:w="4320"/>
          </w:tcPr>
          <w:p>
            <w:r>
              <w:t>stroke: #f5d0fe;</w:t>
            </w:r>
          </w:p>
        </w:tc>
      </w:tr>
      <w:tr>
        <w:tc>
          <w:tcPr>
            <w:tcW w:type="dxa" w:w="4320"/>
          </w:tcPr>
          <w:p>
            <w:r>
              <w:t>stroke-fuchsia-300</w:t>
            </w:r>
          </w:p>
        </w:tc>
        <w:tc>
          <w:tcPr>
            <w:tcW w:type="dxa" w:w="4320"/>
          </w:tcPr>
          <w:p>
            <w:r>
              <w:t>stroke: #f0abfc;</w:t>
            </w:r>
          </w:p>
        </w:tc>
      </w:tr>
      <w:tr>
        <w:tc>
          <w:tcPr>
            <w:tcW w:type="dxa" w:w="4320"/>
          </w:tcPr>
          <w:p>
            <w:r>
              <w:t>stroke-fuchsia-400</w:t>
            </w:r>
          </w:p>
        </w:tc>
        <w:tc>
          <w:tcPr>
            <w:tcW w:type="dxa" w:w="4320"/>
          </w:tcPr>
          <w:p>
            <w:r>
              <w:t>stroke: #e879f9;</w:t>
            </w:r>
          </w:p>
        </w:tc>
      </w:tr>
      <w:tr>
        <w:tc>
          <w:tcPr>
            <w:tcW w:type="dxa" w:w="4320"/>
          </w:tcPr>
          <w:p>
            <w:r>
              <w:t>stroke-fuchsia-500</w:t>
            </w:r>
          </w:p>
        </w:tc>
        <w:tc>
          <w:tcPr>
            <w:tcW w:type="dxa" w:w="4320"/>
          </w:tcPr>
          <w:p>
            <w:r>
              <w:t>stroke: #d946ef;</w:t>
            </w:r>
          </w:p>
        </w:tc>
      </w:tr>
      <w:tr>
        <w:tc>
          <w:tcPr>
            <w:tcW w:type="dxa" w:w="4320"/>
          </w:tcPr>
          <w:p>
            <w:r>
              <w:t>stroke-fuchsia-600</w:t>
            </w:r>
          </w:p>
        </w:tc>
        <w:tc>
          <w:tcPr>
            <w:tcW w:type="dxa" w:w="4320"/>
          </w:tcPr>
          <w:p>
            <w:r>
              <w:t>stroke: #c026d3;</w:t>
            </w:r>
          </w:p>
        </w:tc>
      </w:tr>
      <w:tr>
        <w:tc>
          <w:tcPr>
            <w:tcW w:type="dxa" w:w="4320"/>
          </w:tcPr>
          <w:p>
            <w:r>
              <w:t>stroke-fuchsia-700</w:t>
            </w:r>
          </w:p>
        </w:tc>
        <w:tc>
          <w:tcPr>
            <w:tcW w:type="dxa" w:w="4320"/>
          </w:tcPr>
          <w:p>
            <w:r>
              <w:t>stroke: #a21caf;</w:t>
            </w:r>
          </w:p>
        </w:tc>
      </w:tr>
      <w:tr>
        <w:tc>
          <w:tcPr>
            <w:tcW w:type="dxa" w:w="4320"/>
          </w:tcPr>
          <w:p>
            <w:r>
              <w:t>stroke-fuchsia-800</w:t>
            </w:r>
          </w:p>
        </w:tc>
        <w:tc>
          <w:tcPr>
            <w:tcW w:type="dxa" w:w="4320"/>
          </w:tcPr>
          <w:p>
            <w:r>
              <w:t>stroke: #86198f;</w:t>
            </w:r>
          </w:p>
        </w:tc>
      </w:tr>
      <w:tr>
        <w:tc>
          <w:tcPr>
            <w:tcW w:type="dxa" w:w="4320"/>
          </w:tcPr>
          <w:p>
            <w:r>
              <w:t>stroke-fuchsia-900</w:t>
            </w:r>
          </w:p>
        </w:tc>
        <w:tc>
          <w:tcPr>
            <w:tcW w:type="dxa" w:w="4320"/>
          </w:tcPr>
          <w:p>
            <w:r>
              <w:t>stroke: #701a75;</w:t>
            </w:r>
          </w:p>
        </w:tc>
      </w:tr>
      <w:tr>
        <w:tc>
          <w:tcPr>
            <w:tcW w:type="dxa" w:w="4320"/>
          </w:tcPr>
          <w:p>
            <w:r>
              <w:t>stroke-fuchsia-950</w:t>
            </w:r>
          </w:p>
        </w:tc>
        <w:tc>
          <w:tcPr>
            <w:tcW w:type="dxa" w:w="4320"/>
          </w:tcPr>
          <w:p>
            <w:r>
              <w:t>stroke: #4a044e;</w:t>
            </w:r>
          </w:p>
        </w:tc>
      </w:tr>
      <w:tr>
        <w:tc>
          <w:tcPr>
            <w:tcW w:type="dxa" w:w="4320"/>
          </w:tcPr>
          <w:p>
            <w:r>
              <w:t>stroke-pink-50</w:t>
            </w:r>
          </w:p>
        </w:tc>
        <w:tc>
          <w:tcPr>
            <w:tcW w:type="dxa" w:w="4320"/>
          </w:tcPr>
          <w:p>
            <w:r>
              <w:t>stroke: #fdf2f8;</w:t>
            </w:r>
          </w:p>
        </w:tc>
      </w:tr>
      <w:tr>
        <w:tc>
          <w:tcPr>
            <w:tcW w:type="dxa" w:w="4320"/>
          </w:tcPr>
          <w:p>
            <w:r>
              <w:t>stroke-pink-100</w:t>
            </w:r>
          </w:p>
        </w:tc>
        <w:tc>
          <w:tcPr>
            <w:tcW w:type="dxa" w:w="4320"/>
          </w:tcPr>
          <w:p>
            <w:r>
              <w:t>stroke: #fce7f3;</w:t>
            </w:r>
          </w:p>
        </w:tc>
      </w:tr>
      <w:tr>
        <w:tc>
          <w:tcPr>
            <w:tcW w:type="dxa" w:w="4320"/>
          </w:tcPr>
          <w:p>
            <w:r>
              <w:t>stroke-pink-200</w:t>
            </w:r>
          </w:p>
        </w:tc>
        <w:tc>
          <w:tcPr>
            <w:tcW w:type="dxa" w:w="4320"/>
          </w:tcPr>
          <w:p>
            <w:r>
              <w:t>stroke: #fbcfe8;</w:t>
            </w:r>
          </w:p>
        </w:tc>
      </w:tr>
      <w:tr>
        <w:tc>
          <w:tcPr>
            <w:tcW w:type="dxa" w:w="4320"/>
          </w:tcPr>
          <w:p>
            <w:r>
              <w:t>stroke-pink-300</w:t>
            </w:r>
          </w:p>
        </w:tc>
        <w:tc>
          <w:tcPr>
            <w:tcW w:type="dxa" w:w="4320"/>
          </w:tcPr>
          <w:p>
            <w:r>
              <w:t>stroke: #f9a8d4;</w:t>
            </w:r>
          </w:p>
        </w:tc>
      </w:tr>
      <w:tr>
        <w:tc>
          <w:tcPr>
            <w:tcW w:type="dxa" w:w="4320"/>
          </w:tcPr>
          <w:p>
            <w:r>
              <w:t>stroke-pink-400</w:t>
            </w:r>
          </w:p>
        </w:tc>
        <w:tc>
          <w:tcPr>
            <w:tcW w:type="dxa" w:w="4320"/>
          </w:tcPr>
          <w:p>
            <w:r>
              <w:t>stroke: #f472b6;</w:t>
            </w:r>
          </w:p>
        </w:tc>
      </w:tr>
      <w:tr>
        <w:tc>
          <w:tcPr>
            <w:tcW w:type="dxa" w:w="4320"/>
          </w:tcPr>
          <w:p>
            <w:r>
              <w:t>stroke-pink-500</w:t>
            </w:r>
          </w:p>
        </w:tc>
        <w:tc>
          <w:tcPr>
            <w:tcW w:type="dxa" w:w="4320"/>
          </w:tcPr>
          <w:p>
            <w:r>
              <w:t>stroke: #ec4899;</w:t>
            </w:r>
          </w:p>
        </w:tc>
      </w:tr>
      <w:tr>
        <w:tc>
          <w:tcPr>
            <w:tcW w:type="dxa" w:w="4320"/>
          </w:tcPr>
          <w:p>
            <w:r>
              <w:t>stroke-pink-600</w:t>
            </w:r>
          </w:p>
        </w:tc>
        <w:tc>
          <w:tcPr>
            <w:tcW w:type="dxa" w:w="4320"/>
          </w:tcPr>
          <w:p>
            <w:r>
              <w:t>stroke: #db2777;</w:t>
            </w:r>
          </w:p>
        </w:tc>
      </w:tr>
      <w:tr>
        <w:tc>
          <w:tcPr>
            <w:tcW w:type="dxa" w:w="4320"/>
          </w:tcPr>
          <w:p>
            <w:r>
              <w:t>stroke-pink-700</w:t>
            </w:r>
          </w:p>
        </w:tc>
        <w:tc>
          <w:tcPr>
            <w:tcW w:type="dxa" w:w="4320"/>
          </w:tcPr>
          <w:p>
            <w:r>
              <w:t>stroke: #be185d;</w:t>
            </w:r>
          </w:p>
        </w:tc>
      </w:tr>
      <w:tr>
        <w:tc>
          <w:tcPr>
            <w:tcW w:type="dxa" w:w="4320"/>
          </w:tcPr>
          <w:p>
            <w:r>
              <w:t>stroke-pink-800</w:t>
            </w:r>
          </w:p>
        </w:tc>
        <w:tc>
          <w:tcPr>
            <w:tcW w:type="dxa" w:w="4320"/>
          </w:tcPr>
          <w:p>
            <w:r>
              <w:t>stroke: #9d174d;</w:t>
            </w:r>
          </w:p>
        </w:tc>
      </w:tr>
      <w:tr>
        <w:tc>
          <w:tcPr>
            <w:tcW w:type="dxa" w:w="4320"/>
          </w:tcPr>
          <w:p>
            <w:r>
              <w:t>stroke-pink-900</w:t>
            </w:r>
          </w:p>
        </w:tc>
        <w:tc>
          <w:tcPr>
            <w:tcW w:type="dxa" w:w="4320"/>
          </w:tcPr>
          <w:p>
            <w:r>
              <w:t>stroke: #831843;</w:t>
            </w:r>
          </w:p>
        </w:tc>
      </w:tr>
      <w:tr>
        <w:tc>
          <w:tcPr>
            <w:tcW w:type="dxa" w:w="4320"/>
          </w:tcPr>
          <w:p>
            <w:r>
              <w:t>stroke-pink-950</w:t>
            </w:r>
          </w:p>
        </w:tc>
        <w:tc>
          <w:tcPr>
            <w:tcW w:type="dxa" w:w="4320"/>
          </w:tcPr>
          <w:p>
            <w:r>
              <w:t>stroke: #500724;</w:t>
            </w:r>
          </w:p>
        </w:tc>
      </w:tr>
      <w:tr>
        <w:tc>
          <w:tcPr>
            <w:tcW w:type="dxa" w:w="4320"/>
          </w:tcPr>
          <w:p>
            <w:r>
              <w:t>stroke-rose-50</w:t>
            </w:r>
          </w:p>
        </w:tc>
        <w:tc>
          <w:tcPr>
            <w:tcW w:type="dxa" w:w="4320"/>
          </w:tcPr>
          <w:p>
            <w:r>
              <w:t>stroke: #fff1f2;</w:t>
            </w:r>
          </w:p>
        </w:tc>
      </w:tr>
      <w:tr>
        <w:tc>
          <w:tcPr>
            <w:tcW w:type="dxa" w:w="4320"/>
          </w:tcPr>
          <w:p>
            <w:r>
              <w:t>stroke-rose-100</w:t>
            </w:r>
          </w:p>
        </w:tc>
        <w:tc>
          <w:tcPr>
            <w:tcW w:type="dxa" w:w="4320"/>
          </w:tcPr>
          <w:p>
            <w:r>
              <w:t>stroke: #ffe4e6;</w:t>
            </w:r>
          </w:p>
        </w:tc>
      </w:tr>
      <w:tr>
        <w:tc>
          <w:tcPr>
            <w:tcW w:type="dxa" w:w="4320"/>
          </w:tcPr>
          <w:p>
            <w:r>
              <w:t>stroke-rose-200</w:t>
            </w:r>
          </w:p>
        </w:tc>
        <w:tc>
          <w:tcPr>
            <w:tcW w:type="dxa" w:w="4320"/>
          </w:tcPr>
          <w:p>
            <w:r>
              <w:t>stroke: #fecdd3;</w:t>
            </w:r>
          </w:p>
        </w:tc>
      </w:tr>
      <w:tr>
        <w:tc>
          <w:tcPr>
            <w:tcW w:type="dxa" w:w="4320"/>
          </w:tcPr>
          <w:p>
            <w:r>
              <w:t>stroke-rose-300</w:t>
            </w:r>
          </w:p>
        </w:tc>
        <w:tc>
          <w:tcPr>
            <w:tcW w:type="dxa" w:w="4320"/>
          </w:tcPr>
          <w:p>
            <w:r>
              <w:t>stroke: #fda4af;</w:t>
            </w:r>
          </w:p>
        </w:tc>
      </w:tr>
      <w:tr>
        <w:tc>
          <w:tcPr>
            <w:tcW w:type="dxa" w:w="4320"/>
          </w:tcPr>
          <w:p>
            <w:r>
              <w:t>stroke-rose-400</w:t>
            </w:r>
          </w:p>
        </w:tc>
        <w:tc>
          <w:tcPr>
            <w:tcW w:type="dxa" w:w="4320"/>
          </w:tcPr>
          <w:p>
            <w:r>
              <w:t>stroke: #fb7185;</w:t>
            </w:r>
          </w:p>
        </w:tc>
      </w:tr>
      <w:tr>
        <w:tc>
          <w:tcPr>
            <w:tcW w:type="dxa" w:w="4320"/>
          </w:tcPr>
          <w:p>
            <w:r>
              <w:t>stroke-rose-500</w:t>
            </w:r>
          </w:p>
        </w:tc>
        <w:tc>
          <w:tcPr>
            <w:tcW w:type="dxa" w:w="4320"/>
          </w:tcPr>
          <w:p>
            <w:r>
              <w:t>stroke: #f43f5e;</w:t>
            </w:r>
          </w:p>
        </w:tc>
      </w:tr>
      <w:tr>
        <w:tc>
          <w:tcPr>
            <w:tcW w:type="dxa" w:w="4320"/>
          </w:tcPr>
          <w:p>
            <w:r>
              <w:t>stroke-rose-600</w:t>
            </w:r>
          </w:p>
        </w:tc>
        <w:tc>
          <w:tcPr>
            <w:tcW w:type="dxa" w:w="4320"/>
          </w:tcPr>
          <w:p>
            <w:r>
              <w:t>stroke: #e11d48;</w:t>
            </w:r>
          </w:p>
        </w:tc>
      </w:tr>
      <w:tr>
        <w:tc>
          <w:tcPr>
            <w:tcW w:type="dxa" w:w="4320"/>
          </w:tcPr>
          <w:p>
            <w:r>
              <w:t>stroke-rose-700</w:t>
            </w:r>
          </w:p>
        </w:tc>
        <w:tc>
          <w:tcPr>
            <w:tcW w:type="dxa" w:w="4320"/>
          </w:tcPr>
          <w:p>
            <w:r>
              <w:t>stroke: #be123c;</w:t>
            </w:r>
          </w:p>
        </w:tc>
      </w:tr>
      <w:tr>
        <w:tc>
          <w:tcPr>
            <w:tcW w:type="dxa" w:w="4320"/>
          </w:tcPr>
          <w:p>
            <w:r>
              <w:t>stroke-rose-800</w:t>
            </w:r>
          </w:p>
        </w:tc>
        <w:tc>
          <w:tcPr>
            <w:tcW w:type="dxa" w:w="4320"/>
          </w:tcPr>
          <w:p>
            <w:r>
              <w:t>stroke: #9f1239;</w:t>
            </w:r>
          </w:p>
        </w:tc>
      </w:tr>
      <w:tr>
        <w:tc>
          <w:tcPr>
            <w:tcW w:type="dxa" w:w="4320"/>
          </w:tcPr>
          <w:p>
            <w:r>
              <w:t>stroke-rose-900</w:t>
            </w:r>
          </w:p>
        </w:tc>
        <w:tc>
          <w:tcPr>
            <w:tcW w:type="dxa" w:w="4320"/>
          </w:tcPr>
          <w:p>
            <w:r>
              <w:t>stroke: #881337;</w:t>
            </w:r>
          </w:p>
        </w:tc>
      </w:tr>
      <w:tr>
        <w:tc>
          <w:tcPr>
            <w:tcW w:type="dxa" w:w="4320"/>
          </w:tcPr>
          <w:p>
            <w:r>
              <w:t>stroke-rose-950</w:t>
            </w:r>
          </w:p>
        </w:tc>
        <w:tc>
          <w:tcPr>
            <w:tcW w:type="dxa" w:w="4320"/>
          </w:tcPr>
          <w:p>
            <w:r>
              <w:t>stroke: #4c0519;</w:t>
            </w:r>
          </w:p>
        </w:tc>
      </w:tr>
    </w:tbl>
    <w:p>
      <w:r>
        <w:rPr>
          <w:b/>
        </w:rPr>
        <w:t>Tabela encontrada em: https://tailwindcss.com/docs/stroke-width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stroke-0</w:t>
            </w:r>
          </w:p>
        </w:tc>
        <w:tc>
          <w:tcPr>
            <w:tcW w:type="dxa" w:w="4320"/>
          </w:tcPr>
          <w:p>
            <w:r>
              <w:t>stroke-width: 0;</w:t>
            </w:r>
          </w:p>
        </w:tc>
      </w:tr>
      <w:tr>
        <w:tc>
          <w:tcPr>
            <w:tcW w:type="dxa" w:w="4320"/>
          </w:tcPr>
          <w:p>
            <w:r>
              <w:t>stroke-1</w:t>
            </w:r>
          </w:p>
        </w:tc>
        <w:tc>
          <w:tcPr>
            <w:tcW w:type="dxa" w:w="4320"/>
          </w:tcPr>
          <w:p>
            <w:r>
              <w:t>stroke-width: 1;</w:t>
            </w:r>
          </w:p>
        </w:tc>
      </w:tr>
      <w:tr>
        <w:tc>
          <w:tcPr>
            <w:tcW w:type="dxa" w:w="4320"/>
          </w:tcPr>
          <w:p>
            <w:r>
              <w:t>stroke-2</w:t>
            </w:r>
          </w:p>
        </w:tc>
        <w:tc>
          <w:tcPr>
            <w:tcW w:type="dxa" w:w="4320"/>
          </w:tcPr>
          <w:p>
            <w:r>
              <w:t>stroke-width: 2;</w:t>
            </w:r>
          </w:p>
        </w:tc>
      </w:tr>
    </w:tbl>
    <w:p>
      <w:r>
        <w:rPr>
          <w:b/>
        </w:rPr>
        <w:t>Tabela encontrada em: https://tailwindcss.com/docs/screen-readers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sr-only</w:t>
            </w:r>
          </w:p>
        </w:tc>
        <w:tc>
          <w:tcPr>
            <w:tcW w:type="dxa" w:w="4320"/>
          </w:tcPr>
          <w:p>
            <w:r>
              <w:t>position: absolute;</w:t>
              <w:br/>
              <w:t>width: 1px;</w:t>
              <w:br/>
              <w:t>height: 1px;</w:t>
              <w:br/>
              <w:t>padding: 0;</w:t>
              <w:br/>
              <w:t>margin: -1px;</w:t>
              <w:br/>
              <w:t>overflow: hidden;</w:t>
              <w:br/>
              <w:t>clip: rect(0, 0, 0, 0);</w:t>
              <w:br/>
              <w:t>white-space: nowrap;</w:t>
              <w:br/>
              <w:t>border-width: 0;</w:t>
            </w:r>
          </w:p>
        </w:tc>
      </w:tr>
      <w:tr>
        <w:tc>
          <w:tcPr>
            <w:tcW w:type="dxa" w:w="4320"/>
          </w:tcPr>
          <w:p>
            <w:r>
              <w:t>not-sr-only</w:t>
            </w:r>
          </w:p>
        </w:tc>
        <w:tc>
          <w:tcPr>
            <w:tcW w:type="dxa" w:w="4320"/>
          </w:tcPr>
          <w:p>
            <w:r>
              <w:t>position: static;</w:t>
              <w:br/>
              <w:t>width: auto;</w:t>
              <w:br/>
              <w:t>height: auto;</w:t>
              <w:br/>
              <w:t>padding: 0;</w:t>
              <w:br/>
              <w:t>margin: 0;</w:t>
              <w:br/>
              <w:t>overflow: visible;</w:t>
              <w:br/>
              <w:t>clip: auto;</w:t>
              <w:br/>
              <w:t>white-space: normal;</w:t>
            </w:r>
          </w:p>
        </w:tc>
      </w:tr>
    </w:tbl>
    <w:p>
      <w:r>
        <w:rPr>
          <w:b/>
        </w:rPr>
        <w:t>Tabela encontrada em: https://tailwindcss.com/docs/forced-color-adjust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forced-color-adjust-auto</w:t>
            </w:r>
          </w:p>
        </w:tc>
        <w:tc>
          <w:tcPr>
            <w:tcW w:type="dxa" w:w="4320"/>
          </w:tcPr>
          <w:p>
            <w:r>
              <w:t>forced-color-adjust: auto;</w:t>
            </w:r>
          </w:p>
        </w:tc>
      </w:tr>
      <w:tr>
        <w:tc>
          <w:tcPr>
            <w:tcW w:type="dxa" w:w="4320"/>
          </w:tcPr>
          <w:p>
            <w:r>
              <w:t>forced-color-adjust-none</w:t>
            </w:r>
          </w:p>
        </w:tc>
        <w:tc>
          <w:tcPr>
            <w:tcW w:type="dxa" w:w="4320"/>
          </w:tcPr>
          <w:p>
            <w:r>
              <w:t>forced-color-adjust: none;</w:t>
            </w:r>
          </w:p>
        </w:tc>
      </w:tr>
    </w:tbl>
    <w:p>
      <w:r>
        <w:rPr>
          <w:b/>
        </w:rPr>
        <w:t>Tabela encontrada em: https://tailwindcss.com/docs/break-inside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break-inside-auto</w:t>
            </w:r>
          </w:p>
        </w:tc>
        <w:tc>
          <w:tcPr>
            <w:tcW w:type="dxa" w:w="4320"/>
          </w:tcPr>
          <w:p>
            <w:r>
              <w:t>break-inside: auto;</w:t>
            </w:r>
          </w:p>
        </w:tc>
      </w:tr>
      <w:tr>
        <w:tc>
          <w:tcPr>
            <w:tcW w:type="dxa" w:w="4320"/>
          </w:tcPr>
          <w:p>
            <w:r>
              <w:t>break-inside-avoid</w:t>
            </w:r>
          </w:p>
        </w:tc>
        <w:tc>
          <w:tcPr>
            <w:tcW w:type="dxa" w:w="4320"/>
          </w:tcPr>
          <w:p>
            <w:r>
              <w:t>break-inside: avoid;</w:t>
            </w:r>
          </w:p>
        </w:tc>
      </w:tr>
      <w:tr>
        <w:tc>
          <w:tcPr>
            <w:tcW w:type="dxa" w:w="4320"/>
          </w:tcPr>
          <w:p>
            <w:r>
              <w:t>break-inside-avoid-page</w:t>
            </w:r>
          </w:p>
        </w:tc>
        <w:tc>
          <w:tcPr>
            <w:tcW w:type="dxa" w:w="4320"/>
          </w:tcPr>
          <w:p>
            <w:r>
              <w:t>break-inside: avoid-page;</w:t>
            </w:r>
          </w:p>
        </w:tc>
      </w:tr>
      <w:tr>
        <w:tc>
          <w:tcPr>
            <w:tcW w:type="dxa" w:w="4320"/>
          </w:tcPr>
          <w:p>
            <w:r>
              <w:t>break-inside-avoid-column</w:t>
            </w:r>
          </w:p>
        </w:tc>
        <w:tc>
          <w:tcPr>
            <w:tcW w:type="dxa" w:w="4320"/>
          </w:tcPr>
          <w:p>
            <w:r>
              <w:t>break-inside: avoid-column;</w:t>
            </w:r>
          </w:p>
        </w:tc>
      </w:tr>
    </w:tbl>
    <w:p>
      <w:r>
        <w:rPr>
          <w:b/>
        </w:rPr>
        <w:t>Tabela encontrada em: https://tailwindcss.com/docs/box-sizing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Class</w:t>
            </w:r>
          </w:p>
        </w:tc>
        <w:tc>
          <w:tcPr>
            <w:tcW w:type="dxa" w:w="4320"/>
          </w:tcPr>
          <w:p>
            <w:r>
              <w:t>Properties</w:t>
            </w:r>
          </w:p>
        </w:tc>
      </w:tr>
      <w:tr>
        <w:tc>
          <w:tcPr>
            <w:tcW w:type="dxa" w:w="4320"/>
          </w:tcPr>
          <w:p>
            <w:r>
              <w:t>box-border</w:t>
            </w:r>
          </w:p>
        </w:tc>
        <w:tc>
          <w:tcPr>
            <w:tcW w:type="dxa" w:w="4320"/>
          </w:tcPr>
          <w:p>
            <w:r>
              <w:t>box-sizing: border-box;</w:t>
            </w:r>
          </w:p>
        </w:tc>
      </w:tr>
      <w:tr>
        <w:tc>
          <w:tcPr>
            <w:tcW w:type="dxa" w:w="4320"/>
          </w:tcPr>
          <w:p>
            <w:r>
              <w:t>box-content</w:t>
            </w:r>
          </w:p>
        </w:tc>
        <w:tc>
          <w:tcPr>
            <w:tcW w:type="dxa" w:w="4320"/>
          </w:tcPr>
          <w:p>
            <w:r>
              <w:t>box-sizing: content-box;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